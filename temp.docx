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 Documentation on Prov-O</w:t>
      </w:r>
    </w:p>
    <w:p>
      <w:pPr>
        <w:pStyle w:val="Heading1"/>
      </w:pPr>
      <w:r>
        <w:t>rdfs:comment</w:t>
      </w:r>
    </w:p>
    <w:p>
      <w:pPr>
        <w:pStyle w:val="Heading2"/>
      </w:pPr>
      <w:r>
        <w:t>rdf:type</w:t>
      </w:r>
    </w:p>
    <w:p>
      <w:r>
        <w:t>owl:AnnotationProperty</w:t>
      </w:r>
    </w:p>
    <w:p>
      <w:pPr>
        <w:pStyle w:val="Heading2"/>
      </w:pPr>
      <w:r>
        <w:t>rdfs:comment</w:t>
      </w:r>
    </w:p>
    <w:p/>
    <w:p>
      <w:pPr>
        <w:pStyle w:val="Heading2"/>
      </w:pPr>
      <w:r>
        <w:t>rdfs:isDefinedBy</w:t>
      </w:r>
    </w:p>
    <w:p>
      <w:r>
        <w:t>prov:</w:t>
      </w:r>
    </w:p>
    <w:p>
      <w:r>
        <w:t>http://www.w3.org/ns/prov-o#</w:t>
      </w:r>
    </w:p>
    <w:p>
      <w:pPr>
        <w:pStyle w:val="Heading1"/>
      </w:pPr>
      <w:r>
        <w:t>rdfs:isDefinedBy</w:t>
      </w:r>
    </w:p>
    <w:p>
      <w:pPr>
        <w:pStyle w:val="Heading2"/>
      </w:pPr>
      <w:r>
        <w:t>rdf:type</w:t>
      </w:r>
    </w:p>
    <w:p>
      <w:r>
        <w:t>owl:AnnotationProperty</w:t>
      </w:r>
    </w:p>
    <w:p>
      <w:pPr>
        <w:pStyle w:val="Heading1"/>
      </w:pPr>
      <w:r>
        <w:t>rdfs:label</w:t>
      </w:r>
    </w:p>
    <w:p>
      <w:pPr>
        <w:pStyle w:val="Heading2"/>
      </w:pPr>
      <w:r>
        <w:t>rdf:type</w:t>
      </w:r>
    </w:p>
    <w:p>
      <w:r>
        <w:t>owl:AnnotationProperty</w:t>
      </w:r>
    </w:p>
    <w:p>
      <w:pPr>
        <w:pStyle w:val="Heading2"/>
      </w:pPr>
      <w:r>
        <w:t>rdfs:comment</w:t>
      </w:r>
    </w:p>
    <w:p/>
    <w:p>
      <w:pPr>
        <w:pStyle w:val="Heading2"/>
      </w:pPr>
      <w:r>
        <w:t>rdfs:isDefinedBy</w:t>
      </w:r>
    </w:p>
    <w:p>
      <w:r>
        <w:t>prov:</w:t>
      </w:r>
    </w:p>
    <w:p>
      <w:r>
        <w:t>http://www.w3.org/ns/prov-o#</w:t>
      </w:r>
    </w:p>
    <w:p>
      <w:pPr>
        <w:pStyle w:val="Heading1"/>
      </w:pPr>
      <w:r>
        <w:t>rdfs:seeAlso</w:t>
      </w:r>
    </w:p>
    <w:p>
      <w:pPr>
        <w:pStyle w:val="Heading2"/>
      </w:pPr>
      <w:r>
        <w:t>rdf:type</w:t>
      </w:r>
    </w:p>
    <w:p>
      <w:r>
        <w:t>owl:AnnotationProperty</w:t>
      </w:r>
    </w:p>
    <w:p>
      <w:pPr>
        <w:pStyle w:val="Heading2"/>
      </w:pPr>
      <w:r>
        <w:t>rdfs:comment</w:t>
      </w:r>
    </w:p>
    <w:p/>
    <w:p>
      <w:pPr>
        <w:pStyle w:val="Heading1"/>
      </w:pPr>
      <w:r>
        <w:t>owl:Thing</w:t>
      </w:r>
    </w:p>
    <w:p>
      <w:pPr>
        <w:pStyle w:val="Heading2"/>
      </w:pPr>
      <w:r>
        <w:t>rdf:type</w:t>
      </w:r>
    </w:p>
    <w:p>
      <w:r>
        <w:t>owl:Class</w:t>
      </w:r>
    </w:p>
    <w:p>
      <w:pPr>
        <w:pStyle w:val="Heading1"/>
      </w:pPr>
      <w:r>
        <w:t>owl:topObjectProperty</w:t>
      </w:r>
    </w:p>
    <w:p>
      <w:pPr>
        <w:pStyle w:val="Heading2"/>
      </w:pPr>
      <w:r>
        <w:t>rdf:type</w:t>
      </w:r>
    </w:p>
    <w:p>
      <w:r>
        <w:t>owl:ObjectProperty</w:t>
      </w:r>
    </w:p>
    <w:p>
      <w:pPr>
        <w:pStyle w:val="Heading1"/>
      </w:pPr>
      <w:r>
        <w:t>owl:versionInfo</w:t>
      </w:r>
    </w:p>
    <w:p>
      <w:pPr>
        <w:pStyle w:val="Heading2"/>
      </w:pPr>
      <w:r>
        <w:t>rdf:type</w:t>
      </w:r>
    </w:p>
    <w:p>
      <w:r>
        <w:t>owl:AnnotationProperty</w:t>
      </w:r>
    </w:p>
    <w:p>
      <w:pPr>
        <w:pStyle w:val="Heading1"/>
      </w:pPr>
      <w:r>
        <w:t>prov:</w:t>
      </w:r>
    </w:p>
    <w:p>
      <w:pPr>
        <w:pStyle w:val="Heading2"/>
      </w:pPr>
      <w:r>
        <w:t>rdf:type</w:t>
      </w:r>
    </w:p>
    <w:p>
      <w:r>
        <w:t>owl:Ontology</w:t>
      </w:r>
    </w:p>
    <w:p>
      <w:pPr>
        <w:pStyle w:val="Heading2"/>
      </w:pPr>
      <w:r>
        <w:t>rdfs:comment</w:t>
      </w:r>
    </w:p>
    <w:p>
      <w:r>
        <w:t>This document is published by the Provenance Working Group (http://www.w3.org/2011/prov/wiki/Main_Page).</w:t>
        <w:br/>
        <w:br/>
        <w:t>If you wish to make comments regarding this document, please send them to public-prov-comments@w3.org (subscribe public-prov-comments-request@w3.org, archives http://lists.w3.org/</w:t>
        <w:br/>
        <w:t>Archives/Public/public-prov-comments/). All feedback is welcome.</w:t>
      </w:r>
    </w:p>
    <w:p>
      <w:pPr>
        <w:pStyle w:val="Heading2"/>
      </w:pPr>
      <w:r>
        <w:t>rdfs:isDefinedBy</w:t>
      </w:r>
    </w:p>
    <w:p>
      <w:r>
        <w:t>ns1:prov</w:t>
      </w:r>
    </w:p>
    <w:p>
      <w:pPr>
        <w:pStyle w:val="Heading2"/>
      </w:pPr>
      <w:r>
        <w:t>rdfs:label</w:t>
      </w:r>
    </w:p>
    <w:p>
      <w:r>
        <w:t>W3C PROVenance Interchange</w:t>
      </w:r>
    </w:p>
    <w:p>
      <w:pPr>
        <w:pStyle w:val="Heading2"/>
      </w:pPr>
      <w:r>
        <w:t>rdfs:seeAlso</w:t>
      </w:r>
    </w:p>
    <w:p>
      <w:r>
        <w:t>ns2:names-of-inverse-properties</w:t>
      </w:r>
    </w:p>
    <w:p>
      <w:r>
        <w:t>http://www.w3.org/TR/prov-overview/</w:t>
      </w:r>
    </w:p>
    <w:p>
      <w:pPr>
        <w:pStyle w:val="Heading2"/>
      </w:pPr>
      <w:r>
        <w:t>owl:imports</w:t>
      </w:r>
    </w:p>
    <w:p>
      <w:r>
        <w:t>http://www.w3.org/ns/prov-aq#</w:t>
      </w:r>
    </w:p>
    <w:p>
      <w:r>
        <w:t>http://www.w3.org/ns/prov-o-inverses#</w:t>
      </w:r>
    </w:p>
    <w:p>
      <w:r>
        <w:t>http://www.w3.org/ns/prov-dc#</w:t>
      </w:r>
    </w:p>
    <w:p>
      <w:r>
        <w:t>http://www.w3.org/ns/prov-dictionary#</w:t>
      </w:r>
    </w:p>
    <w:p>
      <w:r>
        <w:t>http://www.w3.org/ns/prov-links#</w:t>
      </w:r>
    </w:p>
    <w:p>
      <w:r>
        <w:t>http://www.w3.org/ns/prov-o#</w:t>
      </w:r>
    </w:p>
    <w:p>
      <w:pPr>
        <w:pStyle w:val="Heading2"/>
      </w:pPr>
      <w:r>
        <w:t>owl:versionIRI</w:t>
      </w:r>
    </w:p>
    <w:p>
      <w:r>
        <w:t>ns1:prov-o-inverses-20130430</w:t>
      </w:r>
    </w:p>
    <w:p>
      <w:r>
        <w:t>ns1:prov-20130430</w:t>
      </w:r>
    </w:p>
    <w:p>
      <w:pPr>
        <w:pStyle w:val="Heading2"/>
      </w:pPr>
      <w:r>
        <w:t>prov:specializationOf</w:t>
      </w:r>
    </w:p>
    <w:p>
      <w:r>
        <w:t>ns1:prov-o-inverses</w:t>
      </w:r>
    </w:p>
    <w:p>
      <w:pPr>
        <w:pStyle w:val="Heading2"/>
      </w:pPr>
      <w:r>
        <w:t>prov:wasDerivedFrom</w:t>
      </w:r>
    </w:p>
    <w:p>
      <w:r>
        <w:t>ns1:prov-o-20130430</w:t>
      </w:r>
    </w:p>
    <w:p>
      <w:r>
        <w:t>http://www.w3.org/ns/prov-dictionary#</w:t>
      </w:r>
    </w:p>
    <w:p>
      <w:r>
        <w:t>http://www.w3.org/ns/prov-links#</w:t>
      </w:r>
    </w:p>
    <w:p>
      <w:r>
        <w:t>http://www.w3.org/ns/prov-dc#</w:t>
      </w:r>
    </w:p>
    <w:p>
      <w:r>
        <w:t>http://www.w3.org/ns/prov-o#</w:t>
      </w:r>
    </w:p>
    <w:p>
      <w:r>
        <w:t>http://www.w3.org/ns/prov-aq#</w:t>
      </w:r>
    </w:p>
    <w:p>
      <w:r>
        <w:t>http://www.w3.org/ns/prov-o-inverses#</w:t>
      </w:r>
    </w:p>
    <w:p>
      <w:pPr>
        <w:pStyle w:val="Heading2"/>
      </w:pPr>
      <w:r>
        <w:t>prov:wasRevisionOf</w:t>
      </w:r>
    </w:p>
    <w:p>
      <w:r>
        <w:t>ns1:prov-20130312</w:t>
      </w:r>
    </w:p>
    <w:p>
      <w:r>
        <w:t>ns1:prov-o-inverses-20120312</w:t>
      </w:r>
    </w:p>
    <w:p>
      <w:pPr>
        <w:pStyle w:val="Heading1"/>
      </w:pPr>
      <w:r>
        <w:t>prov:Accept</w:t>
      </w:r>
    </w:p>
    <w:p>
      <w:pPr>
        <w:pStyle w:val="Heading2"/>
      </w:pPr>
      <w:r>
        <w:t>rdf:type</w:t>
      </w:r>
    </w:p>
    <w:p>
      <w:r>
        <w:t>owl:Class</w:t>
      </w:r>
    </w:p>
    <w:p>
      <w:pPr>
        <w:pStyle w:val="Heading2"/>
      </w:pPr>
      <w:r>
        <w:t>rdfs:label</w:t>
      </w:r>
    </w:p>
    <w:p>
      <w:r>
        <w:t>Accept</w:t>
      </w:r>
    </w:p>
    <w:p>
      <w:pPr>
        <w:pStyle w:val="Heading2"/>
      </w:pPr>
      <w:r>
        <w:t>rdfs:subClassOf</w:t>
      </w:r>
    </w:p>
    <w:p>
      <w:r>
        <w:t>prov:Activity</w:t>
      </w:r>
    </w:p>
    <w:p>
      <w:pPr>
        <w:pStyle w:val="Heading2"/>
      </w:pPr>
      <w:r>
        <w:t>prov:definition</w:t>
      </w:r>
    </w:p>
    <w:p>
      <w:r>
        <w:t>Activity that identifies the acceptance of a resource (e.g., an article in a conference)</w:t>
      </w:r>
    </w:p>
    <w:p>
      <w:pPr>
        <w:pStyle w:val="Heading1"/>
      </w:pPr>
      <w:r>
        <w:t>prov:Activity</w:t>
      </w:r>
    </w:p>
    <w:p>
      <w:pPr>
        <w:pStyle w:val="Heading2"/>
      </w:pPr>
      <w:r>
        <w:t>rdf:type</w:t>
      </w:r>
    </w:p>
    <w:p>
      <w:r>
        <w:t>owl:Class</w:t>
      </w:r>
    </w:p>
    <w:p>
      <w:pPr>
        <w:pStyle w:val="Heading2"/>
      </w:pPr>
      <w:r>
        <w:t>rdfs:isDefinedBy</w:t>
      </w:r>
    </w:p>
    <w:p>
      <w:r>
        <w:t>http://www.w3.org/ns/prov-o#</w:t>
      </w:r>
    </w:p>
    <w:p>
      <w:pPr>
        <w:pStyle w:val="Heading2"/>
      </w:pPr>
      <w:r>
        <w:t>rdfs:label</w:t>
      </w:r>
    </w:p>
    <w:p>
      <w:r>
        <w:t>Activity</w:t>
      </w:r>
    </w:p>
    <w:p>
      <w:pPr>
        <w:pStyle w:val="Heading2"/>
      </w:pPr>
      <w:r>
        <w:t>owl:disjointWith</w:t>
      </w:r>
    </w:p>
    <w:p>
      <w:r>
        <w:t>prov:Entity</w:t>
      </w:r>
    </w:p>
    <w:p>
      <w:pPr>
        <w:pStyle w:val="Heading2"/>
      </w:pPr>
      <w:r>
        <w:t>prov:category</w:t>
      </w:r>
    </w:p>
    <w:p>
      <w:r>
        <w:t>starting-point</w:t>
      </w:r>
    </w:p>
    <w:p>
      <w:pPr>
        <w:pStyle w:val="Heading2"/>
      </w:pPr>
      <w:r>
        <w:t>prov:component</w:t>
      </w:r>
    </w:p>
    <w:p>
      <w:r>
        <w:t>entities-activities</w:t>
      </w:r>
    </w:p>
    <w:p>
      <w:pPr>
        <w:pStyle w:val="Heading2"/>
      </w:pPr>
      <w:r>
        <w:t>prov:constraints</w:t>
      </w:r>
    </w:p>
    <w:p>
      <w:r>
        <w:t>http://www.w3.org/TR/2013/REC-prov-constraints-20130430/#prov-dm-constraints-fig</w:t>
      </w:r>
    </w:p>
    <w:p>
      <w:pPr>
        <w:pStyle w:val="Heading2"/>
      </w:pPr>
      <w:r>
        <w:t>prov:definition</w:t>
      </w:r>
    </w:p>
    <w:p>
      <w:r>
        <w:t>An activity is something that occurs over a period of time and acts upon or with entities; it may include consuming, processing, transforming, modifying, relocating, using, or generating entities.</w:t>
      </w:r>
    </w:p>
    <w:p>
      <w:pPr>
        <w:pStyle w:val="Heading2"/>
      </w:pPr>
      <w:r>
        <w:t>prov:dm</w:t>
      </w:r>
    </w:p>
    <w:p>
      <w:r>
        <w:t>http://www.w3.org/TR/2013/REC-prov-dm-20130430/#term-Activity</w:t>
      </w:r>
    </w:p>
    <w:p>
      <w:pPr>
        <w:pStyle w:val="Heading2"/>
      </w:pPr>
      <w:r>
        <w:t>prov:n</w:t>
      </w:r>
    </w:p>
    <w:p>
      <w:r>
        <w:t>http://www.w3.org/TR/2013/REC-prov-n-20130430/#expression-Activity</w:t>
      </w:r>
    </w:p>
    <w:p>
      <w:pPr>
        <w:pStyle w:val="Heading1"/>
      </w:pPr>
      <w:r>
        <w:t>prov:ActivityInfluence</w:t>
      </w:r>
    </w:p>
    <w:p>
      <w:pPr>
        <w:pStyle w:val="Heading2"/>
      </w:pPr>
      <w:r>
        <w:t>rdf:type</w:t>
      </w:r>
    </w:p>
    <w:p>
      <w:r>
        <w:t>owl:Class</w:t>
      </w:r>
    </w:p>
    <w:p>
      <w:pPr>
        <w:pStyle w:val="Heading2"/>
      </w:pPr>
      <w:r>
        <w:t>rdfs:comment</w:t>
      </w:r>
    </w:p>
    <w:p>
      <w:r>
        <w:t>It is not recommended that the type ActivityInfluence be asserted without also asserting one of its more specific subclasses.</w:t>
      </w:r>
    </w:p>
    <w:p>
      <w:r>
        <w:t>ActivityInfluence provides additional descriptions of an Activity's binary influence upon any other kind of resource. Instances of ActivityInfluence use the prov:activity property to cite the influencing Activity.</w:t>
      </w:r>
    </w:p>
    <w:p>
      <w:pPr>
        <w:pStyle w:val="Heading2"/>
      </w:pPr>
      <w:r>
        <w:t>rdfs:isDefinedBy</w:t>
      </w:r>
    </w:p>
    <w:p>
      <w:r>
        <w:t>http://www.w3.org/ns/prov-o#</w:t>
      </w:r>
    </w:p>
    <w:p>
      <w:pPr>
        <w:pStyle w:val="Heading2"/>
      </w:pPr>
      <w:r>
        <w:t>rdfs:label</w:t>
      </w:r>
    </w:p>
    <w:p>
      <w:r>
        <w:t>ActivityInfluence</w:t>
      </w:r>
    </w:p>
    <w:p>
      <w:pPr>
        <w:pStyle w:val="Heading2"/>
      </w:pPr>
      <w:r>
        <w:t>rdfs:seeAlso</w:t>
      </w:r>
    </w:p>
    <w:p>
      <w:r>
        <w:t>prov:activity</w:t>
      </w:r>
    </w:p>
    <w:p>
      <w:pPr>
        <w:pStyle w:val="Heading2"/>
      </w:pPr>
      <w:r>
        <w:t>rdfs:subClassOf</w:t>
      </w:r>
    </w:p>
    <w:p>
      <w:pPr>
        <w:pStyle w:val="Heading3"/>
      </w:pPr>
      <w:r>
        <w:t>rdf:type</w:t>
      </w:r>
    </w:p>
    <w:p>
      <w:r>
        <w:t>owl:Restriction</w:t>
      </w:r>
    </w:p>
    <w:p>
      <w:pPr>
        <w:pStyle w:val="Heading3"/>
      </w:pPr>
      <w:r>
        <w:t>owl:onProperty</w:t>
      </w:r>
    </w:p>
    <w:p>
      <w:r>
        <w:t>prov:hadActivity</w:t>
      </w:r>
    </w:p>
    <w:p>
      <w:pPr>
        <w:pStyle w:val="Heading3"/>
      </w:pPr>
      <w:r>
        <w:t>owl:maxCardinality</w:t>
      </w:r>
    </w:p>
    <w:p/>
    <w:p>
      <w:r>
        <w:t>prov:Influence</w:t>
      </w:r>
    </w:p>
    <w:p>
      <w:pPr>
        <w:pStyle w:val="Heading2"/>
      </w:pPr>
      <w:r>
        <w:t>owl:disjointWith</w:t>
      </w:r>
    </w:p>
    <w:p>
      <w:r>
        <w:t>prov:EntityInfluence</w:t>
      </w:r>
    </w:p>
    <w:p>
      <w:pPr>
        <w:pStyle w:val="Heading2"/>
      </w:pPr>
      <w:r>
        <w:t>prov:category</w:t>
      </w:r>
    </w:p>
    <w:p>
      <w:r>
        <w:t>qualified</w:t>
      </w:r>
    </w:p>
    <w:p>
      <w:pPr>
        <w:pStyle w:val="Heading2"/>
      </w:pPr>
      <w:r>
        <w:t>prov:editorsDefinition</w:t>
      </w:r>
    </w:p>
    <w:p>
      <w:r>
        <w:t>ActivitiyInfluence is the capacity of an activity to have an effect on the character, development, or behavior of another by means of generation, invalidation, communication, or other.</w:t>
      </w:r>
    </w:p>
    <w:p>
      <w:pPr>
        <w:pStyle w:val="Heading1"/>
      </w:pPr>
      <w:r>
        <w:t>prov:Agent</w:t>
      </w:r>
    </w:p>
    <w:p>
      <w:pPr>
        <w:pStyle w:val="Heading2"/>
      </w:pPr>
      <w:r>
        <w:t>rdf:type</w:t>
      </w:r>
    </w:p>
    <w:p>
      <w:r>
        <w:t>owl:Class</w:t>
      </w:r>
    </w:p>
    <w:p>
      <w:pPr>
        <w:pStyle w:val="Heading2"/>
      </w:pPr>
      <w:r>
        <w:t>rdfs:isDefinedBy</w:t>
      </w:r>
    </w:p>
    <w:p>
      <w:r>
        <w:t>http://www.w3.org/ns/prov-o#</w:t>
      </w:r>
    </w:p>
    <w:p>
      <w:pPr>
        <w:pStyle w:val="Heading2"/>
      </w:pPr>
      <w:r>
        <w:t>rdfs:label</w:t>
      </w:r>
    </w:p>
    <w:p>
      <w:r>
        <w:t>Agent</w:t>
      </w:r>
    </w:p>
    <w:p>
      <w:pPr>
        <w:pStyle w:val="Heading2"/>
      </w:pPr>
      <w:r>
        <w:t>owl:disjointWith</w:t>
      </w:r>
    </w:p>
    <w:p>
      <w:r>
        <w:t>prov:InstantaneousEvent</w:t>
      </w:r>
    </w:p>
    <w:p>
      <w:pPr>
        <w:pStyle w:val="Heading2"/>
      </w:pPr>
      <w:r>
        <w:t>prov:category</w:t>
      </w:r>
    </w:p>
    <w:p>
      <w:r>
        <w:t>starting-point</w:t>
      </w:r>
    </w:p>
    <w:p>
      <w:pPr>
        <w:pStyle w:val="Heading2"/>
      </w:pPr>
      <w:r>
        <w:t>prov:component</w:t>
      </w:r>
    </w:p>
    <w:p>
      <w:r>
        <w:t>agents-responsibility</w:t>
      </w:r>
    </w:p>
    <w:p>
      <w:pPr>
        <w:pStyle w:val="Heading2"/>
      </w:pPr>
      <w:r>
        <w:t>prov:definition</w:t>
      </w:r>
    </w:p>
    <w:p>
      <w:r>
        <w:t xml:space="preserve">An agent is something that bears some form of responsibility for an activity taking place, for the existence of an entity, or for another agent's activity. </w:t>
      </w:r>
    </w:p>
    <w:p>
      <w:pPr>
        <w:pStyle w:val="Heading2"/>
      </w:pPr>
      <w:r>
        <w:t>prov:dm</w:t>
      </w:r>
    </w:p>
    <w:p>
      <w:r>
        <w:t>http://www.w3.org/TR/2013/REC-prov-dm-20130430/#term-agent</w:t>
      </w:r>
    </w:p>
    <w:p>
      <w:pPr>
        <w:pStyle w:val="Heading2"/>
      </w:pPr>
      <w:r>
        <w:t>prov:n</w:t>
      </w:r>
    </w:p>
    <w:p>
      <w:r>
        <w:t>http://www.w3.org/TR/2013/REC-prov-n-20130430/#expression-Agent</w:t>
      </w:r>
    </w:p>
    <w:p>
      <w:pPr>
        <w:pStyle w:val="Heading1"/>
      </w:pPr>
      <w:r>
        <w:t>prov:AgentInfluence</w:t>
      </w:r>
    </w:p>
    <w:p>
      <w:pPr>
        <w:pStyle w:val="Heading2"/>
      </w:pPr>
      <w:r>
        <w:t>rdf:type</w:t>
      </w:r>
    </w:p>
    <w:p>
      <w:r>
        <w:t>owl:Class</w:t>
      </w:r>
    </w:p>
    <w:p>
      <w:pPr>
        <w:pStyle w:val="Heading2"/>
      </w:pPr>
      <w:r>
        <w:t>rdfs:comment</w:t>
      </w:r>
    </w:p>
    <w:p>
      <w:r>
        <w:t>AgentInfluence provides additional descriptions of an Agent's binary influence upon any other kind of resource. Instances of AgentInfluence use the prov:agent property to cite the influencing Agent.</w:t>
      </w:r>
    </w:p>
    <w:p>
      <w:r>
        <w:t>It is not recommended that the type AgentInfluence be asserted without also asserting one of its more specific subclasses.</w:t>
      </w:r>
    </w:p>
    <w:p>
      <w:pPr>
        <w:pStyle w:val="Heading2"/>
      </w:pPr>
      <w:r>
        <w:t>rdfs:isDefinedBy</w:t>
      </w:r>
    </w:p>
    <w:p>
      <w:r>
        <w:t>http://www.w3.org/ns/prov-o#</w:t>
      </w:r>
    </w:p>
    <w:p>
      <w:pPr>
        <w:pStyle w:val="Heading2"/>
      </w:pPr>
      <w:r>
        <w:t>rdfs:label</w:t>
      </w:r>
    </w:p>
    <w:p>
      <w:r>
        <w:t>AgentInfluence</w:t>
      </w:r>
    </w:p>
    <w:p>
      <w:pPr>
        <w:pStyle w:val="Heading2"/>
      </w:pPr>
      <w:r>
        <w:t>rdfs:seeAlso</w:t>
      </w:r>
    </w:p>
    <w:p>
      <w:r>
        <w:t>prov:agent</w:t>
      </w:r>
    </w:p>
    <w:p>
      <w:pPr>
        <w:pStyle w:val="Heading2"/>
      </w:pPr>
      <w:r>
        <w:t>rdfs:subClassOf</w:t>
      </w:r>
    </w:p>
    <w:p>
      <w:r>
        <w:t>prov:Influence</w:t>
      </w:r>
    </w:p>
    <w:p>
      <w:pPr>
        <w:pStyle w:val="Heading2"/>
      </w:pPr>
      <w:r>
        <w:t>prov:category</w:t>
      </w:r>
    </w:p>
    <w:p>
      <w:r>
        <w:t>qualified</w:t>
      </w:r>
    </w:p>
    <w:p>
      <w:pPr>
        <w:pStyle w:val="Heading2"/>
      </w:pPr>
      <w:r>
        <w:t>prov:editorsDefinition</w:t>
      </w:r>
    </w:p>
    <w:p>
      <w:r>
        <w:t>AgentInfluence is the capacity of an agent to have an effect on the character, development, or behavior of another by means of attribution, association, delegation, or other.</w:t>
      </w:r>
    </w:p>
    <w:p>
      <w:pPr>
        <w:pStyle w:val="Heading1"/>
      </w:pPr>
      <w:r>
        <w:t>prov:Association</w:t>
      </w:r>
    </w:p>
    <w:p>
      <w:pPr>
        <w:pStyle w:val="Heading2"/>
      </w:pPr>
      <w:r>
        <w:t>rdf:type</w:t>
      </w:r>
    </w:p>
    <w:p>
      <w:r>
        <w:t>owl:Class</w:t>
      </w:r>
    </w:p>
    <w:p>
      <w:pPr>
        <w:pStyle w:val="Heading2"/>
      </w:pPr>
      <w:r>
        <w:t>rdfs:comment</w:t>
      </w:r>
    </w:p>
    <w:p>
      <w:r>
        <w:t>An instance of prov:Association provides additional descriptions about the binary prov:wasAssociatedWith relation from an prov:Activity to some prov:Agent that had some responsiblity for it. For example, :baking prov:wasAssociatedWith :baker; prov:qualifiedAssociation [ a prov:Association; prov:agent :baker; :foo :bar ].</w:t>
      </w:r>
    </w:p>
    <w:p>
      <w:pPr>
        <w:pStyle w:val="Heading2"/>
      </w:pPr>
      <w:r>
        <w:t>rdfs:isDefinedBy</w:t>
      </w:r>
    </w:p>
    <w:p>
      <w:r>
        <w:t>http://www.w3.org/ns/prov-o#</w:t>
      </w:r>
    </w:p>
    <w:p>
      <w:pPr>
        <w:pStyle w:val="Heading2"/>
      </w:pPr>
      <w:r>
        <w:t>rdfs:label</w:t>
      </w:r>
    </w:p>
    <w:p>
      <w:r>
        <w:t>Association</w:t>
      </w:r>
    </w:p>
    <w:p>
      <w:pPr>
        <w:pStyle w:val="Heading2"/>
      </w:pPr>
      <w:r>
        <w:t>rdfs:subClassOf</w:t>
      </w:r>
    </w:p>
    <w:p>
      <w:r>
        <w:t>prov:AgentInfluence</w:t>
      </w:r>
    </w:p>
    <w:p>
      <w:pPr>
        <w:pStyle w:val="Heading2"/>
      </w:pPr>
      <w:r>
        <w:t>prov:category</w:t>
      </w:r>
    </w:p>
    <w:p>
      <w:r>
        <w:t>qualified</w:t>
      </w:r>
    </w:p>
    <w:p>
      <w:pPr>
        <w:pStyle w:val="Heading2"/>
      </w:pPr>
      <w:r>
        <w:t>prov:component</w:t>
      </w:r>
    </w:p>
    <w:p>
      <w:r>
        <w:t>agents-responsibility</w:t>
      </w:r>
    </w:p>
    <w:p>
      <w:pPr>
        <w:pStyle w:val="Heading2"/>
      </w:pPr>
      <w:r>
        <w:t>prov:definition</w:t>
      </w:r>
    </w:p>
    <w:p>
      <w:r>
        <w:t>An activity association is an assignment of responsibility to an agent for an activity, indicating that the agent had a role in the activity. It further allows for a plan to be specified, which is the plan intended by the agent to achieve some goals in the context of this activity.</w:t>
      </w:r>
    </w:p>
    <w:p>
      <w:pPr>
        <w:pStyle w:val="Heading2"/>
      </w:pPr>
      <w:r>
        <w:t>prov:dm</w:t>
      </w:r>
    </w:p>
    <w:p>
      <w:r>
        <w:t>http://www.w3.org/TR/2013/REC-prov-dm-20130430/#term-Association</w:t>
      </w:r>
    </w:p>
    <w:p>
      <w:pPr>
        <w:pStyle w:val="Heading2"/>
      </w:pPr>
      <w:r>
        <w:t>prov:n</w:t>
      </w:r>
    </w:p>
    <w:p>
      <w:r>
        <w:t>http://www.w3.org/TR/2013/REC-prov-n-20130430/#expression-Association</w:t>
      </w:r>
    </w:p>
    <w:p>
      <w:pPr>
        <w:pStyle w:val="Heading2"/>
      </w:pPr>
      <w:r>
        <w:t>prov:unqualifiedForm</w:t>
      </w:r>
    </w:p>
    <w:p>
      <w:r>
        <w:t>prov:wasAssociatedWith</w:t>
      </w:r>
    </w:p>
    <w:p>
      <w:pPr>
        <w:pStyle w:val="Heading1"/>
      </w:pPr>
      <w:r>
        <w:t>prov:Attribution</w:t>
      </w:r>
    </w:p>
    <w:p>
      <w:pPr>
        <w:pStyle w:val="Heading2"/>
      </w:pPr>
      <w:r>
        <w:t>rdf:type</w:t>
      </w:r>
    </w:p>
    <w:p>
      <w:r>
        <w:t>owl:Class</w:t>
      </w:r>
    </w:p>
    <w:p>
      <w:pPr>
        <w:pStyle w:val="Heading2"/>
      </w:pPr>
      <w:r>
        <w:t>rdfs:comment</w:t>
      </w:r>
    </w:p>
    <w:p>
      <w:r>
        <w:t>An instance of prov:Attribution provides additional descriptions about the binary prov:wasAttributedTo relation from an prov:Entity to some prov:Agent that had some responsible for it. For example, :cake prov:wasAttributedTo :baker; prov:qualifiedAttribution [ a prov:Attribution; prov:entity :baker; :foo :bar ].</w:t>
      </w:r>
    </w:p>
    <w:p>
      <w:pPr>
        <w:pStyle w:val="Heading2"/>
      </w:pPr>
      <w:r>
        <w:t>rdfs:isDefinedBy</w:t>
      </w:r>
    </w:p>
    <w:p>
      <w:r>
        <w:t>http://www.w3.org/ns/prov-o#</w:t>
      </w:r>
    </w:p>
    <w:p>
      <w:pPr>
        <w:pStyle w:val="Heading2"/>
      </w:pPr>
      <w:r>
        <w:t>rdfs:label</w:t>
      </w:r>
    </w:p>
    <w:p>
      <w:r>
        <w:t>Attribution</w:t>
      </w:r>
    </w:p>
    <w:p>
      <w:pPr>
        <w:pStyle w:val="Heading2"/>
      </w:pPr>
      <w:r>
        <w:t>rdfs:subClassOf</w:t>
      </w:r>
    </w:p>
    <w:p>
      <w:r>
        <w:t>prov:AgentInfluence</w:t>
      </w:r>
    </w:p>
    <w:p>
      <w:pPr>
        <w:pStyle w:val="Heading2"/>
      </w:pPr>
      <w:r>
        <w:t>prov:category</w:t>
      </w:r>
    </w:p>
    <w:p>
      <w:r>
        <w:t>qualified</w:t>
      </w:r>
    </w:p>
    <w:p>
      <w:pPr>
        <w:pStyle w:val="Heading2"/>
      </w:pPr>
      <w:r>
        <w:t>prov:component</w:t>
      </w:r>
    </w:p>
    <w:p>
      <w:r>
        <w:t>agents-responsibility</w:t>
      </w:r>
    </w:p>
    <w:p>
      <w:pPr>
        <w:pStyle w:val="Heading2"/>
      </w:pPr>
      <w:r>
        <w:t>prov:constraints</w:t>
      </w:r>
    </w:p>
    <w:p>
      <w:r>
        <w:t>http://www.w3.org/TR/2013/REC-prov-constraints-20130430/#prov-dm-constraints-fig</w:t>
      </w:r>
    </w:p>
    <w:p>
      <w:pPr>
        <w:pStyle w:val="Heading2"/>
      </w:pPr>
      <w:r>
        <w:t>prov:definition</w:t>
      </w:r>
    </w:p>
    <w:p>
      <w:r>
        <w:t>Attribution is the ascribing of an entity to an agent.</w:t>
        <w:br/>
        <w:br/>
        <w:t>When an entity e is attributed to agent ag, entity e was generated by some unspecified activity that in turn was associated to agent ag. Thus, this relation is useful when the activity is not known, or irrelevant.</w:t>
      </w:r>
    </w:p>
    <w:p>
      <w:pPr>
        <w:pStyle w:val="Heading2"/>
      </w:pPr>
      <w:r>
        <w:t>prov:dm</w:t>
      </w:r>
    </w:p>
    <w:p>
      <w:r>
        <w:t>http://www.w3.org/TR/2013/REC-prov-dm-20130430/#term-attribution</w:t>
      </w:r>
    </w:p>
    <w:p>
      <w:pPr>
        <w:pStyle w:val="Heading2"/>
      </w:pPr>
      <w:r>
        <w:t>prov:n</w:t>
      </w:r>
    </w:p>
    <w:p>
      <w:r>
        <w:t>http://www.w3.org/TR/2013/REC-prov-n-20130430/#expression-attribution</w:t>
      </w:r>
    </w:p>
    <w:p>
      <w:pPr>
        <w:pStyle w:val="Heading2"/>
      </w:pPr>
      <w:r>
        <w:t>prov:unqualifiedForm</w:t>
      </w:r>
    </w:p>
    <w:p>
      <w:r>
        <w:t>prov:wasAttributedTo</w:t>
      </w:r>
    </w:p>
    <w:p>
      <w:pPr>
        <w:pStyle w:val="Heading1"/>
      </w:pPr>
      <w:r>
        <w:t>prov:Bundle</w:t>
      </w:r>
    </w:p>
    <w:p>
      <w:pPr>
        <w:pStyle w:val="Heading2"/>
      </w:pPr>
      <w:r>
        <w:t>rdf:type</w:t>
      </w:r>
    </w:p>
    <w:p>
      <w:r>
        <w:t>owl:Class</w:t>
      </w:r>
    </w:p>
    <w:p>
      <w:pPr>
        <w:pStyle w:val="Heading2"/>
      </w:pPr>
      <w:r>
        <w:t>rdfs:comment</w:t>
      </w:r>
    </w:p>
    <w:p>
      <w:r>
        <w:t>Note that there are kinds of bundles (e.g. handwritten letters, audio recordings, etc.) that are not expressed in PROV-O, but can be still be described by PROV-O.</w:t>
      </w:r>
    </w:p>
    <w:p>
      <w:pPr>
        <w:pStyle w:val="Heading2"/>
      </w:pPr>
      <w:r>
        <w:t>rdfs:isDefinedBy</w:t>
      </w:r>
    </w:p>
    <w:p>
      <w:r>
        <w:t>http://www.w3.org/ns/prov-o#</w:t>
      </w:r>
    </w:p>
    <w:p>
      <w:pPr>
        <w:pStyle w:val="Heading2"/>
      </w:pPr>
      <w:r>
        <w:t>rdfs:label</w:t>
      </w:r>
    </w:p>
    <w:p>
      <w:r>
        <w:t>Bundle</w:t>
      </w:r>
    </w:p>
    <w:p>
      <w:pPr>
        <w:pStyle w:val="Heading2"/>
      </w:pPr>
      <w:r>
        <w:t>rdfs:subClassOf</w:t>
      </w:r>
    </w:p>
    <w:p>
      <w:r>
        <w:t>prov:Entity</w:t>
      </w:r>
    </w:p>
    <w:p>
      <w:pPr>
        <w:pStyle w:val="Heading2"/>
      </w:pPr>
      <w:r>
        <w:t>prov:category</w:t>
      </w:r>
    </w:p>
    <w:p>
      <w:r>
        <w:t>expanded</w:t>
      </w:r>
    </w:p>
    <w:p>
      <w:pPr>
        <w:pStyle w:val="Heading2"/>
      </w:pPr>
      <w:r>
        <w:t>prov:definition</w:t>
      </w:r>
    </w:p>
    <w:p>
      <w:r>
        <w:t>A bundle is a named set of provenance descriptions, and is itself an Entity, so allowing provenance of provenance to be expressed.</w:t>
      </w:r>
    </w:p>
    <w:p>
      <w:pPr>
        <w:pStyle w:val="Heading2"/>
      </w:pPr>
      <w:r>
        <w:t>prov:dm</w:t>
      </w:r>
    </w:p>
    <w:p>
      <w:r>
        <w:t>http://www.w3.org/TR/2013/REC-prov-dm-20130430/#term-bundle-entity</w:t>
      </w:r>
    </w:p>
    <w:p>
      <w:pPr>
        <w:pStyle w:val="Heading2"/>
      </w:pPr>
      <w:r>
        <w:t>prov:n</w:t>
      </w:r>
    </w:p>
    <w:p>
      <w:r>
        <w:t>http://www.w3.org/TR/2013/REC-prov-n-20130430/#expression-bundle-declaration</w:t>
      </w:r>
    </w:p>
    <w:p>
      <w:pPr>
        <w:pStyle w:val="Heading1"/>
      </w:pPr>
      <w:r>
        <w:t>prov:Collection</w:t>
      </w:r>
    </w:p>
    <w:p>
      <w:pPr>
        <w:pStyle w:val="Heading2"/>
      </w:pPr>
      <w:r>
        <w:t>rdf:type</w:t>
      </w:r>
    </w:p>
    <w:p>
      <w:r>
        <w:t>owl:Class</w:t>
      </w:r>
    </w:p>
    <w:p>
      <w:pPr>
        <w:pStyle w:val="Heading2"/>
      </w:pPr>
      <w:r>
        <w:t>rdfs:isDefinedBy</w:t>
      </w:r>
    </w:p>
    <w:p>
      <w:r>
        <w:t>http://www.w3.org/ns/prov-o#</w:t>
      </w:r>
    </w:p>
    <w:p>
      <w:pPr>
        <w:pStyle w:val="Heading2"/>
      </w:pPr>
      <w:r>
        <w:t>rdfs:label</w:t>
      </w:r>
    </w:p>
    <w:p>
      <w:r>
        <w:t>Collection</w:t>
      </w:r>
    </w:p>
    <w:p>
      <w:pPr>
        <w:pStyle w:val="Heading2"/>
      </w:pPr>
      <w:r>
        <w:t>rdfs:subClassOf</w:t>
      </w:r>
    </w:p>
    <w:p>
      <w:r>
        <w:t>prov:Entity</w:t>
      </w:r>
    </w:p>
    <w:p>
      <w:pPr>
        <w:pStyle w:val="Heading2"/>
      </w:pPr>
      <w:r>
        <w:t>prov:category</w:t>
      </w:r>
    </w:p>
    <w:p>
      <w:r>
        <w:t>expanded</w:t>
      </w:r>
    </w:p>
    <w:p>
      <w:pPr>
        <w:pStyle w:val="Heading2"/>
      </w:pPr>
      <w:r>
        <w:t>prov:component</w:t>
      </w:r>
    </w:p>
    <w:p>
      <w:r>
        <w:t>collections</w:t>
      </w:r>
    </w:p>
    <w:p>
      <w:pPr>
        <w:pStyle w:val="Heading2"/>
      </w:pPr>
      <w:r>
        <w:t>prov:definition</w:t>
      </w:r>
    </w:p>
    <w:p>
      <w:r>
        <w:t>A collection is an entity that provides a structure to some constituents, which are themselves entities. These constituents are said to be member of the collections.</w:t>
      </w:r>
    </w:p>
    <w:p>
      <w:pPr>
        <w:pStyle w:val="Heading2"/>
      </w:pPr>
      <w:r>
        <w:t>prov:dm</w:t>
      </w:r>
    </w:p>
    <w:p>
      <w:r>
        <w:t>http://www.w3.org/TR/2013/REC-prov-dm-20130430/#term-collection</w:t>
      </w:r>
    </w:p>
    <w:p>
      <w:pPr>
        <w:pStyle w:val="Heading1"/>
      </w:pPr>
      <w:r>
        <w:t>prov:Communication</w:t>
      </w:r>
    </w:p>
    <w:p>
      <w:pPr>
        <w:pStyle w:val="Heading2"/>
      </w:pPr>
      <w:r>
        <w:t>rdf:type</w:t>
      </w:r>
    </w:p>
    <w:p>
      <w:r>
        <w:t>owl:Class</w:t>
      </w:r>
    </w:p>
    <w:p>
      <w:pPr>
        <w:pStyle w:val="Heading2"/>
      </w:pPr>
      <w:r>
        <w:t>rdfs:comment</w:t>
      </w:r>
    </w:p>
    <w:p>
      <w:r>
        <w:t>An instance of prov:Communication provides additional descriptions about the binary prov:wasInformedBy relation from an informed prov:Activity to the prov:Activity that informed it. For example, :you_jumping_off_bridge prov:wasInformedBy :everyone_else_jumping_off_bridge; prov:qualifiedCommunication [ a prov:Communication; prov:activity :everyone_else_jumping_off_bridge; :foo :bar ].</w:t>
      </w:r>
    </w:p>
    <w:p>
      <w:pPr>
        <w:pStyle w:val="Heading2"/>
      </w:pPr>
      <w:r>
        <w:t>rdfs:isDefinedBy</w:t>
      </w:r>
    </w:p>
    <w:p>
      <w:r>
        <w:t>http://www.w3.org/ns/prov-o#</w:t>
      </w:r>
    </w:p>
    <w:p>
      <w:pPr>
        <w:pStyle w:val="Heading2"/>
      </w:pPr>
      <w:r>
        <w:t>rdfs:label</w:t>
      </w:r>
    </w:p>
    <w:p>
      <w:r>
        <w:t>Communication</w:t>
      </w:r>
    </w:p>
    <w:p>
      <w:pPr>
        <w:pStyle w:val="Heading2"/>
      </w:pPr>
      <w:r>
        <w:t>rdfs:subClassOf</w:t>
      </w:r>
    </w:p>
    <w:p>
      <w:r>
        <w:t>prov:ActivityInfluence</w:t>
      </w:r>
    </w:p>
    <w:p>
      <w:pPr>
        <w:pStyle w:val="Heading2"/>
      </w:pPr>
      <w:r>
        <w:t>prov:category</w:t>
      </w:r>
    </w:p>
    <w:p>
      <w:r>
        <w:t>qualified</w:t>
      </w:r>
    </w:p>
    <w:p>
      <w:pPr>
        <w:pStyle w:val="Heading2"/>
      </w:pPr>
      <w:r>
        <w:t>prov:component</w:t>
      </w:r>
    </w:p>
    <w:p>
      <w:r>
        <w:t>entities-activities</w:t>
      </w:r>
    </w:p>
    <w:p>
      <w:pPr>
        <w:pStyle w:val="Heading2"/>
      </w:pPr>
      <w:r>
        <w:t>prov:constraints</w:t>
      </w:r>
    </w:p>
    <w:p>
      <w:r>
        <w:t>http://www.w3.org/TR/2013/REC-prov-constraints-20130430/#prov-dm-constraints-fig</w:t>
      </w:r>
    </w:p>
    <w:p>
      <w:pPr>
        <w:pStyle w:val="Heading2"/>
      </w:pPr>
      <w:r>
        <w:t>prov:definition</w:t>
      </w:r>
    </w:p>
    <w:p>
      <w:r>
        <w:t>Communication is the exchange of an entity by two activities, one activity using the entity generated by the other.</w:t>
      </w:r>
    </w:p>
    <w:p>
      <w:pPr>
        <w:pStyle w:val="Heading2"/>
      </w:pPr>
      <w:r>
        <w:t>prov:dm</w:t>
      </w:r>
    </w:p>
    <w:p>
      <w:r>
        <w:t>http://www.w3.org/TR/2013/REC-prov-dm-20130430/#term-Communication</w:t>
      </w:r>
    </w:p>
    <w:p>
      <w:pPr>
        <w:pStyle w:val="Heading2"/>
      </w:pPr>
      <w:r>
        <w:t>prov:n</w:t>
      </w:r>
    </w:p>
    <w:p>
      <w:r>
        <w:t>http://www.w3.org/TR/2013/REC-prov-n-20130430/#expression-wasInformedBy</w:t>
      </w:r>
    </w:p>
    <w:p>
      <w:pPr>
        <w:pStyle w:val="Heading2"/>
      </w:pPr>
      <w:r>
        <w:t>prov:unqualifiedForm</w:t>
      </w:r>
    </w:p>
    <w:p>
      <w:r>
        <w:t>prov:wasInformedBy</w:t>
      </w:r>
    </w:p>
    <w:p>
      <w:pPr>
        <w:pStyle w:val="Heading1"/>
      </w:pPr>
      <w:r>
        <w:t>prov:Contribute</w:t>
      </w:r>
    </w:p>
    <w:p>
      <w:pPr>
        <w:pStyle w:val="Heading2"/>
      </w:pPr>
      <w:r>
        <w:t>rdf:type</w:t>
      </w:r>
    </w:p>
    <w:p>
      <w:r>
        <w:t>owl:Class</w:t>
      </w:r>
    </w:p>
    <w:p>
      <w:pPr>
        <w:pStyle w:val="Heading2"/>
      </w:pPr>
      <w:r>
        <w:t>rdfs:label</w:t>
      </w:r>
    </w:p>
    <w:p>
      <w:r>
        <w:t>Contribute</w:t>
        <w:br/>
      </w:r>
    </w:p>
    <w:p>
      <w:pPr>
        <w:pStyle w:val="Heading2"/>
      </w:pPr>
      <w:r>
        <w:t>rdfs:subClassOf</w:t>
      </w:r>
    </w:p>
    <w:p>
      <w:r>
        <w:t>prov:Activity</w:t>
      </w:r>
    </w:p>
    <w:p>
      <w:pPr>
        <w:pStyle w:val="Heading2"/>
      </w:pPr>
      <w:r>
        <w:t>prov:definition</w:t>
      </w:r>
    </w:p>
    <w:p>
      <w:r>
        <w:t xml:space="preserve">Activity that identifies any contribution of an agent to a resource. </w:t>
      </w:r>
    </w:p>
    <w:p>
      <w:pPr>
        <w:pStyle w:val="Heading1"/>
      </w:pPr>
      <w:r>
        <w:t>prov:Contributor</w:t>
      </w:r>
    </w:p>
    <w:p>
      <w:pPr>
        <w:pStyle w:val="Heading2"/>
      </w:pPr>
      <w:r>
        <w:t>rdf:type</w:t>
      </w:r>
    </w:p>
    <w:p>
      <w:r>
        <w:t>owl:Class</w:t>
      </w:r>
    </w:p>
    <w:p>
      <w:pPr>
        <w:pStyle w:val="Heading2"/>
      </w:pPr>
      <w:r>
        <w:t>rdfs:label</w:t>
      </w:r>
    </w:p>
    <w:p>
      <w:r>
        <w:t>Contributor</w:t>
      </w:r>
    </w:p>
    <w:p>
      <w:pPr>
        <w:pStyle w:val="Heading2"/>
      </w:pPr>
      <w:r>
        <w:t>rdfs:subClassOf</w:t>
      </w:r>
    </w:p>
    <w:p>
      <w:r>
        <w:t>prov:Role</w:t>
      </w:r>
    </w:p>
    <w:p>
      <w:pPr>
        <w:pStyle w:val="Heading2"/>
      </w:pPr>
      <w:r>
        <w:t>prov:definition</w:t>
      </w:r>
    </w:p>
    <w:p>
      <w:r>
        <w:t>Role with the function of having responsibility for making contributions to a resource. The Agent assigned to this role is associated with a Modify or Create Activities</w:t>
      </w:r>
    </w:p>
    <w:p>
      <w:pPr>
        <w:pStyle w:val="Heading1"/>
      </w:pPr>
      <w:r>
        <w:t>prov:Copyright</w:t>
      </w:r>
    </w:p>
    <w:p>
      <w:pPr>
        <w:pStyle w:val="Heading2"/>
      </w:pPr>
      <w:r>
        <w:t>rdf:type</w:t>
      </w:r>
    </w:p>
    <w:p>
      <w:r>
        <w:t>owl:Class</w:t>
      </w:r>
    </w:p>
    <w:p>
      <w:pPr>
        <w:pStyle w:val="Heading2"/>
      </w:pPr>
      <w:r>
        <w:t>rdfs:label</w:t>
      </w:r>
    </w:p>
    <w:p>
      <w:r>
        <w:t>Copyright</w:t>
      </w:r>
    </w:p>
    <w:p>
      <w:pPr>
        <w:pStyle w:val="Heading2"/>
      </w:pPr>
      <w:r>
        <w:t>rdfs:subClassOf</w:t>
      </w:r>
    </w:p>
    <w:p>
      <w:r>
        <w:t>prov:Activity</w:t>
      </w:r>
    </w:p>
    <w:p>
      <w:pPr>
        <w:pStyle w:val="Heading2"/>
      </w:pPr>
      <w:r>
        <w:t>prov:definition</w:t>
      </w:r>
    </w:p>
    <w:p>
      <w:r>
        <w:t>Activity that identifies the Copyrighting activity associated to a resource.</w:t>
      </w:r>
    </w:p>
    <w:p>
      <w:pPr>
        <w:pStyle w:val="Heading1"/>
      </w:pPr>
      <w:r>
        <w:t>prov:Create</w:t>
      </w:r>
    </w:p>
    <w:p>
      <w:pPr>
        <w:pStyle w:val="Heading2"/>
      </w:pPr>
      <w:r>
        <w:t>rdf:type</w:t>
      </w:r>
    </w:p>
    <w:p>
      <w:r>
        <w:t>owl:Class</w:t>
      </w:r>
    </w:p>
    <w:p>
      <w:pPr>
        <w:pStyle w:val="Heading2"/>
      </w:pPr>
      <w:r>
        <w:t>rdfs:label</w:t>
      </w:r>
    </w:p>
    <w:p>
      <w:r>
        <w:t>Create</w:t>
      </w:r>
    </w:p>
    <w:p>
      <w:pPr>
        <w:pStyle w:val="Heading2"/>
      </w:pPr>
      <w:r>
        <w:t>rdfs:subClassOf</w:t>
      </w:r>
    </w:p>
    <w:p>
      <w:r>
        <w:t>prov:Contribute</w:t>
      </w:r>
    </w:p>
    <w:p>
      <w:pPr>
        <w:pStyle w:val="Heading2"/>
      </w:pPr>
      <w:r>
        <w:t>prov:definition</w:t>
      </w:r>
    </w:p>
    <w:p>
      <w:r>
        <w:t>Activity that identifies the creation of a resource</w:t>
      </w:r>
    </w:p>
    <w:p>
      <w:pPr>
        <w:pStyle w:val="Heading1"/>
      </w:pPr>
      <w:r>
        <w:t>prov:Creator</w:t>
      </w:r>
    </w:p>
    <w:p>
      <w:pPr>
        <w:pStyle w:val="Heading2"/>
      </w:pPr>
      <w:r>
        <w:t>rdf:type</w:t>
      </w:r>
    </w:p>
    <w:p>
      <w:r>
        <w:t>owl:Class</w:t>
      </w:r>
    </w:p>
    <w:p>
      <w:pPr>
        <w:pStyle w:val="Heading2"/>
      </w:pPr>
      <w:r>
        <w:t>rdfs:label</w:t>
      </w:r>
    </w:p>
    <w:p>
      <w:r>
        <w:t>Creator</w:t>
      </w:r>
    </w:p>
    <w:p>
      <w:pPr>
        <w:pStyle w:val="Heading2"/>
      </w:pPr>
      <w:r>
        <w:t>rdfs:subClassOf</w:t>
      </w:r>
    </w:p>
    <w:p>
      <w:r>
        <w:t>prov:Contributor</w:t>
      </w:r>
    </w:p>
    <w:p>
      <w:pPr>
        <w:pStyle w:val="Heading2"/>
      </w:pPr>
      <w:r>
        <w:t>prov:definition</w:t>
      </w:r>
    </w:p>
    <w:p>
      <w:r>
        <w:t>Role with the function of creating a resource. The Agent assigned to this role is associated with a Create Activity</w:t>
      </w:r>
    </w:p>
    <w:p>
      <w:pPr>
        <w:pStyle w:val="Heading1"/>
      </w:pPr>
      <w:r>
        <w:t>prov:Delegation</w:t>
      </w:r>
    </w:p>
    <w:p>
      <w:pPr>
        <w:pStyle w:val="Heading2"/>
      </w:pPr>
      <w:r>
        <w:t>rdf:type</w:t>
      </w:r>
    </w:p>
    <w:p>
      <w:r>
        <w:t>owl:Class</w:t>
      </w:r>
    </w:p>
    <w:p>
      <w:pPr>
        <w:pStyle w:val="Heading2"/>
      </w:pPr>
      <w:r>
        <w:t>rdfs:comment</w:t>
      </w:r>
    </w:p>
    <w:p>
      <w:r>
        <w:t>An instance of prov:Delegation provides additional descriptions about the binary prov:actedOnBehalfOf relation from a performing prov:Agent to some prov:Agent for whom it was performed. For example, :mixing prov:wasAssociatedWith :toddler . :toddler prov:actedOnBehalfOf :mother; prov:qualifiedDelegation [ a prov:Delegation; prov:entity :mother; :foo :bar ].</w:t>
      </w:r>
    </w:p>
    <w:p>
      <w:pPr>
        <w:pStyle w:val="Heading2"/>
      </w:pPr>
      <w:r>
        <w:t>rdfs:isDefinedBy</w:t>
      </w:r>
    </w:p>
    <w:p>
      <w:r>
        <w:t>http://www.w3.org/ns/prov-o#</w:t>
      </w:r>
    </w:p>
    <w:p>
      <w:pPr>
        <w:pStyle w:val="Heading2"/>
      </w:pPr>
      <w:r>
        <w:t>rdfs:label</w:t>
      </w:r>
    </w:p>
    <w:p>
      <w:r>
        <w:t>Delegation</w:t>
      </w:r>
    </w:p>
    <w:p>
      <w:pPr>
        <w:pStyle w:val="Heading2"/>
      </w:pPr>
      <w:r>
        <w:t>rdfs:subClassOf</w:t>
      </w:r>
    </w:p>
    <w:p>
      <w:r>
        <w:t>prov:AgentInfluence</w:t>
      </w:r>
    </w:p>
    <w:p>
      <w:pPr>
        <w:pStyle w:val="Heading2"/>
      </w:pPr>
      <w:r>
        <w:t>prov:category</w:t>
      </w:r>
    </w:p>
    <w:p>
      <w:r>
        <w:t>qualified</w:t>
      </w:r>
    </w:p>
    <w:p>
      <w:pPr>
        <w:pStyle w:val="Heading2"/>
      </w:pPr>
      <w:r>
        <w:t>prov:component</w:t>
      </w:r>
    </w:p>
    <w:p>
      <w:r>
        <w:t>agents-responsibility</w:t>
      </w:r>
    </w:p>
    <w:p>
      <w:pPr>
        <w:pStyle w:val="Heading2"/>
      </w:pPr>
      <w:r>
        <w:t>prov:definition</w:t>
      </w:r>
    </w:p>
    <w:p>
      <w:r>
        <w:t>Delegation is the assignment of authority and responsibility to an agent (by itself or by another agent) to carry out a specific activity as a delegate or representative, while the agent it acts on behalf of retains some responsibility for the outcome of the delegated work.</w:t>
        <w:br/>
        <w:br/>
        <w:t>For example, a student acted on behalf of his supervisor, who acted on behalf of the department chair, who acted on behalf of the university; all those agents are responsible in some way for the activity that took place but we do not say explicitly who bears responsibility and to what degree.</w:t>
      </w:r>
    </w:p>
    <w:p>
      <w:pPr>
        <w:pStyle w:val="Heading2"/>
      </w:pPr>
      <w:r>
        <w:t>prov:dm</w:t>
      </w:r>
    </w:p>
    <w:p>
      <w:r>
        <w:t>http://www.w3.org/TR/2013/REC-prov-dm-20130430/#term-delegation</w:t>
      </w:r>
    </w:p>
    <w:p>
      <w:pPr>
        <w:pStyle w:val="Heading2"/>
      </w:pPr>
      <w:r>
        <w:t>prov:n</w:t>
      </w:r>
    </w:p>
    <w:p>
      <w:r>
        <w:t>http://www.w3.org/TR/2013/REC-prov-n-20130430/#expression-delegation</w:t>
      </w:r>
    </w:p>
    <w:p>
      <w:pPr>
        <w:pStyle w:val="Heading2"/>
      </w:pPr>
      <w:r>
        <w:t>prov:unqualifiedForm</w:t>
      </w:r>
    </w:p>
    <w:p>
      <w:r>
        <w:t>prov:actedOnBehalfOf</w:t>
      </w:r>
    </w:p>
    <w:p>
      <w:pPr>
        <w:pStyle w:val="Heading1"/>
      </w:pPr>
      <w:r>
        <w:t>prov:Derivation</w:t>
      </w:r>
    </w:p>
    <w:p>
      <w:pPr>
        <w:pStyle w:val="Heading2"/>
      </w:pPr>
      <w:r>
        <w:t>rdf:type</w:t>
      </w:r>
    </w:p>
    <w:p>
      <w:r>
        <w:t>owl:Class</w:t>
      </w:r>
    </w:p>
    <w:p>
      <w:pPr>
        <w:pStyle w:val="Heading2"/>
      </w:pPr>
      <w:r>
        <w:t>rdfs:comment</w:t>
      </w:r>
    </w:p>
    <w:p>
      <w:r>
        <w:t>The more specific forms of prov:Derivation (i.e., prov:Revision, prov:Quotation, prov:PrimarySource) should be asserted if they apply.</w:t>
      </w:r>
    </w:p>
    <w:p>
      <w:r>
        <w:t>An instance of prov:Derivation provides additional descriptions about the binary prov:wasDerivedFrom relation from some derived prov:Entity to another prov:Entity from which it was derived. For example, :chewed_bubble_gum prov:wasDerivedFrom :unwrapped_bubble_gum; prov:qualifiedDerivation [ a prov:Derivation; prov:entity :unwrapped_bubble_gum; :foo :bar ].</w:t>
      </w:r>
    </w:p>
    <w:p>
      <w:pPr>
        <w:pStyle w:val="Heading2"/>
      </w:pPr>
      <w:r>
        <w:t>rdfs:isDefinedBy</w:t>
      </w:r>
    </w:p>
    <w:p>
      <w:r>
        <w:t>http://www.w3.org/ns/prov-o#</w:t>
      </w:r>
    </w:p>
    <w:p>
      <w:pPr>
        <w:pStyle w:val="Heading2"/>
      </w:pPr>
      <w:r>
        <w:t>rdfs:label</w:t>
      </w:r>
    </w:p>
    <w:p>
      <w:r>
        <w:t>Derivation</w:t>
      </w:r>
    </w:p>
    <w:p>
      <w:pPr>
        <w:pStyle w:val="Heading2"/>
      </w:pPr>
      <w:r>
        <w:t>rdfs:subClassOf</w:t>
      </w:r>
    </w:p>
    <w:p>
      <w:r>
        <w:t>prov:EntityInfluence</w:t>
      </w:r>
    </w:p>
    <w:p>
      <w:pPr>
        <w:pStyle w:val="Heading2"/>
      </w:pPr>
      <w:r>
        <w:t>prov:category</w:t>
      </w:r>
    </w:p>
    <w:p>
      <w:r>
        <w:t>qualified</w:t>
      </w:r>
    </w:p>
    <w:p>
      <w:pPr>
        <w:pStyle w:val="Heading2"/>
      </w:pPr>
      <w:r>
        <w:t>prov:component</w:t>
      </w:r>
    </w:p>
    <w:p>
      <w:r>
        <w:t>derivations</w:t>
      </w:r>
    </w:p>
    <w:p>
      <w:pPr>
        <w:pStyle w:val="Heading2"/>
      </w:pPr>
      <w:r>
        <w:t>prov:constraints</w:t>
      </w:r>
    </w:p>
    <w:p>
      <w:r>
        <w:t>http://www.w3.org/TR/2013/REC-prov-constraints-20130430/#prov-dm-constraints-fig</w:t>
      </w:r>
    </w:p>
    <w:p>
      <w:pPr>
        <w:pStyle w:val="Heading2"/>
      </w:pPr>
      <w:r>
        <w:t>prov:definition</w:t>
      </w:r>
    </w:p>
    <w:p>
      <w:r>
        <w:t>A derivation is a transformation of an entity into another, an update of an entity resulting in a new one, or the construction of a new entity based on a pre-existing entity.</w:t>
      </w:r>
    </w:p>
    <w:p>
      <w:pPr>
        <w:pStyle w:val="Heading2"/>
      </w:pPr>
      <w:r>
        <w:t>prov:dm</w:t>
      </w:r>
    </w:p>
    <w:p>
      <w:r>
        <w:t>http://www.w3.org/TR/2013/REC-prov-dm-20130430/#term-Derivation</w:t>
      </w:r>
    </w:p>
    <w:p>
      <w:pPr>
        <w:pStyle w:val="Heading2"/>
      </w:pPr>
      <w:r>
        <w:t>prov:n</w:t>
      </w:r>
    </w:p>
    <w:p>
      <w:r>
        <w:t>http://www.w3.org/TR/2013/REC-prov-n-20130430/#Derivation-Relation</w:t>
      </w:r>
    </w:p>
    <w:p>
      <w:pPr>
        <w:pStyle w:val="Heading2"/>
      </w:pPr>
      <w:r>
        <w:t>prov:unqualifiedForm</w:t>
      </w:r>
    </w:p>
    <w:p>
      <w:r>
        <w:t>prov:wasDerivedFrom</w:t>
      </w:r>
    </w:p>
    <w:p>
      <w:pPr>
        <w:pStyle w:val="Heading1"/>
      </w:pPr>
      <w:r>
        <w:t>prov:Dictionary</w:t>
      </w:r>
    </w:p>
    <w:p>
      <w:pPr>
        <w:pStyle w:val="Heading2"/>
      </w:pPr>
      <w:r>
        <w:t>rdf:type</w:t>
      </w:r>
    </w:p>
    <w:p>
      <w:r>
        <w:t>owl:Class</w:t>
      </w:r>
    </w:p>
    <w:p>
      <w:pPr>
        <w:pStyle w:val="Heading2"/>
      </w:pPr>
      <w:r>
        <w:t>rdfs:comment</w:t>
      </w:r>
    </w:p>
    <w:p>
      <w:r>
        <w:t>This concept allows for the provenance of the dictionary, but also of its constituents to be expressed. Such a notion of dictionary corresponds to a wide variety of concrete data structures, such as a maps or associative arrays.</w:t>
      </w:r>
    </w:p>
    <w:p>
      <w:r>
        <w:t>A given dictionary forms a given structure for its members. A different structure (obtained either by insertion or removal of members) constitutes a different dictionary.</w:t>
      </w:r>
    </w:p>
    <w:p>
      <w:pPr>
        <w:pStyle w:val="Heading2"/>
      </w:pPr>
      <w:r>
        <w:t>rdfs:isDefinedBy</w:t>
      </w:r>
    </w:p>
    <w:p>
      <w:r>
        <w:t>prov:</w:t>
      </w:r>
    </w:p>
    <w:p>
      <w:pPr>
        <w:pStyle w:val="Heading2"/>
      </w:pPr>
      <w:r>
        <w:t>rdfs:label</w:t>
      </w:r>
    </w:p>
    <w:p>
      <w:r>
        <w:t>Dictionary</w:t>
      </w:r>
    </w:p>
    <w:p>
      <w:pPr>
        <w:pStyle w:val="Heading2"/>
      </w:pPr>
      <w:r>
        <w:t>prov:category</w:t>
      </w:r>
    </w:p>
    <w:p>
      <w:r>
        <w:t>collections</w:t>
      </w:r>
    </w:p>
    <w:p>
      <w:pPr>
        <w:pStyle w:val="Heading2"/>
      </w:pPr>
      <w:r>
        <w:t>prov:component</w:t>
      </w:r>
    </w:p>
    <w:p>
      <w:r>
        <w:t>collections</w:t>
      </w:r>
    </w:p>
    <w:p>
      <w:pPr>
        <w:pStyle w:val="Heading2"/>
      </w:pPr>
      <w:r>
        <w:t>prov:constraints</w:t>
      </w:r>
    </w:p>
    <w:p>
      <w:r>
        <w:t>http://www.w3.org/TR/2013/NOTE-prov-dictionary-20130430/#dictionary-constraints</w:t>
      </w:r>
    </w:p>
    <w:p>
      <w:pPr>
        <w:pStyle w:val="Heading2"/>
      </w:pPr>
      <w:r>
        <w:t>prov:definition</w:t>
      </w:r>
    </w:p>
    <w:p>
      <w:r>
        <w:t>A dictionary is an entity that provides a structure to some constituents, which are themselves entities. These constituents are said to be member of the dictionary.</w:t>
      </w:r>
    </w:p>
    <w:p>
      <w:pPr>
        <w:pStyle w:val="Heading2"/>
      </w:pPr>
      <w:r>
        <w:t>prov:dm</w:t>
      </w:r>
    </w:p>
    <w:p>
      <w:r>
        <w:t>http://www.w3.org/TR/2013/NOTE-prov-dictionary-20130430/#dictionary-conceptual-definition</w:t>
      </w:r>
    </w:p>
    <w:p>
      <w:pPr>
        <w:pStyle w:val="Heading2"/>
      </w:pPr>
      <w:r>
        <w:t>prov:n</w:t>
      </w:r>
    </w:p>
    <w:p>
      <w:r>
        <w:t>http://www.w3.org/TR/2013/NOTE-prov-dictionary-20130430/#expression-dictionary</w:t>
      </w:r>
    </w:p>
    <w:p>
      <w:pPr>
        <w:pStyle w:val="Heading1"/>
      </w:pPr>
      <w:r>
        <w:t>prov:DirectQueryService</w:t>
      </w:r>
    </w:p>
    <w:p>
      <w:pPr>
        <w:pStyle w:val="Heading2"/>
      </w:pPr>
      <w:r>
        <w:t>rdf:type</w:t>
      </w:r>
    </w:p>
    <w:p>
      <w:r>
        <w:t>owl:Class</w:t>
      </w:r>
    </w:p>
    <w:p>
      <w:pPr>
        <w:pStyle w:val="Heading2"/>
      </w:pPr>
      <w:r>
        <w:t>rdfs:comment</w:t>
      </w:r>
    </w:p>
    <w:p>
      <w:r>
        <w:t>Type for a generic provenance query service. Mainly for use in RDF provenance query service descriptions, to facilitate discovery in linked data environments.</w:t>
      </w:r>
    </w:p>
    <w:p>
      <w:pPr>
        <w:pStyle w:val="Heading2"/>
      </w:pPr>
      <w:r>
        <w:t>rdfs:isDefinedBy</w:t>
      </w:r>
    </w:p>
    <w:p>
      <w:r>
        <w:t>prov:</w:t>
      </w:r>
    </w:p>
    <w:p>
      <w:pPr>
        <w:pStyle w:val="Heading2"/>
      </w:pPr>
      <w:r>
        <w:t>rdfs:label</w:t>
      </w:r>
    </w:p>
    <w:p>
      <w:r>
        <w:t>ProvenanceService</w:t>
      </w:r>
    </w:p>
    <w:p>
      <w:pPr>
        <w:pStyle w:val="Heading2"/>
      </w:pPr>
      <w:r>
        <w:t>rdfs:subClassOf</w:t>
      </w:r>
    </w:p>
    <w:p>
      <w:r>
        <w:t>prov:SoftwareAgent</w:t>
      </w:r>
    </w:p>
    <w:p>
      <w:pPr>
        <w:pStyle w:val="Heading2"/>
      </w:pPr>
      <w:r>
        <w:t>prov:aq</w:t>
      </w:r>
    </w:p>
    <w:p>
      <w:r>
        <w:t>http://www.w3.org/TR/2013/NOTE-prov-aq-20130430/#provenance-query-service-discovery</w:t>
      </w:r>
    </w:p>
    <w:p>
      <w:pPr>
        <w:pStyle w:val="Heading2"/>
      </w:pPr>
      <w:r>
        <w:t>prov:category</w:t>
      </w:r>
    </w:p>
    <w:p>
      <w:r>
        <w:t>access-and-query</w:t>
      </w:r>
    </w:p>
    <w:p>
      <w:pPr>
        <w:pStyle w:val="Heading1"/>
      </w:pPr>
      <w:r>
        <w:t>prov:EmptyCollection</w:t>
      </w:r>
    </w:p>
    <w:p>
      <w:pPr>
        <w:pStyle w:val="Heading2"/>
      </w:pPr>
      <w:r>
        <w:t>rdf:type</w:t>
      </w:r>
    </w:p>
    <w:p>
      <w:r>
        <w:t>owl:NamedIndividual</w:t>
      </w:r>
    </w:p>
    <w:p>
      <w:r>
        <w:t>owl:Class</w:t>
      </w:r>
    </w:p>
    <w:p>
      <w:pPr>
        <w:pStyle w:val="Heading2"/>
      </w:pPr>
      <w:r>
        <w:t>rdfs:isDefinedBy</w:t>
      </w:r>
    </w:p>
    <w:p>
      <w:r>
        <w:t>http://www.w3.org/ns/prov-o#</w:t>
      </w:r>
    </w:p>
    <w:p>
      <w:pPr>
        <w:pStyle w:val="Heading2"/>
      </w:pPr>
      <w:r>
        <w:t>rdfs:label</w:t>
      </w:r>
    </w:p>
    <w:p>
      <w:r>
        <w:t>EmptyCollection</w:t>
      </w:r>
    </w:p>
    <w:p>
      <w:pPr>
        <w:pStyle w:val="Heading2"/>
      </w:pPr>
      <w:r>
        <w:t>rdfs:subClassOf</w:t>
      </w:r>
    </w:p>
    <w:p>
      <w:r>
        <w:t>prov:Collection</w:t>
      </w:r>
    </w:p>
    <w:p>
      <w:pPr>
        <w:pStyle w:val="Heading2"/>
      </w:pPr>
      <w:r>
        <w:t>prov:category</w:t>
      </w:r>
    </w:p>
    <w:p>
      <w:r>
        <w:t>expanded</w:t>
      </w:r>
    </w:p>
    <w:p>
      <w:pPr>
        <w:pStyle w:val="Heading2"/>
      </w:pPr>
      <w:r>
        <w:t>prov:component</w:t>
      </w:r>
    </w:p>
    <w:p>
      <w:r>
        <w:t>collections</w:t>
      </w:r>
    </w:p>
    <w:p>
      <w:pPr>
        <w:pStyle w:val="Heading2"/>
      </w:pPr>
      <w:r>
        <w:t>prov:definition</w:t>
      </w:r>
    </w:p>
    <w:p>
      <w:r>
        <w:t>An empty collection is a collection without members.</w:t>
      </w:r>
    </w:p>
    <w:p>
      <w:pPr>
        <w:pStyle w:val="Heading1"/>
      </w:pPr>
      <w:r>
        <w:t>prov:EmptyDictionary</w:t>
      </w:r>
    </w:p>
    <w:p>
      <w:pPr>
        <w:pStyle w:val="Heading2"/>
      </w:pPr>
      <w:r>
        <w:t>rdf:type</w:t>
      </w:r>
    </w:p>
    <w:p>
      <w:r>
        <w:t>owl:Class</w:t>
      </w:r>
    </w:p>
    <w:p>
      <w:pPr>
        <w:pStyle w:val="Heading2"/>
      </w:pPr>
      <w:r>
        <w:t>rdfs:isDefinedBy</w:t>
      </w:r>
    </w:p>
    <w:p>
      <w:r>
        <w:t>prov:</w:t>
      </w:r>
    </w:p>
    <w:p>
      <w:pPr>
        <w:pStyle w:val="Heading2"/>
      </w:pPr>
      <w:r>
        <w:t>rdfs:label</w:t>
      </w:r>
    </w:p>
    <w:p>
      <w:r>
        <w:t>Empty Dictionary</w:t>
      </w:r>
    </w:p>
    <w:p>
      <w:pPr>
        <w:pStyle w:val="Heading2"/>
      </w:pPr>
      <w:r>
        <w:t>rdfs:subClassOf</w:t>
      </w:r>
    </w:p>
    <w:p>
      <w:r>
        <w:t>prov:Dictionary</w:t>
      </w:r>
    </w:p>
    <w:p>
      <w:r>
        <w:t>prov:EmptyCollection</w:t>
      </w:r>
    </w:p>
    <w:p>
      <w:pPr>
        <w:pStyle w:val="Heading2"/>
      </w:pPr>
      <w:r>
        <w:t>prov:category</w:t>
      </w:r>
    </w:p>
    <w:p>
      <w:r>
        <w:t>collections</w:t>
      </w:r>
    </w:p>
    <w:p>
      <w:pPr>
        <w:pStyle w:val="Heading2"/>
      </w:pPr>
      <w:r>
        <w:t>prov:component</w:t>
      </w:r>
    </w:p>
    <w:p>
      <w:r>
        <w:t>collections</w:t>
      </w:r>
    </w:p>
    <w:p>
      <w:pPr>
        <w:pStyle w:val="Heading2"/>
      </w:pPr>
      <w:r>
        <w:t>prov:constraints</w:t>
      </w:r>
    </w:p>
    <w:p>
      <w:r>
        <w:t>http://www.w3.org/TR/2013/NOTE-prov-dictionary-20130430/#dictionary-constraints</w:t>
      </w:r>
    </w:p>
    <w:p>
      <w:pPr>
        <w:pStyle w:val="Heading2"/>
      </w:pPr>
      <w:r>
        <w:t>prov:definition</w:t>
      </w:r>
    </w:p>
    <w:p>
      <w:r>
        <w:t>An empty dictionary (i.e. has no members).</w:t>
      </w:r>
    </w:p>
    <w:p>
      <w:pPr>
        <w:pStyle w:val="Heading2"/>
      </w:pPr>
      <w:r>
        <w:t>prov:dm</w:t>
      </w:r>
    </w:p>
    <w:p>
      <w:r>
        <w:t>http://www.w3.org/TR/2013/NOTE-prov-dictionary-20130430/#dictionary-conceptual-definition</w:t>
      </w:r>
    </w:p>
    <w:p>
      <w:pPr>
        <w:pStyle w:val="Heading2"/>
      </w:pPr>
      <w:r>
        <w:t>prov:n</w:t>
      </w:r>
    </w:p>
    <w:p>
      <w:r>
        <w:t>http://www.w3.org/TR/2013/NOTE-prov-dictionary-20130430/#expression-dictionary</w:t>
      </w:r>
    </w:p>
    <w:p>
      <w:pPr>
        <w:pStyle w:val="Heading1"/>
      </w:pPr>
      <w:r>
        <w:t>prov:End</w:t>
      </w:r>
    </w:p>
    <w:p>
      <w:pPr>
        <w:pStyle w:val="Heading2"/>
      </w:pPr>
      <w:r>
        <w:t>rdf:type</w:t>
      </w:r>
    </w:p>
    <w:p>
      <w:r>
        <w:t>owl:Class</w:t>
      </w:r>
    </w:p>
    <w:p>
      <w:pPr>
        <w:pStyle w:val="Heading2"/>
      </w:pPr>
      <w:r>
        <w:t>rdfs:comment</w:t>
      </w:r>
    </w:p>
    <w:p>
      <w:r>
        <w:t>An instance of prov:End provides additional descriptions about the binary prov:wasEndedBy relation from some ended prov:Activity to an prov:Entity that ended it. For example, :ball_game prov:wasEndedBy :buzzer; prov:qualifiedEnd [ a prov:End; prov:entity :buzzer; :foo :bar; prov:atTime '2012-03-09T08:05:08-05:00'^^xsd:dateTime ].</w:t>
      </w:r>
    </w:p>
    <w:p>
      <w:pPr>
        <w:pStyle w:val="Heading2"/>
      </w:pPr>
      <w:r>
        <w:t>rdfs:isDefinedBy</w:t>
      </w:r>
    </w:p>
    <w:p>
      <w:r>
        <w:t>http://www.w3.org/ns/prov-o#</w:t>
      </w:r>
    </w:p>
    <w:p>
      <w:pPr>
        <w:pStyle w:val="Heading2"/>
      </w:pPr>
      <w:r>
        <w:t>rdfs:label</w:t>
      </w:r>
    </w:p>
    <w:p>
      <w:r>
        <w:t>End</w:t>
      </w:r>
    </w:p>
    <w:p>
      <w:pPr>
        <w:pStyle w:val="Heading2"/>
      </w:pPr>
      <w:r>
        <w:t>rdfs:subClassOf</w:t>
      </w:r>
    </w:p>
    <w:p>
      <w:r>
        <w:t>prov:InstantaneousEvent</w:t>
      </w:r>
    </w:p>
    <w:p>
      <w:r>
        <w:t>prov:EntityInfluence</w:t>
      </w:r>
    </w:p>
    <w:p>
      <w:pPr>
        <w:pStyle w:val="Heading2"/>
      </w:pPr>
      <w:r>
        <w:t>prov:category</w:t>
      </w:r>
    </w:p>
    <w:p>
      <w:r>
        <w:t>qualified</w:t>
      </w:r>
    </w:p>
    <w:p>
      <w:pPr>
        <w:pStyle w:val="Heading2"/>
      </w:pPr>
      <w:r>
        <w:t>prov:component</w:t>
      </w:r>
    </w:p>
    <w:p>
      <w:r>
        <w:t>entities-activities</w:t>
      </w:r>
    </w:p>
    <w:p>
      <w:pPr>
        <w:pStyle w:val="Heading2"/>
      </w:pPr>
      <w:r>
        <w:t>prov:constraints</w:t>
      </w:r>
    </w:p>
    <w:p>
      <w:r>
        <w:t>http://www.w3.org/TR/2013/REC-prov-constraints-20130430/#prov-dm-constraints-fig</w:t>
      </w:r>
    </w:p>
    <w:p>
      <w:pPr>
        <w:pStyle w:val="Heading2"/>
      </w:pPr>
      <w:r>
        <w:t>prov:definition</w:t>
      </w:r>
    </w:p>
    <w:p>
      <w:r>
        <w:t>End is when an activity is deemed to have been ended by an entity, known as trigger. The activity no longer exists after its end. Any usage, generation, or invalidation involving an activity precedes the activity's end. An end may refer to a trigger entity that terminated the activity, or to an activity, known as ender that generated the trigger.</w:t>
      </w:r>
    </w:p>
    <w:p>
      <w:pPr>
        <w:pStyle w:val="Heading2"/>
      </w:pPr>
      <w:r>
        <w:t>prov:dm</w:t>
      </w:r>
    </w:p>
    <w:p>
      <w:r>
        <w:t>http://www.w3.org/TR/2013/REC-prov-dm-20130430/#term-End</w:t>
      </w:r>
    </w:p>
    <w:p>
      <w:pPr>
        <w:pStyle w:val="Heading2"/>
      </w:pPr>
      <w:r>
        <w:t>prov:n</w:t>
      </w:r>
    </w:p>
    <w:p>
      <w:r>
        <w:t>http://www.w3.org/TR/2013/REC-prov-n-20130430/#expression-End</w:t>
      </w:r>
    </w:p>
    <w:p>
      <w:pPr>
        <w:pStyle w:val="Heading2"/>
      </w:pPr>
      <w:r>
        <w:t>prov:unqualifiedForm</w:t>
      </w:r>
    </w:p>
    <w:p>
      <w:r>
        <w:t>prov:wasEndedBy</w:t>
      </w:r>
    </w:p>
    <w:p>
      <w:pPr>
        <w:pStyle w:val="Heading1"/>
      </w:pPr>
      <w:r>
        <w:t>prov:Entity</w:t>
      </w:r>
    </w:p>
    <w:p>
      <w:pPr>
        <w:pStyle w:val="Heading2"/>
      </w:pPr>
      <w:r>
        <w:t>rdf:type</w:t>
      </w:r>
    </w:p>
    <w:p>
      <w:r>
        <w:t>owl:Class</w:t>
      </w:r>
    </w:p>
    <w:p>
      <w:pPr>
        <w:pStyle w:val="Heading2"/>
      </w:pPr>
      <w:r>
        <w:t>rdfs:isDefinedBy</w:t>
      </w:r>
    </w:p>
    <w:p>
      <w:r>
        <w:t>http://www.w3.org/ns/prov-o#</w:t>
      </w:r>
    </w:p>
    <w:p>
      <w:pPr>
        <w:pStyle w:val="Heading2"/>
      </w:pPr>
      <w:r>
        <w:t>rdfs:label</w:t>
      </w:r>
    </w:p>
    <w:p>
      <w:r>
        <w:t>Entity</w:t>
      </w:r>
    </w:p>
    <w:p>
      <w:pPr>
        <w:pStyle w:val="Heading2"/>
      </w:pPr>
      <w:r>
        <w:t>owl:disjointWith</w:t>
      </w:r>
    </w:p>
    <w:p>
      <w:r>
        <w:t>prov:InstantaneousEvent</w:t>
      </w:r>
    </w:p>
    <w:p>
      <w:pPr>
        <w:pStyle w:val="Heading2"/>
      </w:pPr>
      <w:r>
        <w:t>prov:category</w:t>
      </w:r>
    </w:p>
    <w:p>
      <w:r>
        <w:t>starting-point</w:t>
      </w:r>
    </w:p>
    <w:p>
      <w:pPr>
        <w:pStyle w:val="Heading2"/>
      </w:pPr>
      <w:r>
        <w:t>prov:component</w:t>
      </w:r>
    </w:p>
    <w:p>
      <w:r>
        <w:t>entities-activities</w:t>
      </w:r>
    </w:p>
    <w:p>
      <w:pPr>
        <w:pStyle w:val="Heading2"/>
      </w:pPr>
      <w:r>
        <w:t>prov:constraints</w:t>
      </w:r>
    </w:p>
    <w:p>
      <w:r>
        <w:t>http://www.w3.org/TR/2013/REC-prov-constraints-20130430/#prov-dm-constraints-fig</w:t>
      </w:r>
    </w:p>
    <w:p>
      <w:pPr>
        <w:pStyle w:val="Heading2"/>
      </w:pPr>
      <w:r>
        <w:t>prov:definition</w:t>
      </w:r>
    </w:p>
    <w:p>
      <w:r>
        <w:t xml:space="preserve">An entity is a physical, digital, conceptual, or other kind of thing with some fixed aspects; entities may be real or imaginary. </w:t>
      </w:r>
    </w:p>
    <w:p>
      <w:pPr>
        <w:pStyle w:val="Heading2"/>
      </w:pPr>
      <w:r>
        <w:t>prov:dm</w:t>
      </w:r>
    </w:p>
    <w:p>
      <w:r>
        <w:t>http://www.w3.org/TR/2013/REC-prov-dm-20130430/#term-entity</w:t>
      </w:r>
    </w:p>
    <w:p>
      <w:pPr>
        <w:pStyle w:val="Heading2"/>
      </w:pPr>
      <w:r>
        <w:t>prov:n</w:t>
      </w:r>
    </w:p>
    <w:p>
      <w:r>
        <w:t>http://www.w3.org/TR/2013/REC-prov-n-20130430/#expression-Entity</w:t>
      </w:r>
    </w:p>
    <w:p>
      <w:pPr>
        <w:pStyle w:val="Heading1"/>
      </w:pPr>
      <w:r>
        <w:t>prov:EntityInfluence</w:t>
      </w:r>
    </w:p>
    <w:p>
      <w:pPr>
        <w:pStyle w:val="Heading2"/>
      </w:pPr>
      <w:r>
        <w:t>rdf:type</w:t>
      </w:r>
    </w:p>
    <w:p>
      <w:r>
        <w:t>owl:Class</w:t>
      </w:r>
    </w:p>
    <w:p>
      <w:pPr>
        <w:pStyle w:val="Heading2"/>
      </w:pPr>
      <w:r>
        <w:t>rdfs:comment</w:t>
      </w:r>
    </w:p>
    <w:p>
      <w:r>
        <w:t>EntityInfluence provides additional descriptions of an Entity's binary influence upon any other kind of resource. Instances of EntityInfluence use the prov:entity property to cite the influencing Entity.</w:t>
      </w:r>
    </w:p>
    <w:p>
      <w:r>
        <w:t>It is not recommended that the type EntityInfluence be asserted without also asserting one of its more specific subclasses.</w:t>
      </w:r>
    </w:p>
    <w:p>
      <w:pPr>
        <w:pStyle w:val="Heading2"/>
      </w:pPr>
      <w:r>
        <w:t>rdfs:isDefinedBy</w:t>
      </w:r>
    </w:p>
    <w:p>
      <w:r>
        <w:t>http://www.w3.org/ns/prov-o#</w:t>
      </w:r>
    </w:p>
    <w:p>
      <w:pPr>
        <w:pStyle w:val="Heading2"/>
      </w:pPr>
      <w:r>
        <w:t>rdfs:label</w:t>
      </w:r>
    </w:p>
    <w:p>
      <w:r>
        <w:t>EntityInfluence</w:t>
      </w:r>
    </w:p>
    <w:p>
      <w:pPr>
        <w:pStyle w:val="Heading2"/>
      </w:pPr>
      <w:r>
        <w:t>rdfs:seeAlso</w:t>
      </w:r>
    </w:p>
    <w:p>
      <w:r>
        <w:t>prov:entity</w:t>
      </w:r>
    </w:p>
    <w:p>
      <w:pPr>
        <w:pStyle w:val="Heading2"/>
      </w:pPr>
      <w:r>
        <w:t>rdfs:subClassOf</w:t>
      </w:r>
    </w:p>
    <w:p>
      <w:r>
        <w:t>prov:Influence</w:t>
      </w:r>
    </w:p>
    <w:p>
      <w:pPr>
        <w:pStyle w:val="Heading2"/>
      </w:pPr>
      <w:r>
        <w:t>prov:category</w:t>
      </w:r>
    </w:p>
    <w:p>
      <w:r>
        <w:t>qualified</w:t>
      </w:r>
    </w:p>
    <w:p>
      <w:pPr>
        <w:pStyle w:val="Heading2"/>
      </w:pPr>
      <w:r>
        <w:t>prov:editorsDefinition</w:t>
      </w:r>
    </w:p>
    <w:p>
      <w:r>
        <w:t xml:space="preserve">EntityInfluence is the capacity of an entity to have an effect on the character, development, or behavior of another by means of usage, start, end, derivation, or other. </w:t>
      </w:r>
    </w:p>
    <w:p>
      <w:pPr>
        <w:pStyle w:val="Heading1"/>
      </w:pPr>
      <w:r>
        <w:t>prov:Generation</w:t>
      </w:r>
    </w:p>
    <w:p>
      <w:pPr>
        <w:pStyle w:val="Heading2"/>
      </w:pPr>
      <w:r>
        <w:t>rdf:type</w:t>
      </w:r>
    </w:p>
    <w:p>
      <w:r>
        <w:t>owl:Class</w:t>
      </w:r>
    </w:p>
    <w:p>
      <w:pPr>
        <w:pStyle w:val="Heading2"/>
      </w:pPr>
      <w:r>
        <w:t>rdfs:comment</w:t>
      </w:r>
    </w:p>
    <w:p>
      <w:r>
        <w:t>An instance of prov:Generation provides additional descriptions about the binary prov:wasGeneratedBy relation from a generated prov:Entity to the prov:Activity that generated it. For example, :cake prov:wasGeneratedBy :baking; prov:qualifiedGeneration [ a prov:Generation; prov:activity :baking; :foo :bar ].</w:t>
      </w:r>
    </w:p>
    <w:p>
      <w:pPr>
        <w:pStyle w:val="Heading2"/>
      </w:pPr>
      <w:r>
        <w:t>rdfs:isDefinedBy</w:t>
      </w:r>
    </w:p>
    <w:p>
      <w:r>
        <w:t>http://www.w3.org/ns/prov-o#</w:t>
      </w:r>
    </w:p>
    <w:p>
      <w:pPr>
        <w:pStyle w:val="Heading2"/>
      </w:pPr>
      <w:r>
        <w:t>rdfs:label</w:t>
      </w:r>
    </w:p>
    <w:p>
      <w:r>
        <w:t>Generation</w:t>
      </w:r>
    </w:p>
    <w:p>
      <w:pPr>
        <w:pStyle w:val="Heading2"/>
      </w:pPr>
      <w:r>
        <w:t>rdfs:subClassOf</w:t>
      </w:r>
    </w:p>
    <w:p>
      <w:r>
        <w:t>prov:InstantaneousEvent</w:t>
      </w:r>
    </w:p>
    <w:p>
      <w:r>
        <w:t>prov:ActivityInfluence</w:t>
      </w:r>
    </w:p>
    <w:p>
      <w:pPr>
        <w:pStyle w:val="Heading2"/>
      </w:pPr>
      <w:r>
        <w:t>prov:category</w:t>
      </w:r>
    </w:p>
    <w:p>
      <w:r>
        <w:t>qualified</w:t>
      </w:r>
    </w:p>
    <w:p>
      <w:pPr>
        <w:pStyle w:val="Heading2"/>
      </w:pPr>
      <w:r>
        <w:t>prov:component</w:t>
      </w:r>
    </w:p>
    <w:p>
      <w:r>
        <w:t>entities-activities</w:t>
      </w:r>
    </w:p>
    <w:p>
      <w:pPr>
        <w:pStyle w:val="Heading2"/>
      </w:pPr>
      <w:r>
        <w:t>prov:constraints</w:t>
      </w:r>
    </w:p>
    <w:p>
      <w:r>
        <w:t>http://www.w3.org/TR/2013/REC-prov-constraints-20130430/#prov-dm-constraints-fig</w:t>
      </w:r>
    </w:p>
    <w:p>
      <w:pPr>
        <w:pStyle w:val="Heading2"/>
      </w:pPr>
      <w:r>
        <w:t>prov:definition</w:t>
      </w:r>
    </w:p>
    <w:p>
      <w:r>
        <w:t>Generation is the completion of production of a new entity by an activity. This entity did not exist before generation and becomes available for usage after this generation.</w:t>
      </w:r>
    </w:p>
    <w:p>
      <w:pPr>
        <w:pStyle w:val="Heading2"/>
      </w:pPr>
      <w:r>
        <w:t>prov:dm</w:t>
      </w:r>
    </w:p>
    <w:p>
      <w:r>
        <w:t>http://www.w3.org/TR/2013/REC-prov-dm-20130430/#term-Generation</w:t>
      </w:r>
    </w:p>
    <w:p>
      <w:pPr>
        <w:pStyle w:val="Heading2"/>
      </w:pPr>
      <w:r>
        <w:t>prov:n</w:t>
      </w:r>
    </w:p>
    <w:p>
      <w:r>
        <w:t>http://www.w3.org/TR/2013/REC-prov-n-20130430/#expression-Generation</w:t>
      </w:r>
    </w:p>
    <w:p>
      <w:pPr>
        <w:pStyle w:val="Heading2"/>
      </w:pPr>
      <w:r>
        <w:t>prov:unqualifiedForm</w:t>
      </w:r>
    </w:p>
    <w:p>
      <w:r>
        <w:t>prov:wasGeneratedBy</w:t>
      </w:r>
    </w:p>
    <w:p>
      <w:pPr>
        <w:pStyle w:val="Heading1"/>
      </w:pPr>
      <w:r>
        <w:t>prov:Influence</w:t>
      </w:r>
    </w:p>
    <w:p>
      <w:pPr>
        <w:pStyle w:val="Heading2"/>
      </w:pPr>
      <w:r>
        <w:t>rdf:type</w:t>
      </w:r>
    </w:p>
    <w:p>
      <w:r>
        <w:t>owl:Class</w:t>
      </w:r>
    </w:p>
    <w:p>
      <w:pPr>
        <w:pStyle w:val="Heading2"/>
      </w:pPr>
      <w:r>
        <w:t>rdfs:comment</w:t>
      </w:r>
    </w:p>
    <w:p>
      <w:r>
        <w:t>Because prov:Influence is a broad relation, its most specific subclasses (e.g. prov:Communication, prov:Delegation, prov:End, prov:Revision, etc.) should be used when applicable.</w:t>
      </w:r>
    </w:p>
    <w:p>
      <w:r>
        <w:t>An instance of prov:Influence provides additional descriptions about the binary prov:wasInfluencedBy relation from some influenced Activity, Entity, or Agent to the influencing Activity, Entity, or Agent. For example, :stomach_ache prov:wasInfluencedBy :spoon; prov:qualifiedInfluence [ a prov:Influence; prov:entity :spoon; :foo :bar ] . Because prov:Influence is a broad relation, the more specific relations (Communication, Delegation, End, etc.) should be used when applicable.</w:t>
      </w:r>
    </w:p>
    <w:p>
      <w:pPr>
        <w:pStyle w:val="Heading2"/>
      </w:pPr>
      <w:r>
        <w:t>rdfs:isDefinedBy</w:t>
      </w:r>
    </w:p>
    <w:p>
      <w:r>
        <w:t>http://www.w3.org/ns/prov-o#</w:t>
      </w:r>
    </w:p>
    <w:p>
      <w:pPr>
        <w:pStyle w:val="Heading2"/>
      </w:pPr>
      <w:r>
        <w:t>rdfs:label</w:t>
      </w:r>
    </w:p>
    <w:p>
      <w:r>
        <w:t>Influence</w:t>
      </w:r>
    </w:p>
    <w:p>
      <w:pPr>
        <w:pStyle w:val="Heading2"/>
      </w:pPr>
      <w:r>
        <w:t>prov:category</w:t>
      </w:r>
    </w:p>
    <w:p>
      <w:r>
        <w:t>qualified</w:t>
      </w:r>
    </w:p>
    <w:p>
      <w:pPr>
        <w:pStyle w:val="Heading2"/>
      </w:pPr>
      <w:r>
        <w:t>prov:component</w:t>
      </w:r>
    </w:p>
    <w:p>
      <w:r>
        <w:t>derivations</w:t>
      </w:r>
    </w:p>
    <w:p>
      <w:pPr>
        <w:pStyle w:val="Heading2"/>
      </w:pPr>
      <w:r>
        <w:t>prov:definition</w:t>
      </w:r>
    </w:p>
    <w:p>
      <w:r>
        <w:t>Influence is the capacity of an entity, activity, or agent to have an effect on the character, development, or behavior of another by means of usage, start, end, generation, invalidation, communication, derivation, attribution, association, or delegation.</w:t>
      </w:r>
    </w:p>
    <w:p>
      <w:pPr>
        <w:pStyle w:val="Heading2"/>
      </w:pPr>
      <w:r>
        <w:t>prov:dm</w:t>
      </w:r>
    </w:p>
    <w:p>
      <w:r>
        <w:t>http://www.w3.org/TR/2013/REC-prov-dm-20130430/#term-influence</w:t>
      </w:r>
    </w:p>
    <w:p>
      <w:pPr>
        <w:pStyle w:val="Heading2"/>
      </w:pPr>
      <w:r>
        <w:t>prov:n</w:t>
      </w:r>
    </w:p>
    <w:p>
      <w:r>
        <w:t>http://www.w3.org/TR/2013/REC-prov-n-20130430/#expression-influence</w:t>
      </w:r>
    </w:p>
    <w:p>
      <w:pPr>
        <w:pStyle w:val="Heading2"/>
      </w:pPr>
      <w:r>
        <w:t>prov:unqualifiedForm</w:t>
      </w:r>
    </w:p>
    <w:p>
      <w:r>
        <w:t>prov:wasInfluencedBy</w:t>
      </w:r>
    </w:p>
    <w:p>
      <w:pPr>
        <w:pStyle w:val="Heading1"/>
      </w:pPr>
      <w:r>
        <w:t>prov:Insertion</w:t>
      </w:r>
    </w:p>
    <w:p>
      <w:pPr>
        <w:pStyle w:val="Heading2"/>
      </w:pPr>
      <w:r>
        <w:t>rdf:type</w:t>
      </w:r>
    </w:p>
    <w:p>
      <w:r>
        <w:t>owl:Class</w:t>
      </w:r>
    </w:p>
    <w:p>
      <w:pPr>
        <w:pStyle w:val="Heading2"/>
      </w:pPr>
      <w:r>
        <w:t>rdfs:isDefinedBy</w:t>
      </w:r>
    </w:p>
    <w:p>
      <w:r>
        <w:t>prov:</w:t>
      </w:r>
    </w:p>
    <w:p>
      <w:pPr>
        <w:pStyle w:val="Heading2"/>
      </w:pPr>
      <w:r>
        <w:t>rdfs:label</w:t>
      </w:r>
    </w:p>
    <w:p>
      <w:r>
        <w:t>Insertion</w:t>
      </w:r>
    </w:p>
    <w:p>
      <w:pPr>
        <w:pStyle w:val="Heading2"/>
      </w:pPr>
      <w:r>
        <w:t>rdfs:subClassOf</w:t>
      </w:r>
    </w:p>
    <w:p>
      <w:pPr>
        <w:pStyle w:val="Heading3"/>
      </w:pPr>
      <w:r>
        <w:t>owl:cardinality</w:t>
      </w:r>
    </w:p>
    <w:p>
      <w:r>
        <w:t>1</w:t>
      </w:r>
    </w:p>
    <w:p>
      <w:pPr>
        <w:pStyle w:val="Heading3"/>
      </w:pPr>
      <w:r>
        <w:t>owl:onProperty</w:t>
      </w:r>
    </w:p>
    <w:p>
      <w:r>
        <w:t>prov:dictionary</w:t>
      </w:r>
    </w:p>
    <w:p>
      <w:pPr>
        <w:pStyle w:val="Heading3"/>
      </w:pPr>
      <w:r>
        <w:t>rdf:type</w:t>
      </w:r>
    </w:p>
    <w:p>
      <w:r>
        <w:t>owl:Restriction</w:t>
      </w:r>
    </w:p>
    <w:p>
      <w:pPr>
        <w:pStyle w:val="Heading3"/>
      </w:pPr>
      <w:r>
        <w:t>rdf:type</w:t>
      </w:r>
    </w:p>
    <w:p>
      <w:r>
        <w:t>owl:Restriction</w:t>
      </w:r>
    </w:p>
    <w:p>
      <w:pPr>
        <w:pStyle w:val="Heading3"/>
      </w:pPr>
      <w:r>
        <w:t>owl:minCardinality</w:t>
      </w:r>
    </w:p>
    <w:p>
      <w:r>
        <w:t>1</w:t>
      </w:r>
    </w:p>
    <w:p>
      <w:pPr>
        <w:pStyle w:val="Heading3"/>
      </w:pPr>
      <w:r>
        <w:t>owl:onProperty</w:t>
      </w:r>
    </w:p>
    <w:p>
      <w:r>
        <w:t>prov:insertedKeyEntityPair</w:t>
      </w:r>
    </w:p>
    <w:p>
      <w:r>
        <w:t>prov:Derivation</w:t>
      </w:r>
    </w:p>
    <w:p>
      <w:pPr>
        <w:pStyle w:val="Heading2"/>
      </w:pPr>
      <w:r>
        <w:t>prov:category</w:t>
      </w:r>
    </w:p>
    <w:p>
      <w:r>
        <w:t>collections</w:t>
      </w:r>
    </w:p>
    <w:p>
      <w:pPr>
        <w:pStyle w:val="Heading2"/>
      </w:pPr>
      <w:r>
        <w:t>prov:component</w:t>
      </w:r>
    </w:p>
    <w:p>
      <w:r>
        <w:t>collections</w:t>
      </w:r>
    </w:p>
    <w:p>
      <w:pPr>
        <w:pStyle w:val="Heading2"/>
      </w:pPr>
      <w:r>
        <w:t>prov:constraints</w:t>
      </w:r>
    </w:p>
    <w:p>
      <w:r>
        <w:t>http://www.w3.org/TR/2013/NOTE-prov-dictionary-20130430/#dictionary-constraints</w:t>
      </w:r>
    </w:p>
    <w:p>
      <w:pPr>
        <w:pStyle w:val="Heading2"/>
      </w:pPr>
      <w:r>
        <w:t>prov:definition</w:t>
      </w:r>
    </w:p>
    <w:p>
      <w:r>
        <w:t>Insertion is a derivation that transforms a dictionary into another, by insertion of one or more key-entity pairs.</w:t>
      </w:r>
    </w:p>
    <w:p>
      <w:pPr>
        <w:pStyle w:val="Heading2"/>
      </w:pPr>
      <w:r>
        <w:t>prov:dm</w:t>
      </w:r>
    </w:p>
    <w:p>
      <w:r>
        <w:t>http://www.w3.org/TR/2013/NOTE-prov-dictionary-20130430/#term-dictionary-insertion</w:t>
      </w:r>
    </w:p>
    <w:p>
      <w:pPr>
        <w:pStyle w:val="Heading2"/>
      </w:pPr>
      <w:r>
        <w:t>prov:n</w:t>
      </w:r>
    </w:p>
    <w:p>
      <w:r>
        <w:t>http://www.w3.org/TR/2013/NOTE-prov-dictionary-20130430/#expression-dictionary-insertion</w:t>
      </w:r>
    </w:p>
    <w:p>
      <w:pPr>
        <w:pStyle w:val="Heading2"/>
      </w:pPr>
      <w:r>
        <w:t>prov:unqualifiedForm</w:t>
      </w:r>
    </w:p>
    <w:p>
      <w:r>
        <w:t>prov:derivedByInsertionFrom</w:t>
      </w:r>
    </w:p>
    <w:p>
      <w:pPr>
        <w:pStyle w:val="Heading1"/>
      </w:pPr>
      <w:r>
        <w:t>prov:InstantaneousEvent</w:t>
      </w:r>
    </w:p>
    <w:p>
      <w:pPr>
        <w:pStyle w:val="Heading2"/>
      </w:pPr>
      <w:r>
        <w:t>rdf:type</w:t>
      </w:r>
    </w:p>
    <w:p>
      <w:r>
        <w:t>owl:Class</w:t>
      </w:r>
    </w:p>
    <w:p>
      <w:pPr>
        <w:pStyle w:val="Heading2"/>
      </w:pPr>
      <w:r>
        <w:t>rdfs:comment</w:t>
      </w:r>
    </w:p>
    <w:p>
      <w:r>
        <w:t>An instantaneous event, or event for short, happens in the world and marks a change in the world, in its activities and in its entities. The term 'event' is commonly used in process algebra with a similar meaning. Events represent communications or interactions; they are assumed to be atomic and instantaneous.</w:t>
      </w:r>
    </w:p>
    <w:p>
      <w:pPr>
        <w:pStyle w:val="Heading2"/>
      </w:pPr>
      <w:r>
        <w:t>rdfs:isDefinedBy</w:t>
      </w:r>
    </w:p>
    <w:p>
      <w:r>
        <w:t>http://www.w3.org/ns/prov-o#</w:t>
      </w:r>
    </w:p>
    <w:p>
      <w:pPr>
        <w:pStyle w:val="Heading2"/>
      </w:pPr>
      <w:r>
        <w:t>rdfs:label</w:t>
      </w:r>
    </w:p>
    <w:p>
      <w:r>
        <w:t>InstantaneousEvent</w:t>
      </w:r>
    </w:p>
    <w:p>
      <w:pPr>
        <w:pStyle w:val="Heading2"/>
      </w:pPr>
      <w:r>
        <w:t>prov:category</w:t>
      </w:r>
    </w:p>
    <w:p>
      <w:r>
        <w:t>qualified</w:t>
      </w:r>
    </w:p>
    <w:p>
      <w:pPr>
        <w:pStyle w:val="Heading2"/>
      </w:pPr>
      <w:r>
        <w:t>prov:component</w:t>
      </w:r>
    </w:p>
    <w:p>
      <w:r>
        <w:t>entities-activities</w:t>
      </w:r>
    </w:p>
    <w:p>
      <w:pPr>
        <w:pStyle w:val="Heading2"/>
      </w:pPr>
      <w:r>
        <w:t>prov:constraints</w:t>
      </w:r>
    </w:p>
    <w:p>
      <w:r>
        <w:t>http://www.w3.org/TR/2013/REC-prov-constraints-20130430/#dfn-event</w:t>
      </w:r>
    </w:p>
    <w:p>
      <w:pPr>
        <w:pStyle w:val="Heading2"/>
      </w:pPr>
      <w:r>
        <w:t>prov:definition</w:t>
      </w:r>
    </w:p>
    <w:p>
      <w:r>
        <w:t>The PROV data model is implicitly based on a notion of instantaneous events (or just events), that mark transitions in the world. Events include generation, usage, or invalidation of entities, as well as starting or ending of activities. This notion of event is not first-class in the data model, but it is useful for explaining its other concepts and its semantics.</w:t>
      </w:r>
    </w:p>
    <w:p>
      <w:pPr>
        <w:pStyle w:val="Heading1"/>
      </w:pPr>
      <w:r>
        <w:t>prov:Invalidation</w:t>
      </w:r>
    </w:p>
    <w:p>
      <w:pPr>
        <w:pStyle w:val="Heading2"/>
      </w:pPr>
      <w:r>
        <w:t>rdf:type</w:t>
      </w:r>
    </w:p>
    <w:p>
      <w:r>
        <w:t>owl:Class</w:t>
      </w:r>
    </w:p>
    <w:p>
      <w:pPr>
        <w:pStyle w:val="Heading2"/>
      </w:pPr>
      <w:r>
        <w:t>rdfs:comment</w:t>
      </w:r>
    </w:p>
    <w:p>
      <w:r>
        <w:t>An instance of prov:Invalidation provides additional descriptions about the binary prov:wasInvalidatedBy relation from an invalidated prov:Entity to the prov:Activity that invalidated it. For example, :uncracked_egg prov:wasInvalidatedBy :baking; prov:qualifiedInvalidation [ a prov:Invalidation; prov:activity :baking; :foo :bar ].</w:t>
      </w:r>
    </w:p>
    <w:p>
      <w:pPr>
        <w:pStyle w:val="Heading2"/>
      </w:pPr>
      <w:r>
        <w:t>rdfs:isDefinedBy</w:t>
      </w:r>
    </w:p>
    <w:p>
      <w:r>
        <w:t>http://www.w3.org/ns/prov-o#</w:t>
      </w:r>
    </w:p>
    <w:p>
      <w:pPr>
        <w:pStyle w:val="Heading2"/>
      </w:pPr>
      <w:r>
        <w:t>rdfs:label</w:t>
      </w:r>
    </w:p>
    <w:p>
      <w:r>
        <w:t>Invalidation</w:t>
      </w:r>
    </w:p>
    <w:p>
      <w:pPr>
        <w:pStyle w:val="Heading2"/>
      </w:pPr>
      <w:r>
        <w:t>rdfs:subClassOf</w:t>
      </w:r>
    </w:p>
    <w:p>
      <w:r>
        <w:t>prov:ActivityInfluence</w:t>
      </w:r>
    </w:p>
    <w:p>
      <w:r>
        <w:t>prov:InstantaneousEvent</w:t>
      </w:r>
    </w:p>
    <w:p>
      <w:pPr>
        <w:pStyle w:val="Heading2"/>
      </w:pPr>
      <w:r>
        <w:t>prov:category</w:t>
      </w:r>
    </w:p>
    <w:p>
      <w:r>
        <w:t>qualified</w:t>
      </w:r>
    </w:p>
    <w:p>
      <w:pPr>
        <w:pStyle w:val="Heading2"/>
      </w:pPr>
      <w:r>
        <w:t>prov:component</w:t>
      </w:r>
    </w:p>
    <w:p>
      <w:r>
        <w:t>entities-activities</w:t>
      </w:r>
    </w:p>
    <w:p>
      <w:pPr>
        <w:pStyle w:val="Heading2"/>
      </w:pPr>
      <w:r>
        <w:t>prov:constraints</w:t>
      </w:r>
    </w:p>
    <w:p>
      <w:r>
        <w:t>http://www.w3.org/TR/2013/REC-prov-constraints-20130430/#prov-dm-constraints-fig</w:t>
      </w:r>
    </w:p>
    <w:p>
      <w:pPr>
        <w:pStyle w:val="Heading2"/>
      </w:pPr>
      <w:r>
        <w:t>prov:definition</w:t>
      </w:r>
    </w:p>
    <w:p>
      <w:r>
        <w:t>Invalidation is the start of the destruction, cessation, or expiry of an existing entity by an activity. The entity is no longer available for use (or further invalidation) after invalidation. Any generation or usage of an entity precedes its invalidation.</w:t>
      </w:r>
    </w:p>
    <w:p>
      <w:pPr>
        <w:pStyle w:val="Heading2"/>
      </w:pPr>
      <w:r>
        <w:t>prov:dm</w:t>
      </w:r>
    </w:p>
    <w:p>
      <w:r>
        <w:t>http://www.w3.org/TR/2013/REC-prov-dm-20130430/#term-Invalidation</w:t>
      </w:r>
    </w:p>
    <w:p>
      <w:pPr>
        <w:pStyle w:val="Heading2"/>
      </w:pPr>
      <w:r>
        <w:t>prov:n</w:t>
      </w:r>
    </w:p>
    <w:p>
      <w:r>
        <w:t>http://www.w3.org/TR/2013/REC-prov-n-20130430/#expression-Invalidation</w:t>
      </w:r>
    </w:p>
    <w:p>
      <w:pPr>
        <w:pStyle w:val="Heading2"/>
      </w:pPr>
      <w:r>
        <w:t>prov:unqualifiedForm</w:t>
      </w:r>
    </w:p>
    <w:p>
      <w:r>
        <w:t>prov:wasInvalidatedBy</w:t>
      </w:r>
    </w:p>
    <w:p>
      <w:pPr>
        <w:pStyle w:val="Heading1"/>
      </w:pPr>
      <w:r>
        <w:t>prov:KeyEntityPair</w:t>
      </w:r>
    </w:p>
    <w:p>
      <w:pPr>
        <w:pStyle w:val="Heading2"/>
      </w:pPr>
      <w:r>
        <w:t>rdf:type</w:t>
      </w:r>
    </w:p>
    <w:p>
      <w:r>
        <w:t>owl:Class</w:t>
      </w:r>
    </w:p>
    <w:p>
      <w:pPr>
        <w:pStyle w:val="Heading2"/>
      </w:pPr>
      <w:r>
        <w:t>rdfs:isDefinedBy</w:t>
      </w:r>
    </w:p>
    <w:p>
      <w:r>
        <w:t>prov:</w:t>
      </w:r>
    </w:p>
    <w:p>
      <w:pPr>
        <w:pStyle w:val="Heading2"/>
      </w:pPr>
      <w:r>
        <w:t>rdfs:label</w:t>
      </w:r>
    </w:p>
    <w:p>
      <w:r>
        <w:t>Key-Entity Pair</w:t>
      </w:r>
    </w:p>
    <w:p>
      <w:pPr>
        <w:pStyle w:val="Heading2"/>
      </w:pPr>
      <w:r>
        <w:t>rdfs:subClassOf</w:t>
      </w:r>
    </w:p>
    <w:p>
      <w:pPr>
        <w:pStyle w:val="Heading3"/>
      </w:pPr>
      <w:r>
        <w:t>owl:cardinality</w:t>
      </w:r>
    </w:p>
    <w:p>
      <w:r>
        <w:t>1</w:t>
      </w:r>
    </w:p>
    <w:p>
      <w:pPr>
        <w:pStyle w:val="Heading3"/>
      </w:pPr>
      <w:r>
        <w:t>owl:onProperty</w:t>
      </w:r>
    </w:p>
    <w:p>
      <w:r>
        <w:t>prov:pairEntity</w:t>
      </w:r>
    </w:p>
    <w:p>
      <w:pPr>
        <w:pStyle w:val="Heading3"/>
      </w:pPr>
      <w:r>
        <w:t>rdf:type</w:t>
      </w:r>
    </w:p>
    <w:p>
      <w:r>
        <w:t>owl:Restriction</w:t>
      </w:r>
    </w:p>
    <w:p>
      <w:pPr>
        <w:pStyle w:val="Heading3"/>
      </w:pPr>
      <w:r>
        <w:t>owl:onProperty</w:t>
      </w:r>
    </w:p>
    <w:p>
      <w:r>
        <w:t>prov:pairKey</w:t>
      </w:r>
    </w:p>
    <w:p>
      <w:pPr>
        <w:pStyle w:val="Heading3"/>
      </w:pPr>
      <w:r>
        <w:t>rdf:type</w:t>
      </w:r>
    </w:p>
    <w:p>
      <w:r>
        <w:t>owl:Restriction</w:t>
      </w:r>
    </w:p>
    <w:p>
      <w:pPr>
        <w:pStyle w:val="Heading3"/>
      </w:pPr>
      <w:r>
        <w:t>owl:cardinality</w:t>
      </w:r>
    </w:p>
    <w:p>
      <w:r>
        <w:t>1</w:t>
      </w:r>
    </w:p>
    <w:p>
      <w:pPr>
        <w:pStyle w:val="Heading2"/>
      </w:pPr>
      <w:r>
        <w:t>prov:category</w:t>
      </w:r>
    </w:p>
    <w:p>
      <w:r>
        <w:t>collections</w:t>
      </w:r>
    </w:p>
    <w:p>
      <w:pPr>
        <w:pStyle w:val="Heading2"/>
      </w:pPr>
      <w:r>
        <w:t>prov:component</w:t>
      </w:r>
    </w:p>
    <w:p>
      <w:r>
        <w:t>collections</w:t>
      </w:r>
    </w:p>
    <w:p>
      <w:pPr>
        <w:pStyle w:val="Heading2"/>
      </w:pPr>
      <w:r>
        <w:t>prov:constraints</w:t>
      </w:r>
    </w:p>
    <w:p>
      <w:r>
        <w:t>http://www.w3.org/TR/2013/NOTE-prov-dictionary-20130430/#dictionary-constraints</w:t>
      </w:r>
    </w:p>
    <w:p>
      <w:pPr>
        <w:pStyle w:val="Heading2"/>
      </w:pPr>
      <w:r>
        <w:t>prov:definition</w:t>
      </w:r>
    </w:p>
    <w:p>
      <w:r>
        <w:t>A key-entity pair. Part of a prov:Dictionary through prov:hadDictionaryMember. The key is any RDF Literal, the value is a prov:Entity.</w:t>
      </w:r>
    </w:p>
    <w:p>
      <w:pPr>
        <w:pStyle w:val="Heading2"/>
      </w:pPr>
      <w:r>
        <w:t>prov:dm</w:t>
      </w:r>
    </w:p>
    <w:p>
      <w:r>
        <w:t>http://www.w3.org/TR/2013/NOTE-prov-dictionary-20130430/#term-dictionary-membership</w:t>
      </w:r>
    </w:p>
    <w:p>
      <w:pPr>
        <w:pStyle w:val="Heading2"/>
      </w:pPr>
      <w:r>
        <w:t>prov:n</w:t>
      </w:r>
    </w:p>
    <w:p>
      <w:r>
        <w:t>http://www.w3.org/TR/2013/NOTE-prov-dictionary-20130430/#expression-dictionary-membership</w:t>
      </w:r>
    </w:p>
    <w:p>
      <w:pPr>
        <w:pStyle w:val="Heading1"/>
      </w:pPr>
      <w:r>
        <w:t>prov:Location</w:t>
      </w:r>
    </w:p>
    <w:p>
      <w:pPr>
        <w:pStyle w:val="Heading2"/>
      </w:pPr>
      <w:r>
        <w:t>rdf:type</w:t>
      </w:r>
    </w:p>
    <w:p>
      <w:r>
        <w:t>owl:Class</w:t>
      </w:r>
    </w:p>
    <w:p>
      <w:pPr>
        <w:pStyle w:val="Heading2"/>
      </w:pPr>
      <w:r>
        <w:t>rdfs:isDefinedBy</w:t>
      </w:r>
    </w:p>
    <w:p>
      <w:r>
        <w:t>http://www.w3.org/ns/prov-o#</w:t>
      </w:r>
    </w:p>
    <w:p>
      <w:pPr>
        <w:pStyle w:val="Heading2"/>
      </w:pPr>
      <w:r>
        <w:t>rdfs:label</w:t>
      </w:r>
    </w:p>
    <w:p>
      <w:r>
        <w:t>Location</w:t>
      </w:r>
    </w:p>
    <w:p>
      <w:pPr>
        <w:pStyle w:val="Heading2"/>
      </w:pPr>
      <w:r>
        <w:t>rdfs:seeAlso</w:t>
      </w:r>
    </w:p>
    <w:p>
      <w:r>
        <w:t>prov:atLocation</w:t>
      </w:r>
    </w:p>
    <w:p>
      <w:pPr>
        <w:pStyle w:val="Heading2"/>
      </w:pPr>
      <w:r>
        <w:t>prov:category</w:t>
      </w:r>
    </w:p>
    <w:p>
      <w:r>
        <w:t>expanded</w:t>
      </w:r>
    </w:p>
    <w:p>
      <w:pPr>
        <w:pStyle w:val="Heading2"/>
      </w:pPr>
      <w:r>
        <w:t>prov:definition</w:t>
      </w:r>
    </w:p>
    <w:p>
      <w:r>
        <w:t>A location can be an identifiable geographic place (ISO 19112), but it can also be a non-geographic place such as a directory, row, or column. As such, there are numerous ways in which location can be expressed, such as by a coordinate, address, landmark, and so forth.</w:t>
      </w:r>
    </w:p>
    <w:p>
      <w:pPr>
        <w:pStyle w:val="Heading2"/>
      </w:pPr>
      <w:r>
        <w:t>prov:dm</w:t>
      </w:r>
    </w:p>
    <w:p>
      <w:r>
        <w:t>http://www.w3.org/TR/2013/REC-prov-dm-20130430/#term-attribute-location</w:t>
      </w:r>
    </w:p>
    <w:p>
      <w:pPr>
        <w:pStyle w:val="Heading2"/>
      </w:pPr>
      <w:r>
        <w:t>prov:n</w:t>
      </w:r>
    </w:p>
    <w:p>
      <w:r>
        <w:t>http://www.w3.org/TR/2013/REC-prov-n-20130430/#expression-attribute</w:t>
      </w:r>
    </w:p>
    <w:p>
      <w:pPr>
        <w:pStyle w:val="Heading1"/>
      </w:pPr>
      <w:r>
        <w:t>prov:Modify</w:t>
      </w:r>
    </w:p>
    <w:p>
      <w:pPr>
        <w:pStyle w:val="Heading2"/>
      </w:pPr>
      <w:r>
        <w:t>rdf:type</w:t>
      </w:r>
    </w:p>
    <w:p>
      <w:r>
        <w:t>owl:Class</w:t>
      </w:r>
    </w:p>
    <w:p>
      <w:pPr>
        <w:pStyle w:val="Heading2"/>
      </w:pPr>
      <w:r>
        <w:t>rdfs:label</w:t>
      </w:r>
    </w:p>
    <w:p>
      <w:r>
        <w:t>Modify</w:t>
      </w:r>
    </w:p>
    <w:p>
      <w:pPr>
        <w:pStyle w:val="Heading2"/>
      </w:pPr>
      <w:r>
        <w:t>rdfs:subClassOf</w:t>
      </w:r>
    </w:p>
    <w:p>
      <w:r>
        <w:t>prov:Activity</w:t>
      </w:r>
    </w:p>
    <w:p>
      <w:pPr>
        <w:pStyle w:val="Heading2"/>
      </w:pPr>
      <w:r>
        <w:t>prov:definition</w:t>
      </w:r>
    </w:p>
    <w:p>
      <w:r>
        <w:t xml:space="preserve">Activity that identifies the modification of a resource. </w:t>
      </w:r>
    </w:p>
    <w:p>
      <w:pPr>
        <w:pStyle w:val="Heading1"/>
      </w:pPr>
      <w:r>
        <w:t>prov:Organization</w:t>
      </w:r>
    </w:p>
    <w:p>
      <w:pPr>
        <w:pStyle w:val="Heading2"/>
      </w:pPr>
      <w:r>
        <w:t>rdf:type</w:t>
      </w:r>
    </w:p>
    <w:p>
      <w:r>
        <w:t>owl:Class</w:t>
      </w:r>
    </w:p>
    <w:p>
      <w:pPr>
        <w:pStyle w:val="Heading2"/>
      </w:pPr>
      <w:r>
        <w:t>rdfs:isDefinedBy</w:t>
      </w:r>
    </w:p>
    <w:p>
      <w:r>
        <w:t>http://www.w3.org/ns/prov-o#</w:t>
      </w:r>
    </w:p>
    <w:p>
      <w:pPr>
        <w:pStyle w:val="Heading2"/>
      </w:pPr>
      <w:r>
        <w:t>rdfs:label</w:t>
      </w:r>
    </w:p>
    <w:p>
      <w:r>
        <w:t>Organization</w:t>
      </w:r>
    </w:p>
    <w:p>
      <w:pPr>
        <w:pStyle w:val="Heading2"/>
      </w:pPr>
      <w:r>
        <w:t>rdfs:subClassOf</w:t>
      </w:r>
    </w:p>
    <w:p>
      <w:r>
        <w:t>prov:Agent</w:t>
      </w:r>
    </w:p>
    <w:p>
      <w:pPr>
        <w:pStyle w:val="Heading2"/>
      </w:pPr>
      <w:r>
        <w:t>prov:category</w:t>
      </w:r>
    </w:p>
    <w:p>
      <w:r>
        <w:t>expanded</w:t>
      </w:r>
    </w:p>
    <w:p>
      <w:pPr>
        <w:pStyle w:val="Heading2"/>
      </w:pPr>
      <w:r>
        <w:t>prov:component</w:t>
      </w:r>
    </w:p>
    <w:p>
      <w:r>
        <w:t>agents-responsibility</w:t>
      </w:r>
    </w:p>
    <w:p>
      <w:pPr>
        <w:pStyle w:val="Heading2"/>
      </w:pPr>
      <w:r>
        <w:t>prov:definition</w:t>
      </w:r>
    </w:p>
    <w:p>
      <w:r>
        <w:t>An organization is a social or legal institution such as a company, society, etc.</w:t>
      </w:r>
    </w:p>
    <w:p>
      <w:pPr>
        <w:pStyle w:val="Heading2"/>
      </w:pPr>
      <w:r>
        <w:t>prov:dm</w:t>
      </w:r>
    </w:p>
    <w:p>
      <w:r>
        <w:t>http://www.w3.org/TR/2013/REC-prov-dm-20130430/#term-agent</w:t>
      </w:r>
    </w:p>
    <w:p>
      <w:pPr>
        <w:pStyle w:val="Heading2"/>
      </w:pPr>
      <w:r>
        <w:t>prov:n</w:t>
      </w:r>
    </w:p>
    <w:p>
      <w:r>
        <w:t>http://www.w3.org/TR/2013/REC-prov-n-20130430/#expression-types</w:t>
      </w:r>
    </w:p>
    <w:p>
      <w:pPr>
        <w:pStyle w:val="Heading1"/>
      </w:pPr>
      <w:r>
        <w:t>prov:Person</w:t>
      </w:r>
    </w:p>
    <w:p>
      <w:pPr>
        <w:pStyle w:val="Heading2"/>
      </w:pPr>
      <w:r>
        <w:t>rdf:type</w:t>
      </w:r>
    </w:p>
    <w:p>
      <w:r>
        <w:t>owl:Class</w:t>
      </w:r>
    </w:p>
    <w:p>
      <w:pPr>
        <w:pStyle w:val="Heading2"/>
      </w:pPr>
      <w:r>
        <w:t>rdfs:isDefinedBy</w:t>
      </w:r>
    </w:p>
    <w:p>
      <w:r>
        <w:t>http://www.w3.org/ns/prov-o#</w:t>
      </w:r>
    </w:p>
    <w:p>
      <w:pPr>
        <w:pStyle w:val="Heading2"/>
      </w:pPr>
      <w:r>
        <w:t>rdfs:label</w:t>
      </w:r>
    </w:p>
    <w:p>
      <w:r>
        <w:t>Person</w:t>
      </w:r>
    </w:p>
    <w:p>
      <w:pPr>
        <w:pStyle w:val="Heading2"/>
      </w:pPr>
      <w:r>
        <w:t>rdfs:subClassOf</w:t>
      </w:r>
    </w:p>
    <w:p>
      <w:r>
        <w:t>prov:Agent</w:t>
      </w:r>
    </w:p>
    <w:p>
      <w:pPr>
        <w:pStyle w:val="Heading2"/>
      </w:pPr>
      <w:r>
        <w:t>prov:category</w:t>
      </w:r>
    </w:p>
    <w:p>
      <w:r>
        <w:t>expanded</w:t>
      </w:r>
    </w:p>
    <w:p>
      <w:pPr>
        <w:pStyle w:val="Heading2"/>
      </w:pPr>
      <w:r>
        <w:t>prov:component</w:t>
      </w:r>
    </w:p>
    <w:p>
      <w:r>
        <w:t>agents-responsibility</w:t>
      </w:r>
    </w:p>
    <w:p>
      <w:pPr>
        <w:pStyle w:val="Heading2"/>
      </w:pPr>
      <w:r>
        <w:t>prov:definition</w:t>
      </w:r>
    </w:p>
    <w:p>
      <w:r>
        <w:t>Person agents are people.</w:t>
      </w:r>
    </w:p>
    <w:p>
      <w:pPr>
        <w:pStyle w:val="Heading2"/>
      </w:pPr>
      <w:r>
        <w:t>prov:dm</w:t>
      </w:r>
    </w:p>
    <w:p>
      <w:r>
        <w:t>http://www.w3.org/TR/2013/REC-prov-dm-20130430/#term-agent</w:t>
      </w:r>
    </w:p>
    <w:p>
      <w:pPr>
        <w:pStyle w:val="Heading2"/>
      </w:pPr>
      <w:r>
        <w:t>prov:n</w:t>
      </w:r>
    </w:p>
    <w:p>
      <w:r>
        <w:t>http://www.w3.org/TR/2013/REC-prov-n-20130430/#expression-types</w:t>
      </w:r>
    </w:p>
    <w:p>
      <w:pPr>
        <w:pStyle w:val="Heading1"/>
      </w:pPr>
      <w:r>
        <w:t>prov:Plan</w:t>
      </w:r>
    </w:p>
    <w:p>
      <w:pPr>
        <w:pStyle w:val="Heading2"/>
      </w:pPr>
      <w:r>
        <w:t>rdf:type</w:t>
      </w:r>
    </w:p>
    <w:p>
      <w:r>
        <w:t>owl:Class</w:t>
      </w:r>
    </w:p>
    <w:p>
      <w:pPr>
        <w:pStyle w:val="Heading2"/>
      </w:pPr>
      <w:r>
        <w:t>rdfs:comment</w:t>
      </w:r>
    </w:p>
    <w:p>
      <w:r>
        <w:t>There exist no prescriptive requirement on the nature of plans, their representation, the actions or steps they consist of, or their intended goals. Since plans may evolve over time, it may become necessary to track their provenance, so plans themselves are entities. Representing the plan explicitly in the provenance can be useful for various tasks: for example, to validate the execution as represented in the provenance record, to manage expectation failures, or to provide explanations.</w:t>
      </w:r>
    </w:p>
    <w:p>
      <w:pPr>
        <w:pStyle w:val="Heading2"/>
      </w:pPr>
      <w:r>
        <w:t>rdfs:isDefinedBy</w:t>
      </w:r>
    </w:p>
    <w:p>
      <w:r>
        <w:t>http://www.w3.org/ns/prov-o#</w:t>
      </w:r>
    </w:p>
    <w:p>
      <w:pPr>
        <w:pStyle w:val="Heading2"/>
      </w:pPr>
      <w:r>
        <w:t>rdfs:label</w:t>
      </w:r>
    </w:p>
    <w:p>
      <w:r>
        <w:t>Plan</w:t>
      </w:r>
    </w:p>
    <w:p>
      <w:pPr>
        <w:pStyle w:val="Heading2"/>
      </w:pPr>
      <w:r>
        <w:t>rdfs:subClassOf</w:t>
      </w:r>
    </w:p>
    <w:p>
      <w:r>
        <w:t>prov:Entity</w:t>
      </w:r>
    </w:p>
    <w:p>
      <w:pPr>
        <w:pStyle w:val="Heading2"/>
      </w:pPr>
      <w:r>
        <w:t>prov:category</w:t>
      </w:r>
    </w:p>
    <w:p>
      <w:r>
        <w:t>qualified</w:t>
      </w:r>
    </w:p>
    <w:p>
      <w:r>
        <w:t>expanded</w:t>
      </w:r>
    </w:p>
    <w:p>
      <w:pPr>
        <w:pStyle w:val="Heading2"/>
      </w:pPr>
      <w:r>
        <w:t>prov:component</w:t>
      </w:r>
    </w:p>
    <w:p>
      <w:r>
        <w:t>agents-responsibility</w:t>
      </w:r>
    </w:p>
    <w:p>
      <w:pPr>
        <w:pStyle w:val="Heading2"/>
      </w:pPr>
      <w:r>
        <w:t>prov:definition</w:t>
      </w:r>
    </w:p>
    <w:p>
      <w:r>
        <w:t>A plan is an entity that represents a set of actions or steps intended by one or more agents to achieve some goals.</w:t>
      </w:r>
    </w:p>
    <w:p>
      <w:pPr>
        <w:pStyle w:val="Heading2"/>
      </w:pPr>
      <w:r>
        <w:t>prov:dm</w:t>
      </w:r>
    </w:p>
    <w:p>
      <w:r>
        <w:t>http://www.w3.org/TR/2013/REC-prov-dm-20130430/#term-Association</w:t>
      </w:r>
    </w:p>
    <w:p>
      <w:pPr>
        <w:pStyle w:val="Heading2"/>
      </w:pPr>
      <w:r>
        <w:t>prov:n</w:t>
      </w:r>
    </w:p>
    <w:p>
      <w:r>
        <w:t>http://www.w3.org/TR/2013/REC-prov-n-20130430/#expression-Association</w:t>
      </w:r>
    </w:p>
    <w:p>
      <w:pPr>
        <w:pStyle w:val="Heading1"/>
      </w:pPr>
      <w:r>
        <w:t>prov:PrimarySource</w:t>
      </w:r>
    </w:p>
    <w:p>
      <w:pPr>
        <w:pStyle w:val="Heading2"/>
      </w:pPr>
      <w:r>
        <w:t>rdf:type</w:t>
      </w:r>
    </w:p>
    <w:p>
      <w:r>
        <w:t>owl:Class</w:t>
      </w:r>
    </w:p>
    <w:p>
      <w:pPr>
        <w:pStyle w:val="Heading2"/>
      </w:pPr>
      <w:r>
        <w:t>rdfs:comment</w:t>
      </w:r>
    </w:p>
    <w:p>
      <w:r>
        <w:t>An instance of prov:PrimarySource provides additional descriptions about the binary prov:hadPrimarySource relation from some secondary prov:Entity to an earlier, primary prov:Entity. For example, :blog prov:hadPrimarySource :newsArticle; prov:qualifiedPrimarySource [ a prov:PrimarySource; prov:entity :newsArticle; :foo :bar ] .</w:t>
      </w:r>
    </w:p>
    <w:p>
      <w:pPr>
        <w:pStyle w:val="Heading2"/>
      </w:pPr>
      <w:r>
        <w:t>rdfs:isDefinedBy</w:t>
      </w:r>
    </w:p>
    <w:p>
      <w:r>
        <w:t>http://www.w3.org/ns/prov-o#</w:t>
      </w:r>
    </w:p>
    <w:p>
      <w:pPr>
        <w:pStyle w:val="Heading2"/>
      </w:pPr>
      <w:r>
        <w:t>rdfs:label</w:t>
      </w:r>
    </w:p>
    <w:p>
      <w:r>
        <w:t>PrimarySource</w:t>
      </w:r>
    </w:p>
    <w:p>
      <w:pPr>
        <w:pStyle w:val="Heading2"/>
      </w:pPr>
      <w:r>
        <w:t>rdfs:subClassOf</w:t>
      </w:r>
    </w:p>
    <w:p>
      <w:r>
        <w:t>prov:Derivation</w:t>
      </w:r>
    </w:p>
    <w:p>
      <w:pPr>
        <w:pStyle w:val="Heading2"/>
      </w:pPr>
      <w:r>
        <w:t>prov:category</w:t>
      </w:r>
    </w:p>
    <w:p>
      <w:r>
        <w:t>qualified</w:t>
      </w:r>
    </w:p>
    <w:p>
      <w:pPr>
        <w:pStyle w:val="Heading2"/>
      </w:pPr>
      <w:r>
        <w:t>prov:component</w:t>
      </w:r>
    </w:p>
    <w:p>
      <w:r>
        <w:t>derivations</w:t>
      </w:r>
    </w:p>
    <w:p>
      <w:pPr>
        <w:pStyle w:val="Heading2"/>
      </w:pPr>
      <w:r>
        <w:t>prov:definition</w:t>
      </w:r>
    </w:p>
    <w:p>
      <w:r>
        <w:t>A primary source for a topic refers to something produced by some agent with direct experience and knowledge about the topic, at the time of the topic's study, without benefit from hindsight.</w:t>
        <w:br/>
        <w:br/>
        <w:t>Because of the directness of primary sources, they 'speak for themselves' in ways that cannot be captured through the filter of secondary sources. As such, it is important for secondary sources to reference those primary sources from which they were derived, so that their reliability can be investigated.</w:t>
        <w:br/>
        <w:br/>
        <w:t>A primary source relation is a particular case of derivation of secondary materials from their primary sources. It is recognized that the determination of primary sources can be up to interpretation, and should be done according to conventions accepted within the application's domain.</w:t>
      </w:r>
    </w:p>
    <w:p>
      <w:pPr>
        <w:pStyle w:val="Heading2"/>
      </w:pPr>
      <w:r>
        <w:t>prov:dm</w:t>
      </w:r>
    </w:p>
    <w:p>
      <w:r>
        <w:t>http://www.w3.org/TR/2013/REC-prov-dm-20130430/#term-primary-source</w:t>
      </w:r>
    </w:p>
    <w:p>
      <w:pPr>
        <w:pStyle w:val="Heading2"/>
      </w:pPr>
      <w:r>
        <w:t>prov:n</w:t>
      </w:r>
    </w:p>
    <w:p>
      <w:r>
        <w:t>http://www.w3.org/TR/2013/REC-prov-n-20130430/#expression-original-source</w:t>
      </w:r>
    </w:p>
    <w:p>
      <w:pPr>
        <w:pStyle w:val="Heading2"/>
      </w:pPr>
      <w:r>
        <w:t>prov:unqualifiedForm</w:t>
      </w:r>
    </w:p>
    <w:p>
      <w:r>
        <w:t>prov:hadPrimarySource</w:t>
      </w:r>
    </w:p>
    <w:p>
      <w:pPr>
        <w:pStyle w:val="Heading1"/>
      </w:pPr>
      <w:r>
        <w:t>prov:Publish</w:t>
      </w:r>
    </w:p>
    <w:p>
      <w:pPr>
        <w:pStyle w:val="Heading2"/>
      </w:pPr>
      <w:r>
        <w:t>rdf:type</w:t>
      </w:r>
    </w:p>
    <w:p>
      <w:r>
        <w:t>owl:Class</w:t>
      </w:r>
    </w:p>
    <w:p>
      <w:pPr>
        <w:pStyle w:val="Heading2"/>
      </w:pPr>
      <w:r>
        <w:t>rdfs:label</w:t>
      </w:r>
    </w:p>
    <w:p>
      <w:r>
        <w:t>Publish</w:t>
      </w:r>
    </w:p>
    <w:p>
      <w:pPr>
        <w:pStyle w:val="Heading2"/>
      </w:pPr>
      <w:r>
        <w:t>rdfs:subClassOf</w:t>
      </w:r>
    </w:p>
    <w:p>
      <w:r>
        <w:t>prov:Activity</w:t>
      </w:r>
    </w:p>
    <w:p>
      <w:pPr>
        <w:pStyle w:val="Heading2"/>
      </w:pPr>
      <w:r>
        <w:t>prov:definition</w:t>
      </w:r>
    </w:p>
    <w:p>
      <w:r>
        <w:t>Activity that identifies the publication of a resource</w:t>
      </w:r>
    </w:p>
    <w:p>
      <w:pPr>
        <w:pStyle w:val="Heading1"/>
      </w:pPr>
      <w:r>
        <w:t>prov:Publisher</w:t>
      </w:r>
    </w:p>
    <w:p>
      <w:pPr>
        <w:pStyle w:val="Heading2"/>
      </w:pPr>
      <w:r>
        <w:t>rdf:type</w:t>
      </w:r>
    </w:p>
    <w:p>
      <w:r>
        <w:t>owl:Class</w:t>
      </w:r>
    </w:p>
    <w:p>
      <w:pPr>
        <w:pStyle w:val="Heading2"/>
      </w:pPr>
      <w:r>
        <w:t>rdfs:label</w:t>
      </w:r>
    </w:p>
    <w:p>
      <w:r>
        <w:t>Publisher</w:t>
      </w:r>
    </w:p>
    <w:p>
      <w:pPr>
        <w:pStyle w:val="Heading2"/>
      </w:pPr>
      <w:r>
        <w:t>rdfs:subClassOf</w:t>
      </w:r>
    </w:p>
    <w:p>
      <w:r>
        <w:t>prov:Role</w:t>
      </w:r>
    </w:p>
    <w:p>
      <w:pPr>
        <w:pStyle w:val="Heading2"/>
      </w:pPr>
      <w:r>
        <w:t>prov:definition</w:t>
      </w:r>
    </w:p>
    <w:p>
      <w:r>
        <w:t>Role with the function of publishing a resource. The Agent assigned to this role is associated with a Publish Activity</w:t>
      </w:r>
    </w:p>
    <w:p>
      <w:pPr>
        <w:pStyle w:val="Heading1"/>
      </w:pPr>
      <w:r>
        <w:t>prov:Quotation</w:t>
      </w:r>
    </w:p>
    <w:p>
      <w:pPr>
        <w:pStyle w:val="Heading2"/>
      </w:pPr>
      <w:r>
        <w:t>rdf:type</w:t>
      </w:r>
    </w:p>
    <w:p>
      <w:r>
        <w:t>owl:Class</w:t>
      </w:r>
    </w:p>
    <w:p>
      <w:pPr>
        <w:pStyle w:val="Heading2"/>
      </w:pPr>
      <w:r>
        <w:t>rdfs:comment</w:t>
      </w:r>
    </w:p>
    <w:p>
      <w:r>
        <w:t>An instance of prov:Quotation provides additional descriptions about the binary prov:wasQuotedFrom relation from some taken prov:Entity from an earlier, larger prov:Entity. For example, :here_is_looking_at_you_kid prov:wasQuotedFrom :casablanca_script; prov:qualifiedQuotation [ a prov:Quotation; prov:entity :casablanca_script; :foo :bar ].</w:t>
      </w:r>
    </w:p>
    <w:p>
      <w:pPr>
        <w:pStyle w:val="Heading2"/>
      </w:pPr>
      <w:r>
        <w:t>rdfs:isDefinedBy</w:t>
      </w:r>
    </w:p>
    <w:p>
      <w:r>
        <w:t>http://www.w3.org/ns/prov-o#</w:t>
      </w:r>
    </w:p>
    <w:p>
      <w:pPr>
        <w:pStyle w:val="Heading2"/>
      </w:pPr>
      <w:r>
        <w:t>rdfs:label</w:t>
      </w:r>
    </w:p>
    <w:p>
      <w:r>
        <w:t>Quotation</w:t>
      </w:r>
    </w:p>
    <w:p>
      <w:pPr>
        <w:pStyle w:val="Heading2"/>
      </w:pPr>
      <w:r>
        <w:t>rdfs:subClassOf</w:t>
      </w:r>
    </w:p>
    <w:p>
      <w:r>
        <w:t>prov:Derivation</w:t>
      </w:r>
    </w:p>
    <w:p>
      <w:pPr>
        <w:pStyle w:val="Heading2"/>
      </w:pPr>
      <w:r>
        <w:t>prov:category</w:t>
      </w:r>
    </w:p>
    <w:p>
      <w:r>
        <w:t>qualified</w:t>
      </w:r>
    </w:p>
    <w:p>
      <w:pPr>
        <w:pStyle w:val="Heading2"/>
      </w:pPr>
      <w:r>
        <w:t>prov:component</w:t>
      </w:r>
    </w:p>
    <w:p>
      <w:r>
        <w:t>derivations</w:t>
      </w:r>
    </w:p>
    <w:p>
      <w:pPr>
        <w:pStyle w:val="Heading2"/>
      </w:pPr>
      <w:r>
        <w:t>prov:definition</w:t>
      </w:r>
    </w:p>
    <w:p>
      <w:r>
        <w:t>A quotation is the repeat of (some or all of) an entity, such as text or image, by someone who may or may not be its original author. Quotation is a particular case of derivation.</w:t>
      </w:r>
    </w:p>
    <w:p>
      <w:pPr>
        <w:pStyle w:val="Heading2"/>
      </w:pPr>
      <w:r>
        <w:t>prov:dm</w:t>
      </w:r>
    </w:p>
    <w:p>
      <w:r>
        <w:t>http://www.w3.org/TR/2013/REC-prov-dm-20130430/#term-quotation</w:t>
      </w:r>
    </w:p>
    <w:p>
      <w:pPr>
        <w:pStyle w:val="Heading2"/>
      </w:pPr>
      <w:r>
        <w:t>prov:n</w:t>
      </w:r>
    </w:p>
    <w:p>
      <w:r>
        <w:t>http://www.w3.org/TR/2013/REC-prov-n-20130430/#expression-quotation</w:t>
      </w:r>
    </w:p>
    <w:p>
      <w:pPr>
        <w:pStyle w:val="Heading2"/>
      </w:pPr>
      <w:r>
        <w:t>prov:unqualifiedForm</w:t>
      </w:r>
    </w:p>
    <w:p>
      <w:r>
        <w:t>prov:wasQuotedFrom</w:t>
      </w:r>
    </w:p>
    <w:p>
      <w:pPr>
        <w:pStyle w:val="Heading1"/>
      </w:pPr>
      <w:r>
        <w:t>prov:Removal</w:t>
      </w:r>
    </w:p>
    <w:p>
      <w:pPr>
        <w:pStyle w:val="Heading2"/>
      </w:pPr>
      <w:r>
        <w:t>rdf:type</w:t>
      </w:r>
    </w:p>
    <w:p>
      <w:r>
        <w:t>owl:Class</w:t>
      </w:r>
    </w:p>
    <w:p>
      <w:pPr>
        <w:pStyle w:val="Heading2"/>
      </w:pPr>
      <w:r>
        <w:t>rdfs:isDefinedBy</w:t>
      </w:r>
    </w:p>
    <w:p>
      <w:r>
        <w:t>prov:</w:t>
      </w:r>
    </w:p>
    <w:p>
      <w:pPr>
        <w:pStyle w:val="Heading2"/>
      </w:pPr>
      <w:r>
        <w:t>rdfs:label</w:t>
      </w:r>
    </w:p>
    <w:p>
      <w:r>
        <w:t>Removal</w:t>
      </w:r>
    </w:p>
    <w:p>
      <w:pPr>
        <w:pStyle w:val="Heading2"/>
      </w:pPr>
      <w:r>
        <w:t>rdfs:subClassOf</w:t>
      </w:r>
    </w:p>
    <w:p>
      <w:pPr>
        <w:pStyle w:val="Heading3"/>
      </w:pPr>
      <w:r>
        <w:t>rdf:type</w:t>
      </w:r>
    </w:p>
    <w:p>
      <w:r>
        <w:t>owl:Restriction</w:t>
      </w:r>
    </w:p>
    <w:p>
      <w:pPr>
        <w:pStyle w:val="Heading3"/>
      </w:pPr>
      <w:r>
        <w:t>owl:minCardinality</w:t>
      </w:r>
    </w:p>
    <w:p>
      <w:r>
        <w:t>1</w:t>
      </w:r>
    </w:p>
    <w:p>
      <w:pPr>
        <w:pStyle w:val="Heading3"/>
      </w:pPr>
      <w:r>
        <w:t>owl:onProperty</w:t>
      </w:r>
    </w:p>
    <w:p>
      <w:r>
        <w:t>prov:removedKey</w:t>
      </w:r>
    </w:p>
    <w:p>
      <w:pPr>
        <w:pStyle w:val="Heading3"/>
      </w:pPr>
      <w:r>
        <w:t>rdf:type</w:t>
      </w:r>
    </w:p>
    <w:p>
      <w:r>
        <w:t>owl:Restriction</w:t>
      </w:r>
    </w:p>
    <w:p>
      <w:pPr>
        <w:pStyle w:val="Heading3"/>
      </w:pPr>
      <w:r>
        <w:t>owl:cardinality</w:t>
      </w:r>
    </w:p>
    <w:p>
      <w:r>
        <w:t>1</w:t>
      </w:r>
    </w:p>
    <w:p>
      <w:pPr>
        <w:pStyle w:val="Heading3"/>
      </w:pPr>
      <w:r>
        <w:t>owl:onProperty</w:t>
      </w:r>
    </w:p>
    <w:p>
      <w:r>
        <w:t>prov:dictionary</w:t>
      </w:r>
    </w:p>
    <w:p>
      <w:r>
        <w:t>prov:Derivation</w:t>
      </w:r>
    </w:p>
    <w:p>
      <w:pPr>
        <w:pStyle w:val="Heading2"/>
      </w:pPr>
      <w:r>
        <w:t>prov:category</w:t>
      </w:r>
    </w:p>
    <w:p>
      <w:r>
        <w:t>collections</w:t>
      </w:r>
    </w:p>
    <w:p>
      <w:pPr>
        <w:pStyle w:val="Heading2"/>
      </w:pPr>
      <w:r>
        <w:t>prov:component</w:t>
      </w:r>
    </w:p>
    <w:p>
      <w:r>
        <w:t>collections</w:t>
      </w:r>
    </w:p>
    <w:p>
      <w:pPr>
        <w:pStyle w:val="Heading2"/>
      </w:pPr>
      <w:r>
        <w:t>prov:constraints</w:t>
      </w:r>
    </w:p>
    <w:p>
      <w:r>
        <w:t>http://www.w3.org/TR/2013/NOTE-prov-dictionary-20130430/#dictionary-constraints</w:t>
      </w:r>
    </w:p>
    <w:p>
      <w:pPr>
        <w:pStyle w:val="Heading2"/>
      </w:pPr>
      <w:r>
        <w:t>prov:definition</w:t>
      </w:r>
    </w:p>
    <w:p>
      <w:r>
        <w:t>Removal is a derivation that transforms a dictionary into another, by removing one or more key-entity pairs.</w:t>
      </w:r>
    </w:p>
    <w:p>
      <w:pPr>
        <w:pStyle w:val="Heading2"/>
      </w:pPr>
      <w:r>
        <w:t>prov:dm</w:t>
      </w:r>
    </w:p>
    <w:p>
      <w:r>
        <w:t>http://www.w3.org/TR/2013/NOTE-prov-dictionary-20130430/#term-dictionary-removal</w:t>
      </w:r>
    </w:p>
    <w:p>
      <w:pPr>
        <w:pStyle w:val="Heading2"/>
      </w:pPr>
      <w:r>
        <w:t>prov:n</w:t>
      </w:r>
    </w:p>
    <w:p>
      <w:r>
        <w:t>http://www.w3.org/TR/2013/NOTE-prov-dictionary-20130430/#expression-dictionary-removal</w:t>
      </w:r>
    </w:p>
    <w:p>
      <w:pPr>
        <w:pStyle w:val="Heading2"/>
      </w:pPr>
      <w:r>
        <w:t>prov:unqualifiedForm</w:t>
      </w:r>
    </w:p>
    <w:p>
      <w:r>
        <w:t>prov:derivedByRemovalFrom</w:t>
      </w:r>
    </w:p>
    <w:p>
      <w:pPr>
        <w:pStyle w:val="Heading1"/>
      </w:pPr>
      <w:r>
        <w:t>prov:Replace</w:t>
      </w:r>
    </w:p>
    <w:p>
      <w:pPr>
        <w:pStyle w:val="Heading2"/>
      </w:pPr>
      <w:r>
        <w:t>rdf:type</w:t>
      </w:r>
    </w:p>
    <w:p>
      <w:r>
        <w:t>owl:Class</w:t>
      </w:r>
    </w:p>
    <w:p>
      <w:pPr>
        <w:pStyle w:val="Heading2"/>
      </w:pPr>
      <w:r>
        <w:t>rdfs:label</w:t>
      </w:r>
    </w:p>
    <w:p>
      <w:r>
        <w:t>Replace</w:t>
      </w:r>
    </w:p>
    <w:p>
      <w:pPr>
        <w:pStyle w:val="Heading2"/>
      </w:pPr>
      <w:r>
        <w:t>rdfs:subClassOf</w:t>
      </w:r>
    </w:p>
    <w:p>
      <w:r>
        <w:t>prov:Activity</w:t>
      </w:r>
    </w:p>
    <w:p>
      <w:pPr>
        <w:pStyle w:val="Heading2"/>
      </w:pPr>
      <w:r>
        <w:t>prov:definition</w:t>
      </w:r>
    </w:p>
    <w:p>
      <w:r>
        <w:t>Activity that identifies the replacement of a resource.</w:t>
      </w:r>
    </w:p>
    <w:p>
      <w:pPr>
        <w:pStyle w:val="Heading1"/>
      </w:pPr>
      <w:r>
        <w:t>prov:Revision</w:t>
      </w:r>
    </w:p>
    <w:p>
      <w:pPr>
        <w:pStyle w:val="Heading2"/>
      </w:pPr>
      <w:r>
        <w:t>rdf:type</w:t>
      </w:r>
    </w:p>
    <w:p>
      <w:r>
        <w:t>owl:Class</w:t>
      </w:r>
    </w:p>
    <w:p>
      <w:pPr>
        <w:pStyle w:val="Heading2"/>
      </w:pPr>
      <w:r>
        <w:t>rdfs:comment</w:t>
      </w:r>
    </w:p>
    <w:p>
      <w:r>
        <w:t>An instance of prov:Revision provides additional descriptions about the binary prov:wasRevisionOf relation from some newer prov:Entity to an earlier prov:Entity. For example, :draft_2 prov:wasRevisionOf :draft_1; prov:qualifiedRevision [ a prov:Revision; prov:entity :draft_1; :foo :bar ].</w:t>
      </w:r>
    </w:p>
    <w:p>
      <w:pPr>
        <w:pStyle w:val="Heading2"/>
      </w:pPr>
      <w:r>
        <w:t>rdfs:isDefinedBy</w:t>
      </w:r>
    </w:p>
    <w:p>
      <w:r>
        <w:t>http://www.w3.org/ns/prov-o#</w:t>
      </w:r>
    </w:p>
    <w:p>
      <w:pPr>
        <w:pStyle w:val="Heading2"/>
      </w:pPr>
      <w:r>
        <w:t>rdfs:label</w:t>
      </w:r>
    </w:p>
    <w:p>
      <w:r>
        <w:t>Revision</w:t>
      </w:r>
    </w:p>
    <w:p>
      <w:pPr>
        <w:pStyle w:val="Heading2"/>
      </w:pPr>
      <w:r>
        <w:t>rdfs:subClassOf</w:t>
      </w:r>
    </w:p>
    <w:p>
      <w:r>
        <w:t>prov:Derivation</w:t>
      </w:r>
    </w:p>
    <w:p>
      <w:pPr>
        <w:pStyle w:val="Heading2"/>
      </w:pPr>
      <w:r>
        <w:t>prov:category</w:t>
      </w:r>
    </w:p>
    <w:p>
      <w:r>
        <w:t>qualified</w:t>
      </w:r>
    </w:p>
    <w:p>
      <w:pPr>
        <w:pStyle w:val="Heading2"/>
      </w:pPr>
      <w:r>
        <w:t>prov:component</w:t>
      </w:r>
    </w:p>
    <w:p>
      <w:r>
        <w:t>derivations</w:t>
      </w:r>
    </w:p>
    <w:p>
      <w:pPr>
        <w:pStyle w:val="Heading2"/>
      </w:pPr>
      <w:r>
        <w:t>prov:definition</w:t>
      </w:r>
    </w:p>
    <w:p>
      <w:r>
        <w:t>A revision is a derivation for which the resulting entity is a revised version of some original. The implication here is that the resulting entity contains substantial content from the original. Revision is a particular case of derivation.</w:t>
      </w:r>
    </w:p>
    <w:p>
      <w:pPr>
        <w:pStyle w:val="Heading2"/>
      </w:pPr>
      <w:r>
        <w:t>prov:dm</w:t>
      </w:r>
    </w:p>
    <w:p>
      <w:r>
        <w:t>http://www.w3.org/TR/2013/REC-prov-dm-20130430/#term-revision</w:t>
      </w:r>
    </w:p>
    <w:p>
      <w:pPr>
        <w:pStyle w:val="Heading2"/>
      </w:pPr>
      <w:r>
        <w:t>prov:n</w:t>
      </w:r>
    </w:p>
    <w:p>
      <w:r>
        <w:t>http://www.w3.org/TR/2013/REC-prov-n-20130430/#expression-Revision</w:t>
      </w:r>
    </w:p>
    <w:p>
      <w:pPr>
        <w:pStyle w:val="Heading2"/>
      </w:pPr>
      <w:r>
        <w:t>prov:unqualifiedForm</w:t>
      </w:r>
    </w:p>
    <w:p>
      <w:r>
        <w:t>prov:wasRevisionOf</w:t>
      </w:r>
    </w:p>
    <w:p>
      <w:pPr>
        <w:pStyle w:val="Heading1"/>
      </w:pPr>
      <w:r>
        <w:t>prov:RightsAssignment</w:t>
      </w:r>
    </w:p>
    <w:p>
      <w:pPr>
        <w:pStyle w:val="Heading2"/>
      </w:pPr>
      <w:r>
        <w:t>rdf:type</w:t>
      </w:r>
    </w:p>
    <w:p>
      <w:r>
        <w:t>owl:Class</w:t>
      </w:r>
    </w:p>
    <w:p>
      <w:pPr>
        <w:pStyle w:val="Heading2"/>
      </w:pPr>
      <w:r>
        <w:t>rdfs:label</w:t>
      </w:r>
    </w:p>
    <w:p>
      <w:r>
        <w:t>RightsAssignment</w:t>
      </w:r>
    </w:p>
    <w:p>
      <w:pPr>
        <w:pStyle w:val="Heading2"/>
      </w:pPr>
      <w:r>
        <w:t>rdfs:subClassOf</w:t>
      </w:r>
    </w:p>
    <w:p>
      <w:r>
        <w:t>prov:Activity</w:t>
      </w:r>
    </w:p>
    <w:p>
      <w:pPr>
        <w:pStyle w:val="Heading2"/>
      </w:pPr>
      <w:r>
        <w:t>prov:definition</w:t>
      </w:r>
    </w:p>
    <w:p>
      <w:r>
        <w:t>Activity that identifies the rights assignment of a resource.</w:t>
      </w:r>
    </w:p>
    <w:p>
      <w:pPr>
        <w:pStyle w:val="Heading1"/>
      </w:pPr>
      <w:r>
        <w:t>prov:RightsHolder</w:t>
      </w:r>
    </w:p>
    <w:p>
      <w:pPr>
        <w:pStyle w:val="Heading2"/>
      </w:pPr>
      <w:r>
        <w:t>rdf:type</w:t>
      </w:r>
    </w:p>
    <w:p>
      <w:r>
        <w:t>owl:Class</w:t>
      </w:r>
    </w:p>
    <w:p>
      <w:pPr>
        <w:pStyle w:val="Heading2"/>
      </w:pPr>
      <w:r>
        <w:t>rdfs:label</w:t>
      </w:r>
    </w:p>
    <w:p>
      <w:r>
        <w:t>RightsHolder</w:t>
      </w:r>
    </w:p>
    <w:p>
      <w:pPr>
        <w:pStyle w:val="Heading2"/>
      </w:pPr>
      <w:r>
        <w:t>rdfs:subClassOf</w:t>
      </w:r>
    </w:p>
    <w:p>
      <w:r>
        <w:t>prov:Role</w:t>
      </w:r>
    </w:p>
    <w:p>
      <w:pPr>
        <w:pStyle w:val="Heading2"/>
      </w:pPr>
      <w:r>
        <w:t>prov:definition</w:t>
      </w:r>
    </w:p>
    <w:p>
      <w:r>
        <w:t>Role with the function of owning or managing rights over a resource. The Agent assigned to this role is associated with a RightsAssignment Activity</w:t>
      </w:r>
    </w:p>
    <w:p>
      <w:pPr>
        <w:pStyle w:val="Heading1"/>
      </w:pPr>
      <w:r>
        <w:t>prov:Role</w:t>
      </w:r>
    </w:p>
    <w:p>
      <w:pPr>
        <w:pStyle w:val="Heading2"/>
      </w:pPr>
      <w:r>
        <w:t>rdf:type</w:t>
      </w:r>
    </w:p>
    <w:p>
      <w:r>
        <w:t>owl:Class</w:t>
      </w:r>
    </w:p>
    <w:p>
      <w:pPr>
        <w:pStyle w:val="Heading2"/>
      </w:pPr>
      <w:r>
        <w:t>rdfs:isDefinedBy</w:t>
      </w:r>
    </w:p>
    <w:p>
      <w:r>
        <w:t>http://www.w3.org/ns/prov-o#</w:t>
      </w:r>
    </w:p>
    <w:p>
      <w:pPr>
        <w:pStyle w:val="Heading2"/>
      </w:pPr>
      <w:r>
        <w:t>rdfs:label</w:t>
      </w:r>
    </w:p>
    <w:p>
      <w:r>
        <w:t>Role</w:t>
      </w:r>
    </w:p>
    <w:p>
      <w:pPr>
        <w:pStyle w:val="Heading2"/>
      </w:pPr>
      <w:r>
        <w:t>rdfs:seeAlso</w:t>
      </w:r>
    </w:p>
    <w:p>
      <w:r>
        <w:t>prov:hadRole</w:t>
      </w:r>
    </w:p>
    <w:p>
      <w:pPr>
        <w:pStyle w:val="Heading2"/>
      </w:pPr>
      <w:r>
        <w:t>prov:category</w:t>
      </w:r>
    </w:p>
    <w:p>
      <w:r>
        <w:t>qualified</w:t>
      </w:r>
    </w:p>
    <w:p>
      <w:pPr>
        <w:pStyle w:val="Heading2"/>
      </w:pPr>
      <w:r>
        <w:t>prov:component</w:t>
      </w:r>
    </w:p>
    <w:p>
      <w:r>
        <w:t>agents-responsibility</w:t>
      </w:r>
    </w:p>
    <w:p>
      <w:pPr>
        <w:pStyle w:val="Heading2"/>
      </w:pPr>
      <w:r>
        <w:t>prov:definition</w:t>
      </w:r>
    </w:p>
    <w:p>
      <w:r>
        <w:t>A role is the function of an entity or agent with respect to an activity, in the context of a usage, generation, invalidation, association, start, and end.</w:t>
      </w:r>
    </w:p>
    <w:p>
      <w:pPr>
        <w:pStyle w:val="Heading2"/>
      </w:pPr>
      <w:r>
        <w:t>prov:dm</w:t>
      </w:r>
    </w:p>
    <w:p>
      <w:r>
        <w:t>http://www.w3.org/TR/2013/REC-prov-dm-20130430/#term-attribute-role</w:t>
      </w:r>
    </w:p>
    <w:p>
      <w:pPr>
        <w:pStyle w:val="Heading2"/>
      </w:pPr>
      <w:r>
        <w:t>prov:n</w:t>
      </w:r>
    </w:p>
    <w:p>
      <w:r>
        <w:t>http://www.w3.org/TR/2013/REC-prov-n-20130430/#expression-attribute</w:t>
      </w:r>
    </w:p>
    <w:p>
      <w:pPr>
        <w:pStyle w:val="Heading1"/>
      </w:pPr>
      <w:r>
        <w:t>prov:ServiceDescription</w:t>
      </w:r>
    </w:p>
    <w:p>
      <w:pPr>
        <w:pStyle w:val="Heading2"/>
      </w:pPr>
      <w:r>
        <w:t>rdf:type</w:t>
      </w:r>
    </w:p>
    <w:p>
      <w:r>
        <w:t>owl:Class</w:t>
      </w:r>
    </w:p>
    <w:p>
      <w:pPr>
        <w:pStyle w:val="Heading2"/>
      </w:pPr>
      <w:r>
        <w:t>rdfs:comment</w:t>
      </w:r>
    </w:p>
    <w:p>
      <w:r>
        <w:t>Type for a generic provenance query service. Mainly for use in RDF provenance query service descriptions, to facilitate discovery in linked data environments.</w:t>
      </w:r>
    </w:p>
    <w:p>
      <w:pPr>
        <w:pStyle w:val="Heading2"/>
      </w:pPr>
      <w:r>
        <w:t>rdfs:isDefinedBy</w:t>
      </w:r>
    </w:p>
    <w:p>
      <w:r>
        <w:t>prov:</w:t>
      </w:r>
    </w:p>
    <w:p>
      <w:pPr>
        <w:pStyle w:val="Heading2"/>
      </w:pPr>
      <w:r>
        <w:t>rdfs:label</w:t>
      </w:r>
    </w:p>
    <w:p>
      <w:r>
        <w:t>ServiceDescription</w:t>
      </w:r>
    </w:p>
    <w:p>
      <w:pPr>
        <w:pStyle w:val="Heading2"/>
      </w:pPr>
      <w:r>
        <w:t>rdfs:subClassOf</w:t>
      </w:r>
    </w:p>
    <w:p>
      <w:r>
        <w:t>prov:SoftwareAgent</w:t>
      </w:r>
    </w:p>
    <w:p>
      <w:pPr>
        <w:pStyle w:val="Heading2"/>
      </w:pPr>
      <w:r>
        <w:t>prov:aq</w:t>
      </w:r>
    </w:p>
    <w:p>
      <w:r>
        <w:t>http://www.w3.org/TR/2013/NOTE-prov-aq-20130430/#provenance-query-service-discovery</w:t>
      </w:r>
    </w:p>
    <w:p>
      <w:pPr>
        <w:pStyle w:val="Heading2"/>
      </w:pPr>
      <w:r>
        <w:t>prov:category</w:t>
      </w:r>
    </w:p>
    <w:p>
      <w:r>
        <w:t>access-and-query</w:t>
      </w:r>
    </w:p>
    <w:p>
      <w:pPr>
        <w:pStyle w:val="Heading1"/>
      </w:pPr>
      <w:r>
        <w:t>prov:SoftwareAgent</w:t>
      </w:r>
    </w:p>
    <w:p>
      <w:pPr>
        <w:pStyle w:val="Heading2"/>
      </w:pPr>
      <w:r>
        <w:t>rdf:type</w:t>
      </w:r>
    </w:p>
    <w:p>
      <w:r>
        <w:t>owl:Class</w:t>
      </w:r>
    </w:p>
    <w:p>
      <w:pPr>
        <w:pStyle w:val="Heading2"/>
      </w:pPr>
      <w:r>
        <w:t>rdfs:isDefinedBy</w:t>
      </w:r>
    </w:p>
    <w:p>
      <w:r>
        <w:t>prov:</w:t>
      </w:r>
    </w:p>
    <w:p>
      <w:r>
        <w:t>http://www.w3.org/ns/prov-o#</w:t>
      </w:r>
    </w:p>
    <w:p>
      <w:pPr>
        <w:pStyle w:val="Heading2"/>
      </w:pPr>
      <w:r>
        <w:t>rdfs:label</w:t>
      </w:r>
    </w:p>
    <w:p>
      <w:r>
        <w:t>SoftwareAgent</w:t>
      </w:r>
    </w:p>
    <w:p>
      <w:pPr>
        <w:pStyle w:val="Heading2"/>
      </w:pPr>
      <w:r>
        <w:t>rdfs:subClassOf</w:t>
      </w:r>
    </w:p>
    <w:p>
      <w:r>
        <w:t>prov:Agent</w:t>
      </w:r>
    </w:p>
    <w:p>
      <w:r>
        <w:t>owl:Thing</w:t>
      </w:r>
    </w:p>
    <w:p>
      <w:pPr>
        <w:pStyle w:val="Heading2"/>
      </w:pPr>
      <w:r>
        <w:t>prov:category</w:t>
      </w:r>
    </w:p>
    <w:p>
      <w:r>
        <w:t>expanded</w:t>
      </w:r>
    </w:p>
    <w:p>
      <w:pPr>
        <w:pStyle w:val="Heading2"/>
      </w:pPr>
      <w:r>
        <w:t>prov:component</w:t>
      </w:r>
    </w:p>
    <w:p>
      <w:r>
        <w:t>agents-responsibility</w:t>
      </w:r>
    </w:p>
    <w:p>
      <w:pPr>
        <w:pStyle w:val="Heading2"/>
      </w:pPr>
      <w:r>
        <w:t>prov:definition</w:t>
      </w:r>
    </w:p>
    <w:p>
      <w:r>
        <w:t>A software agent is running software.</w:t>
      </w:r>
    </w:p>
    <w:p>
      <w:pPr>
        <w:pStyle w:val="Heading2"/>
      </w:pPr>
      <w:r>
        <w:t>prov:dm</w:t>
      </w:r>
    </w:p>
    <w:p>
      <w:r>
        <w:t>http://www.w3.org/TR/2012/WD-prov-dm-20120703/prov-dm.html#term-agent</w:t>
      </w:r>
    </w:p>
    <w:p>
      <w:r>
        <w:t>http://www.w3.org/TR/2013/REC-prov-dm-20130430/#term-agent</w:t>
      </w:r>
    </w:p>
    <w:p>
      <w:pPr>
        <w:pStyle w:val="Heading2"/>
      </w:pPr>
      <w:r>
        <w:t>prov:n</w:t>
      </w:r>
    </w:p>
    <w:p>
      <w:r>
        <w:t>http://www.w3.org/TR/2013/REC-prov-n-20130430/#expression-types</w:t>
      </w:r>
    </w:p>
    <w:p>
      <w:r>
        <w:t>http://www.w3.org/TR/2012/WD-prov-dm-20120703/prov-n.html#expression-types</w:t>
      </w:r>
    </w:p>
    <w:p>
      <w:pPr>
        <w:pStyle w:val="Heading1"/>
      </w:pPr>
      <w:r>
        <w:t>prov:Start</w:t>
      </w:r>
    </w:p>
    <w:p>
      <w:pPr>
        <w:pStyle w:val="Heading2"/>
      </w:pPr>
      <w:r>
        <w:t>rdf:type</w:t>
      </w:r>
    </w:p>
    <w:p>
      <w:r>
        <w:t>owl:Class</w:t>
      </w:r>
    </w:p>
    <w:p>
      <w:pPr>
        <w:pStyle w:val="Heading2"/>
      </w:pPr>
      <w:r>
        <w:t>rdfs:comment</w:t>
      </w:r>
    </w:p>
    <w:p>
      <w:r>
        <w:t>An instance of prov:Start provides additional descriptions about the binary prov:wasStartedBy relation from some started prov:Activity to an prov:Entity that started it. For example, :foot_race prov:wasStartedBy :bang; prov:qualifiedStart [ a prov:Start; prov:entity :bang; :foo :bar; prov:atTime '2012-03-09T08:05:08-05:00'^^xsd:dateTime ] .</w:t>
      </w:r>
    </w:p>
    <w:p>
      <w:pPr>
        <w:pStyle w:val="Heading2"/>
      </w:pPr>
      <w:r>
        <w:t>rdfs:isDefinedBy</w:t>
      </w:r>
    </w:p>
    <w:p>
      <w:r>
        <w:t>http://www.w3.org/ns/prov-o#</w:t>
      </w:r>
    </w:p>
    <w:p>
      <w:pPr>
        <w:pStyle w:val="Heading2"/>
      </w:pPr>
      <w:r>
        <w:t>rdfs:label</w:t>
      </w:r>
    </w:p>
    <w:p>
      <w:r>
        <w:t>Start</w:t>
      </w:r>
    </w:p>
    <w:p>
      <w:pPr>
        <w:pStyle w:val="Heading2"/>
      </w:pPr>
      <w:r>
        <w:t>rdfs:subClassOf</w:t>
      </w:r>
    </w:p>
    <w:p>
      <w:r>
        <w:t>prov:InstantaneousEvent</w:t>
      </w:r>
    </w:p>
    <w:p>
      <w:r>
        <w:t>prov:EntityInfluence</w:t>
      </w:r>
    </w:p>
    <w:p>
      <w:pPr>
        <w:pStyle w:val="Heading2"/>
      </w:pPr>
      <w:r>
        <w:t>prov:category</w:t>
      </w:r>
    </w:p>
    <w:p>
      <w:r>
        <w:t>qualified</w:t>
      </w:r>
    </w:p>
    <w:p>
      <w:pPr>
        <w:pStyle w:val="Heading2"/>
      </w:pPr>
      <w:r>
        <w:t>prov:component</w:t>
      </w:r>
    </w:p>
    <w:p>
      <w:r>
        <w:t>entities-activities</w:t>
      </w:r>
    </w:p>
    <w:p>
      <w:pPr>
        <w:pStyle w:val="Heading2"/>
      </w:pPr>
      <w:r>
        <w:t>prov:constraints</w:t>
      </w:r>
    </w:p>
    <w:p>
      <w:r>
        <w:t>http://www.w3.org/TR/2013/REC-prov-constraints-20130430/#prov-dm-constraints-fig</w:t>
      </w:r>
    </w:p>
    <w:p>
      <w:pPr>
        <w:pStyle w:val="Heading2"/>
      </w:pPr>
      <w:r>
        <w:t>prov:definition</w:t>
      </w:r>
    </w:p>
    <w:p>
      <w:r>
        <w:t>Start is when an activity is deemed to have been started by an entity, known as trigger. The activity did not exist before its start. Any usage, generation, or invalidation involving an activity follows the activity's start. A start may refer to a trigger entity that set off the activity, or to an activity, known as starter, that generated the trigger.</w:t>
      </w:r>
    </w:p>
    <w:p>
      <w:pPr>
        <w:pStyle w:val="Heading2"/>
      </w:pPr>
      <w:r>
        <w:t>prov:dm</w:t>
      </w:r>
    </w:p>
    <w:p>
      <w:r>
        <w:t>http://www.w3.org/TR/2013/REC-prov-dm-20130430/#term-Start</w:t>
      </w:r>
    </w:p>
    <w:p>
      <w:pPr>
        <w:pStyle w:val="Heading2"/>
      </w:pPr>
      <w:r>
        <w:t>prov:n</w:t>
      </w:r>
    </w:p>
    <w:p>
      <w:r>
        <w:t>http://www.w3.org/TR/2013/REC-prov-n-20130430/#expression-Start</w:t>
      </w:r>
    </w:p>
    <w:p>
      <w:pPr>
        <w:pStyle w:val="Heading2"/>
      </w:pPr>
      <w:r>
        <w:t>prov:unqualifiedForm</w:t>
      </w:r>
    </w:p>
    <w:p>
      <w:r>
        <w:t>prov:wasStartedBy</w:t>
      </w:r>
    </w:p>
    <w:p>
      <w:pPr>
        <w:pStyle w:val="Heading1"/>
      </w:pPr>
      <w:r>
        <w:t>prov:Submit</w:t>
      </w:r>
    </w:p>
    <w:p>
      <w:pPr>
        <w:pStyle w:val="Heading2"/>
      </w:pPr>
      <w:r>
        <w:t>rdf:type</w:t>
      </w:r>
    </w:p>
    <w:p>
      <w:r>
        <w:t>owl:Class</w:t>
      </w:r>
    </w:p>
    <w:p>
      <w:pPr>
        <w:pStyle w:val="Heading2"/>
      </w:pPr>
      <w:r>
        <w:t>rdfs:label</w:t>
      </w:r>
    </w:p>
    <w:p>
      <w:r>
        <w:t>Submit</w:t>
      </w:r>
    </w:p>
    <w:p>
      <w:pPr>
        <w:pStyle w:val="Heading2"/>
      </w:pPr>
      <w:r>
        <w:t>rdfs:subClassOf</w:t>
      </w:r>
    </w:p>
    <w:p>
      <w:r>
        <w:t>prov:Activity</w:t>
      </w:r>
    </w:p>
    <w:p>
      <w:pPr>
        <w:pStyle w:val="Heading2"/>
      </w:pPr>
      <w:r>
        <w:t>prov:definition</w:t>
      </w:r>
    </w:p>
    <w:p>
      <w:r>
        <w:t xml:space="preserve">Activity that identifies the issuance (e.g., publication) of a resource. </w:t>
      </w:r>
    </w:p>
    <w:p>
      <w:pPr>
        <w:pStyle w:val="Heading1"/>
      </w:pPr>
      <w:r>
        <w:t>prov:Usage</w:t>
      </w:r>
    </w:p>
    <w:p>
      <w:pPr>
        <w:pStyle w:val="Heading2"/>
      </w:pPr>
      <w:r>
        <w:t>rdf:type</w:t>
      </w:r>
    </w:p>
    <w:p>
      <w:r>
        <w:t>owl:Class</w:t>
      </w:r>
    </w:p>
    <w:p>
      <w:pPr>
        <w:pStyle w:val="Heading2"/>
      </w:pPr>
      <w:r>
        <w:t>rdfs:comment</w:t>
      </w:r>
    </w:p>
    <w:p>
      <w:r>
        <w:t>An instance of prov:Usage provides additional descriptions about the binary prov:used relation from some prov:Activity to an prov:Entity that it used. For example, :keynote prov:used :podium; prov:qualifiedUsage [ a prov:Usage; prov:entity :podium; :foo :bar ].</w:t>
      </w:r>
    </w:p>
    <w:p>
      <w:pPr>
        <w:pStyle w:val="Heading2"/>
      </w:pPr>
      <w:r>
        <w:t>rdfs:isDefinedBy</w:t>
      </w:r>
    </w:p>
    <w:p>
      <w:r>
        <w:t>http://www.w3.org/ns/prov-o#</w:t>
      </w:r>
    </w:p>
    <w:p>
      <w:pPr>
        <w:pStyle w:val="Heading2"/>
      </w:pPr>
      <w:r>
        <w:t>rdfs:label</w:t>
      </w:r>
    </w:p>
    <w:p>
      <w:r>
        <w:t>Usage</w:t>
      </w:r>
    </w:p>
    <w:p>
      <w:pPr>
        <w:pStyle w:val="Heading2"/>
      </w:pPr>
      <w:r>
        <w:t>rdfs:subClassOf</w:t>
      </w:r>
    </w:p>
    <w:p>
      <w:r>
        <w:t>prov:InstantaneousEvent</w:t>
      </w:r>
    </w:p>
    <w:p>
      <w:r>
        <w:t>prov:EntityInfluence</w:t>
      </w:r>
    </w:p>
    <w:p>
      <w:pPr>
        <w:pStyle w:val="Heading2"/>
      </w:pPr>
      <w:r>
        <w:t>prov:category</w:t>
      </w:r>
    </w:p>
    <w:p>
      <w:r>
        <w:t>qualified</w:t>
      </w:r>
    </w:p>
    <w:p>
      <w:pPr>
        <w:pStyle w:val="Heading2"/>
      </w:pPr>
      <w:r>
        <w:t>prov:component</w:t>
      </w:r>
    </w:p>
    <w:p>
      <w:r>
        <w:t>entities-activities</w:t>
      </w:r>
    </w:p>
    <w:p>
      <w:pPr>
        <w:pStyle w:val="Heading2"/>
      </w:pPr>
      <w:r>
        <w:t>prov:constraints</w:t>
      </w:r>
    </w:p>
    <w:p>
      <w:r>
        <w:t>http://www.w3.org/TR/2013/REC-prov-constraints-20130430/#prov-dm-constraints-fig</w:t>
      </w:r>
    </w:p>
    <w:p>
      <w:pPr>
        <w:pStyle w:val="Heading2"/>
      </w:pPr>
      <w:r>
        <w:t>prov:definition</w:t>
      </w:r>
    </w:p>
    <w:p>
      <w:r>
        <w:t>Usage is the beginning of utilizing an entity by an activity. Before usage, the activity had not begun to utilize this entity and could not have been affected by the entity.</w:t>
      </w:r>
    </w:p>
    <w:p>
      <w:pPr>
        <w:pStyle w:val="Heading2"/>
      </w:pPr>
      <w:r>
        <w:t>prov:dm</w:t>
      </w:r>
    </w:p>
    <w:p>
      <w:r>
        <w:t>http://www.w3.org/TR/2013/REC-prov-dm-20130430/#term-Usage</w:t>
      </w:r>
    </w:p>
    <w:p>
      <w:pPr>
        <w:pStyle w:val="Heading2"/>
      </w:pPr>
      <w:r>
        <w:t>prov:n</w:t>
      </w:r>
    </w:p>
    <w:p>
      <w:r>
        <w:t>http://www.w3.org/TR/2013/REC-prov-n-20130430/#expression-Usage</w:t>
      </w:r>
    </w:p>
    <w:p>
      <w:pPr>
        <w:pStyle w:val="Heading2"/>
      </w:pPr>
      <w:r>
        <w:t>prov:unqualifiedForm</w:t>
      </w:r>
    </w:p>
    <w:p>
      <w:r>
        <w:t>prov:used</w:t>
      </w:r>
    </w:p>
    <w:p>
      <w:pPr>
        <w:pStyle w:val="Heading1"/>
      </w:pPr>
      <w:r>
        <w:t>prov:actedOnBehalfOf</w:t>
      </w:r>
    </w:p>
    <w:p>
      <w:pPr>
        <w:pStyle w:val="Heading2"/>
      </w:pPr>
      <w:r>
        <w:t>rdf:type</w:t>
      </w:r>
    </w:p>
    <w:p>
      <w:r>
        <w:t>owl:ObjectProperty</w:t>
      </w:r>
    </w:p>
    <w:p>
      <w:pPr>
        <w:pStyle w:val="Heading2"/>
      </w:pPr>
      <w:r>
        <w:t>rdfs:comment</w:t>
      </w:r>
    </w:p>
    <w:p>
      <w:r>
        <w:t xml:space="preserve">An object property to express the accountability of an agent towards another agent. The subordinate agent acted on behalf of the responsible agent in an actual activity. </w:t>
      </w:r>
    </w:p>
    <w:p>
      <w:pPr>
        <w:pStyle w:val="Heading2"/>
      </w:pPr>
      <w:r>
        <w:t>rdfs:domain</w:t>
      </w:r>
    </w:p>
    <w:p>
      <w:r>
        <w:t>prov:Agent</w:t>
      </w:r>
    </w:p>
    <w:p>
      <w:pPr>
        <w:pStyle w:val="Heading2"/>
      </w:pPr>
      <w:r>
        <w:t>rdfs:isDefinedBy</w:t>
      </w:r>
    </w:p>
    <w:p>
      <w:r>
        <w:t>http://www.w3.org/ns/prov-o#</w:t>
      </w:r>
    </w:p>
    <w:p>
      <w:pPr>
        <w:pStyle w:val="Heading2"/>
      </w:pPr>
      <w:r>
        <w:t>rdfs:label</w:t>
      </w:r>
    </w:p>
    <w:p>
      <w:r>
        <w:t>actedOnBehalfOf</w:t>
      </w:r>
    </w:p>
    <w:p>
      <w:pPr>
        <w:pStyle w:val="Heading2"/>
      </w:pPr>
      <w:r>
        <w:t>rdfs:range</w:t>
      </w:r>
    </w:p>
    <w:p>
      <w:r>
        <w:t>prov:Agent</w:t>
      </w:r>
    </w:p>
    <w:p>
      <w:pPr>
        <w:pStyle w:val="Heading2"/>
      </w:pPr>
      <w:r>
        <w:t>rdfs:subPropertyOf</w:t>
      </w:r>
    </w:p>
    <w:p>
      <w:r>
        <w:t>prov:wasInfluencedBy</w:t>
      </w:r>
    </w:p>
    <w:p>
      <w:pPr>
        <w:pStyle w:val="Heading2"/>
      </w:pPr>
      <w:r>
        <w:t>owl:propertyChainAxiom</w:t>
      </w:r>
    </w:p>
    <w:p>
      <w:pPr>
        <w:pStyle w:val="Heading3"/>
      </w:pPr>
      <w:r>
        <w:t>rdf:first</w:t>
      </w:r>
    </w:p>
    <w:p>
      <w:r>
        <w:t>prov:qualifiedDelegation</w:t>
      </w:r>
    </w:p>
    <w:p>
      <w:pPr>
        <w:pStyle w:val="Heading3"/>
      </w:pPr>
      <w:r>
        <w:t>rdf:rest</w:t>
      </w:r>
    </w:p>
    <w:p>
      <w:r>
        <w:t>f185e06ee5f874913be617042744bbedfb2</w:t>
      </w:r>
    </w:p>
    <w:p>
      <w:pPr>
        <w:pStyle w:val="Heading3"/>
      </w:pPr>
      <w:r>
        <w:t>rdf:rest</w:t>
      </w:r>
    </w:p>
    <w:p>
      <w:r>
        <w:t>rdf:nil</w:t>
      </w:r>
    </w:p>
    <w:p>
      <w:pPr>
        <w:pStyle w:val="Heading3"/>
      </w:pPr>
      <w:r>
        <w:t>rdf:first</w:t>
      </w:r>
    </w:p>
    <w:p>
      <w:r>
        <w:t>prov:agent</w:t>
      </w:r>
    </w:p>
    <w:p>
      <w:pPr>
        <w:pStyle w:val="Heading2"/>
      </w:pPr>
      <w:r>
        <w:t>prov:category</w:t>
      </w:r>
    </w:p>
    <w:p>
      <w:r>
        <w:t>starting-point</w:t>
      </w:r>
    </w:p>
    <w:p>
      <w:pPr>
        <w:pStyle w:val="Heading2"/>
      </w:pPr>
      <w:r>
        <w:t>prov:component</w:t>
      </w:r>
    </w:p>
    <w:p>
      <w:r>
        <w:t>agents-responsibility</w:t>
      </w:r>
    </w:p>
    <w:p>
      <w:pPr>
        <w:pStyle w:val="Heading2"/>
      </w:pPr>
      <w:r>
        <w:t>prov:inverse</w:t>
      </w:r>
    </w:p>
    <w:p>
      <w:r>
        <w:t>hadDelegate</w:t>
      </w:r>
    </w:p>
    <w:p>
      <w:pPr>
        <w:pStyle w:val="Heading2"/>
      </w:pPr>
      <w:r>
        <w:t>prov:qualifiedForm</w:t>
      </w:r>
    </w:p>
    <w:p>
      <w:r>
        <w:t>prov:qualifiedDelegation</w:t>
      </w:r>
    </w:p>
    <w:p>
      <w:r>
        <w:t>prov:Delegation</w:t>
      </w:r>
    </w:p>
    <w:p>
      <w:pPr>
        <w:pStyle w:val="Heading1"/>
      </w:pPr>
      <w:r>
        <w:t>prov:activity</w:t>
      </w:r>
    </w:p>
    <w:p>
      <w:pPr>
        <w:pStyle w:val="Heading2"/>
      </w:pPr>
      <w:r>
        <w:t>rdf:type</w:t>
      </w:r>
    </w:p>
    <w:p>
      <w:r>
        <w:t>owl:ObjectProperty</w:t>
      </w:r>
    </w:p>
    <w:p>
      <w:pPr>
        <w:pStyle w:val="Heading2"/>
      </w:pPr>
      <w:r>
        <w:t>rdfs:domain</w:t>
      </w:r>
    </w:p>
    <w:p>
      <w:r>
        <w:t>prov:ActivityInfluence</w:t>
      </w:r>
    </w:p>
    <w:p>
      <w:pPr>
        <w:pStyle w:val="Heading2"/>
      </w:pPr>
      <w:r>
        <w:t>rdfs:isDefinedBy</w:t>
      </w:r>
    </w:p>
    <w:p>
      <w:r>
        <w:t>http://www.w3.org/ns/prov-o#</w:t>
      </w:r>
    </w:p>
    <w:p>
      <w:pPr>
        <w:pStyle w:val="Heading2"/>
      </w:pPr>
      <w:r>
        <w:t>rdfs:label</w:t>
      </w:r>
    </w:p>
    <w:p>
      <w:r>
        <w:t>activity</w:t>
      </w:r>
    </w:p>
    <w:p>
      <w:pPr>
        <w:pStyle w:val="Heading2"/>
      </w:pPr>
      <w:r>
        <w:t>rdfs:range</w:t>
      </w:r>
    </w:p>
    <w:p>
      <w:r>
        <w:t>prov:Activity</w:t>
      </w:r>
    </w:p>
    <w:p>
      <w:pPr>
        <w:pStyle w:val="Heading2"/>
      </w:pPr>
      <w:r>
        <w:t>rdfs:subPropertyOf</w:t>
      </w:r>
    </w:p>
    <w:p>
      <w:r>
        <w:t>prov:influencer</w:t>
      </w:r>
    </w:p>
    <w:p>
      <w:pPr>
        <w:pStyle w:val="Heading2"/>
      </w:pPr>
      <w:r>
        <w:t>prov:category</w:t>
      </w:r>
    </w:p>
    <w:p>
      <w:r>
        <w:t>qualified</w:t>
      </w:r>
    </w:p>
    <w:p>
      <w:pPr>
        <w:pStyle w:val="Heading2"/>
      </w:pPr>
      <w:r>
        <w:t>prov:editorialNote</w:t>
      </w:r>
    </w:p>
    <w:p>
      <w:r>
        <w:t>This property behaves in spirit like rdf:object; it references the object of a prov:wasInfluencedBy triple.</w:t>
      </w:r>
    </w:p>
    <w:p>
      <w:pPr>
        <w:pStyle w:val="Heading2"/>
      </w:pPr>
      <w:r>
        <w:t>prov:editorsDefinition</w:t>
      </w:r>
    </w:p>
    <w:p>
      <w:r>
        <w:t>The prov:activity property references an prov:Activity which influenced a resource. This property applies to an prov:ActivityInfluence, which is given by a subproperty of prov:qualifiedInfluence from the influenced prov:Entity, prov:Activity or prov:Agent.</w:t>
      </w:r>
    </w:p>
    <w:p>
      <w:pPr>
        <w:pStyle w:val="Heading2"/>
      </w:pPr>
      <w:r>
        <w:t>prov:inverse</w:t>
      </w:r>
    </w:p>
    <w:p>
      <w:r>
        <w:t>activityOfInfluence</w:t>
      </w:r>
    </w:p>
    <w:p>
      <w:pPr>
        <w:pStyle w:val="Heading1"/>
      </w:pPr>
      <w:r>
        <w:t>prov:activityOfInfluence</w:t>
      </w:r>
    </w:p>
    <w:p>
      <w:pPr>
        <w:pStyle w:val="Heading2"/>
      </w:pPr>
      <w:r>
        <w:t>rdfs:isDefinedBy</w:t>
      </w:r>
    </w:p>
    <w:p>
      <w:r>
        <w:t>http://www.w3.org/ns/prov-o-inverses#</w:t>
      </w:r>
    </w:p>
    <w:p>
      <w:pPr>
        <w:pStyle w:val="Heading2"/>
      </w:pPr>
      <w:r>
        <w:t>rdfs:label</w:t>
      </w:r>
    </w:p>
    <w:p>
      <w:r>
        <w:t>activityOfInfluence</w:t>
      </w:r>
    </w:p>
    <w:p>
      <w:pPr>
        <w:pStyle w:val="Heading2"/>
      </w:pPr>
      <w:r>
        <w:t>owl:inverseOf</w:t>
      </w:r>
    </w:p>
    <w:p>
      <w:r>
        <w:t>prov:activity</w:t>
      </w:r>
    </w:p>
    <w:p>
      <w:pPr>
        <w:pStyle w:val="Heading1"/>
      </w:pPr>
      <w:r>
        <w:t>prov:agent</w:t>
      </w:r>
    </w:p>
    <w:p>
      <w:pPr>
        <w:pStyle w:val="Heading2"/>
      </w:pPr>
      <w:r>
        <w:t>rdf:type</w:t>
      </w:r>
    </w:p>
    <w:p>
      <w:r>
        <w:t>owl:ObjectProperty</w:t>
      </w:r>
    </w:p>
    <w:p>
      <w:pPr>
        <w:pStyle w:val="Heading2"/>
      </w:pPr>
      <w:r>
        <w:t>rdfs:domain</w:t>
      </w:r>
    </w:p>
    <w:p>
      <w:r>
        <w:t>prov:AgentInfluence</w:t>
      </w:r>
    </w:p>
    <w:p>
      <w:pPr>
        <w:pStyle w:val="Heading2"/>
      </w:pPr>
      <w:r>
        <w:t>rdfs:isDefinedBy</w:t>
      </w:r>
    </w:p>
    <w:p>
      <w:r>
        <w:t>http://www.w3.org/ns/prov-o#</w:t>
      </w:r>
    </w:p>
    <w:p>
      <w:pPr>
        <w:pStyle w:val="Heading2"/>
      </w:pPr>
      <w:r>
        <w:t>rdfs:label</w:t>
      </w:r>
    </w:p>
    <w:p>
      <w:r>
        <w:t>agent</w:t>
      </w:r>
    </w:p>
    <w:p>
      <w:pPr>
        <w:pStyle w:val="Heading2"/>
      </w:pPr>
      <w:r>
        <w:t>rdfs:range</w:t>
      </w:r>
    </w:p>
    <w:p>
      <w:r>
        <w:t>prov:Agent</w:t>
      </w:r>
    </w:p>
    <w:p>
      <w:pPr>
        <w:pStyle w:val="Heading2"/>
      </w:pPr>
      <w:r>
        <w:t>rdfs:subPropertyOf</w:t>
      </w:r>
    </w:p>
    <w:p>
      <w:r>
        <w:t>prov:influencer</w:t>
      </w:r>
    </w:p>
    <w:p>
      <w:pPr>
        <w:pStyle w:val="Heading2"/>
      </w:pPr>
      <w:r>
        <w:t>prov:category</w:t>
      </w:r>
    </w:p>
    <w:p>
      <w:r>
        <w:t>qualified</w:t>
      </w:r>
    </w:p>
    <w:p>
      <w:pPr>
        <w:pStyle w:val="Heading2"/>
      </w:pPr>
      <w:r>
        <w:t>prov:editorialNote</w:t>
      </w:r>
    </w:p>
    <w:p>
      <w:r>
        <w:t>This property behaves in spirit like rdf:object; it references the object of a prov:wasInfluencedBy triple.</w:t>
      </w:r>
    </w:p>
    <w:p>
      <w:pPr>
        <w:pStyle w:val="Heading2"/>
      </w:pPr>
      <w:r>
        <w:t>prov:editorsDefinition</w:t>
      </w:r>
    </w:p>
    <w:p>
      <w:r>
        <w:t>The prov:agent property references an prov:Agent which influenced a resource. This property applies to an prov:AgentInfluence, which is given by a subproperty of prov:qualifiedInfluence from the influenced prov:Entity, prov:Activity or prov:Agent.</w:t>
      </w:r>
    </w:p>
    <w:p>
      <w:pPr>
        <w:pStyle w:val="Heading2"/>
      </w:pPr>
      <w:r>
        <w:t>prov:inverse</w:t>
      </w:r>
    </w:p>
    <w:p>
      <w:r>
        <w:t>agentOfInfluence</w:t>
      </w:r>
    </w:p>
    <w:p>
      <w:pPr>
        <w:pStyle w:val="Heading1"/>
      </w:pPr>
      <w:r>
        <w:t>prov:agentOfInfluence</w:t>
      </w:r>
    </w:p>
    <w:p>
      <w:pPr>
        <w:pStyle w:val="Heading2"/>
      </w:pPr>
      <w:r>
        <w:t>rdfs:isDefinedBy</w:t>
      </w:r>
    </w:p>
    <w:p>
      <w:r>
        <w:t>http://www.w3.org/ns/prov-o-inverses#</w:t>
      </w:r>
    </w:p>
    <w:p>
      <w:pPr>
        <w:pStyle w:val="Heading2"/>
      </w:pPr>
      <w:r>
        <w:t>rdfs:label</w:t>
      </w:r>
    </w:p>
    <w:p>
      <w:r>
        <w:t>agentOfInfluence</w:t>
      </w:r>
    </w:p>
    <w:p>
      <w:pPr>
        <w:pStyle w:val="Heading2"/>
      </w:pPr>
      <w:r>
        <w:t>owl:inverseOf</w:t>
      </w:r>
    </w:p>
    <w:p>
      <w:r>
        <w:t>prov:agent</w:t>
      </w:r>
    </w:p>
    <w:p>
      <w:pPr>
        <w:pStyle w:val="Heading1"/>
      </w:pPr>
      <w:r>
        <w:t>prov:alternateOf</w:t>
      </w:r>
    </w:p>
    <w:p>
      <w:pPr>
        <w:pStyle w:val="Heading2"/>
      </w:pPr>
      <w:r>
        <w:t>rdf:type</w:t>
      </w:r>
    </w:p>
    <w:p>
      <w:r>
        <w:t>owl:ObjectProperty</w:t>
      </w:r>
    </w:p>
    <w:p>
      <w:pPr>
        <w:pStyle w:val="Heading2"/>
      </w:pPr>
      <w:r>
        <w:t>rdfs:domain</w:t>
      </w:r>
    </w:p>
    <w:p>
      <w:r>
        <w:t>prov:Entity</w:t>
      </w:r>
    </w:p>
    <w:p>
      <w:pPr>
        <w:pStyle w:val="Heading2"/>
      </w:pPr>
      <w:r>
        <w:t>rdfs:isDefinedBy</w:t>
      </w:r>
    </w:p>
    <w:p>
      <w:r>
        <w:t>http://www.w3.org/ns/prov-o#</w:t>
      </w:r>
    </w:p>
    <w:p>
      <w:r>
        <w:t>http://www.w3.org/ns/prov-o-inverses#</w:t>
      </w:r>
    </w:p>
    <w:p>
      <w:pPr>
        <w:pStyle w:val="Heading2"/>
      </w:pPr>
      <w:r>
        <w:t>rdfs:label</w:t>
      </w:r>
    </w:p>
    <w:p>
      <w:r>
        <w:t>alternateOf</w:t>
      </w:r>
    </w:p>
    <w:p>
      <w:pPr>
        <w:pStyle w:val="Heading2"/>
      </w:pPr>
      <w:r>
        <w:t>rdfs:range</w:t>
      </w:r>
    </w:p>
    <w:p>
      <w:r>
        <w:t>prov:Entity</w:t>
      </w:r>
    </w:p>
    <w:p>
      <w:pPr>
        <w:pStyle w:val="Heading2"/>
      </w:pPr>
      <w:r>
        <w:t>rdfs:seeAlso</w:t>
      </w:r>
    </w:p>
    <w:p>
      <w:r>
        <w:t>prov:specializationOf</w:t>
      </w:r>
    </w:p>
    <w:p>
      <w:pPr>
        <w:pStyle w:val="Heading2"/>
      </w:pPr>
      <w:r>
        <w:t>owl:inverseOf</w:t>
      </w:r>
    </w:p>
    <w:p>
      <w:r>
        <w:t>prov:alternateOf</w:t>
      </w:r>
    </w:p>
    <w:p>
      <w:pPr>
        <w:pStyle w:val="Heading2"/>
      </w:pPr>
      <w:r>
        <w:t>prov:category</w:t>
      </w:r>
    </w:p>
    <w:p>
      <w:r>
        <w:t>expanded</w:t>
      </w:r>
    </w:p>
    <w:p>
      <w:pPr>
        <w:pStyle w:val="Heading2"/>
      </w:pPr>
      <w:r>
        <w:t>prov:component</w:t>
      </w:r>
    </w:p>
    <w:p>
      <w:r>
        <w:t>alternate</w:t>
      </w:r>
    </w:p>
    <w:p>
      <w:pPr>
        <w:pStyle w:val="Heading2"/>
      </w:pPr>
      <w:r>
        <w:t>prov:constraints</w:t>
      </w:r>
    </w:p>
    <w:p>
      <w:r>
        <w:t>http://www.w3.org/TR/2013/REC-prov-constraints-20130430/#prov-dm-constraints-fig</w:t>
      </w:r>
    </w:p>
    <w:p>
      <w:pPr>
        <w:pStyle w:val="Heading2"/>
      </w:pPr>
      <w:r>
        <w:t>prov:definition</w:t>
      </w:r>
    </w:p>
    <w:p>
      <w:r>
        <w:t>Two alternate entities present aspects of the same thing. These aspects may be the same or different, and the alternate entities may or may not overlap in time.</w:t>
      </w:r>
    </w:p>
    <w:p>
      <w:pPr>
        <w:pStyle w:val="Heading2"/>
      </w:pPr>
      <w:r>
        <w:t>prov:dm</w:t>
      </w:r>
    </w:p>
    <w:p>
      <w:r>
        <w:t>http://www.w3.org/TR/2013/REC-prov-dm-20130430/#term-alternate</w:t>
      </w:r>
    </w:p>
    <w:p>
      <w:pPr>
        <w:pStyle w:val="Heading2"/>
      </w:pPr>
      <w:r>
        <w:t>prov:inverse</w:t>
      </w:r>
    </w:p>
    <w:p>
      <w:r>
        <w:t>alternateOf</w:t>
      </w:r>
    </w:p>
    <w:p>
      <w:pPr>
        <w:pStyle w:val="Heading2"/>
      </w:pPr>
      <w:r>
        <w:t>prov:n</w:t>
      </w:r>
    </w:p>
    <w:p>
      <w:r>
        <w:t>http://www.w3.org/TR/2013/REC-prov-n-20130430/#expression-alternate</w:t>
      </w:r>
    </w:p>
    <w:p>
      <w:pPr>
        <w:pStyle w:val="Heading1"/>
      </w:pPr>
      <w:r>
        <w:t>prov:aq</w:t>
      </w:r>
    </w:p>
    <w:p>
      <w:pPr>
        <w:pStyle w:val="Heading2"/>
      </w:pPr>
      <w:r>
        <w:t>rdf:type</w:t>
      </w:r>
    </w:p>
    <w:p>
      <w:r>
        <w:t>owl:AnnotationProperty</w:t>
      </w:r>
    </w:p>
    <w:p>
      <w:pPr>
        <w:pStyle w:val="Heading2"/>
      </w:pPr>
      <w:r>
        <w:t>rdfs:isDefinedBy</w:t>
      </w:r>
    </w:p>
    <w:p>
      <w:r>
        <w:t>prov:</w:t>
      </w:r>
    </w:p>
    <w:p>
      <w:r>
        <w:t>http://www.w3.org/ns/prov-o#</w:t>
      </w:r>
    </w:p>
    <w:p>
      <w:pPr>
        <w:pStyle w:val="Heading2"/>
      </w:pPr>
      <w:r>
        <w:t>rdfs:subPropertyOf</w:t>
      </w:r>
    </w:p>
    <w:p>
      <w:r>
        <w:t>rdfs:seeAlso</w:t>
      </w:r>
    </w:p>
    <w:p>
      <w:pPr>
        <w:pStyle w:val="Heading1"/>
      </w:pPr>
      <w:r>
        <w:t>prov:asInBundle</w:t>
      </w:r>
    </w:p>
    <w:p>
      <w:pPr>
        <w:pStyle w:val="Heading2"/>
      </w:pPr>
      <w:r>
        <w:t>rdf:type</w:t>
      </w:r>
    </w:p>
    <w:p>
      <w:r>
        <w:t>owl:ObjectProperty</w:t>
      </w:r>
    </w:p>
    <w:p>
      <w:pPr>
        <w:pStyle w:val="Heading2"/>
      </w:pPr>
      <w:r>
        <w:t>rdfs:comment</w:t>
      </w:r>
    </w:p>
    <w:p>
      <w:r>
        <w:t>prov:asInBundle is used to specify which bundle the general entity of a prov:mentionOf property is described.</w:t>
        <w:br/>
        <w:br/>
        <w:t>When :x prov:mentionOf :y and :y is described in Bundle :b, the triple :x prov:asInBundle :b is also asserted to cite the Bundle in which :y was described.</w:t>
      </w:r>
    </w:p>
    <w:p>
      <w:pPr>
        <w:pStyle w:val="Heading2"/>
      </w:pPr>
      <w:r>
        <w:t>rdfs:domain</w:t>
      </w:r>
    </w:p>
    <w:p>
      <w:r>
        <w:t>prov:Entity</w:t>
      </w:r>
    </w:p>
    <w:p>
      <w:pPr>
        <w:pStyle w:val="Heading2"/>
      </w:pPr>
      <w:r>
        <w:t>rdfs:isDefinedBy</w:t>
      </w:r>
    </w:p>
    <w:p>
      <w:r>
        <w:t>http://www.w3.org/ns/prov-links#</w:t>
      </w:r>
    </w:p>
    <w:p>
      <w:pPr>
        <w:pStyle w:val="Heading2"/>
      </w:pPr>
      <w:r>
        <w:t>rdfs:label</w:t>
      </w:r>
    </w:p>
    <w:p>
      <w:r>
        <w:t>asInBundle</w:t>
      </w:r>
    </w:p>
    <w:p>
      <w:pPr>
        <w:pStyle w:val="Heading2"/>
      </w:pPr>
      <w:r>
        <w:t>rdfs:range</w:t>
      </w:r>
    </w:p>
    <w:p>
      <w:r>
        <w:t>prov:Bundle</w:t>
      </w:r>
    </w:p>
    <w:p>
      <w:pPr>
        <w:pStyle w:val="Heading2"/>
      </w:pPr>
      <w:r>
        <w:t>prov:inverse</w:t>
      </w:r>
    </w:p>
    <w:p>
      <w:r>
        <w:t>contextOf</w:t>
      </w:r>
    </w:p>
    <w:p>
      <w:pPr>
        <w:pStyle w:val="Heading2"/>
      </w:pPr>
      <w:r>
        <w:t>prov:sharesDefinitionWith</w:t>
      </w:r>
    </w:p>
    <w:p>
      <w:r>
        <w:t>prov:mentionOf</w:t>
      </w:r>
    </w:p>
    <w:p>
      <w:pPr>
        <w:pStyle w:val="Heading1"/>
      </w:pPr>
      <w:r>
        <w:t>prov:atLocation</w:t>
      </w:r>
    </w:p>
    <w:p>
      <w:pPr>
        <w:pStyle w:val="Heading2"/>
      </w:pPr>
      <w:r>
        <w:t>rdf:type</w:t>
      </w:r>
    </w:p>
    <w:p>
      <w:r>
        <w:t>owl:ObjectProperty</w:t>
      </w:r>
    </w:p>
    <w:p>
      <w:pPr>
        <w:pStyle w:val="Heading2"/>
      </w:pPr>
      <w:r>
        <w:t>rdfs:comment</w:t>
      </w:r>
    </w:p>
    <w:p>
      <w:r>
        <w:t>The Location of any resource.</w:t>
      </w:r>
    </w:p>
    <w:p>
      <w:r>
        <w:t>This property has multiple RDFS domains to suit multiple OWL Profiles. See &lt;a href="#owl-profile"&gt;PROV-O OWL Profile&lt;/a&gt;.</w:t>
      </w:r>
    </w:p>
    <w:p>
      <w:pPr>
        <w:pStyle w:val="Heading2"/>
      </w:pPr>
      <w:r>
        <w:t>rdfs:domain</w:t>
      </w:r>
    </w:p>
    <w:p>
      <w:pPr>
        <w:pStyle w:val="Heading3"/>
      </w:pPr>
      <w:r>
        <w:t>owl:unionOf</w:t>
      </w:r>
    </w:p>
    <w:p>
      <w:r>
        <w:t>f185e06ee5f874913be617042744bbedfb3</w:t>
      </w:r>
    </w:p>
    <w:p>
      <w:pPr>
        <w:pStyle w:val="Heading3"/>
      </w:pPr>
      <w:r>
        <w:t>rdf:rest</w:t>
      </w:r>
    </w:p>
    <w:p>
      <w:r>
        <w:t>f185e06ee5f874913be617042744bbedfb4</w:t>
      </w:r>
    </w:p>
    <w:p>
      <w:pPr>
        <w:pStyle w:val="Heading3"/>
      </w:pPr>
      <w:r>
        <w:t>rdf:first</w:t>
      </w:r>
    </w:p>
    <w:p>
      <w:r>
        <w:t>prov:Agent</w:t>
      </w:r>
    </w:p>
    <w:p>
      <w:pPr>
        <w:pStyle w:val="Heading3"/>
      </w:pPr>
      <w:r>
        <w:t>rdf:rest</w:t>
      </w:r>
    </w:p>
    <w:p>
      <w:r>
        <w:t>f185e06ee5f874913be617042744bbedfb5</w:t>
      </w:r>
    </w:p>
    <w:p>
      <w:pPr>
        <w:pStyle w:val="Heading3"/>
      </w:pPr>
      <w:r>
        <w:t>rdf:first</w:t>
      </w:r>
    </w:p>
    <w:p>
      <w:r>
        <w:t>prov:Entity</w:t>
      </w:r>
    </w:p>
    <w:p>
      <w:pPr>
        <w:pStyle w:val="Heading3"/>
      </w:pPr>
      <w:r>
        <w:t>rdf:rest</w:t>
      </w:r>
    </w:p>
    <w:p>
      <w:r>
        <w:t>f185e06ee5f874913be617042744bbedfb6</w:t>
      </w:r>
    </w:p>
    <w:p>
      <w:pPr>
        <w:pStyle w:val="Heading3"/>
      </w:pPr>
      <w:r>
        <w:t>rdf:first</w:t>
      </w:r>
    </w:p>
    <w:p>
      <w:r>
        <w:t>prov:InstantaneousEvent</w:t>
      </w:r>
    </w:p>
    <w:p>
      <w:pPr>
        <w:pStyle w:val="Heading3"/>
      </w:pPr>
      <w:r>
        <w:t>rdf:rest</w:t>
      </w:r>
    </w:p>
    <w:p>
      <w:r>
        <w:t>rdf:nil</w:t>
      </w:r>
    </w:p>
    <w:p>
      <w:pPr>
        <w:pStyle w:val="Heading3"/>
      </w:pPr>
      <w:r>
        <w:t>rdf:first</w:t>
      </w:r>
    </w:p>
    <w:p>
      <w:r>
        <w:t>prov:Activity</w:t>
      </w:r>
    </w:p>
    <w:p>
      <w:pPr>
        <w:pStyle w:val="Heading3"/>
      </w:pPr>
      <w:r>
        <w:t>rdf:type</w:t>
      </w:r>
    </w:p>
    <w:p>
      <w:r>
        <w:t>owl:Class</w:t>
      </w:r>
    </w:p>
    <w:p>
      <w:pPr>
        <w:pStyle w:val="Heading2"/>
      </w:pPr>
      <w:r>
        <w:t>rdfs:isDefinedBy</w:t>
      </w:r>
    </w:p>
    <w:p>
      <w:r>
        <w:t>http://www.w3.org/ns/prov-o#</w:t>
      </w:r>
    </w:p>
    <w:p>
      <w:pPr>
        <w:pStyle w:val="Heading2"/>
      </w:pPr>
      <w:r>
        <w:t>rdfs:label</w:t>
      </w:r>
    </w:p>
    <w:p>
      <w:r>
        <w:t>atLocation</w:t>
      </w:r>
    </w:p>
    <w:p>
      <w:pPr>
        <w:pStyle w:val="Heading2"/>
      </w:pPr>
      <w:r>
        <w:t>rdfs:range</w:t>
      </w:r>
    </w:p>
    <w:p>
      <w:r>
        <w:t>prov:Location</w:t>
      </w:r>
    </w:p>
    <w:p>
      <w:pPr>
        <w:pStyle w:val="Heading2"/>
      </w:pPr>
      <w:r>
        <w:t>prov:category</w:t>
      </w:r>
    </w:p>
    <w:p>
      <w:r>
        <w:t>expanded</w:t>
      </w:r>
    </w:p>
    <w:p>
      <w:pPr>
        <w:pStyle w:val="Heading2"/>
      </w:pPr>
      <w:r>
        <w:t>prov:editorialNote</w:t>
      </w:r>
    </w:p>
    <w:p>
      <w:r>
        <w:t>This property is not functional because the many values could be at a variety of granularies (In this building, in this room, in that chair).</w:t>
      </w:r>
    </w:p>
    <w:p>
      <w:r>
        <w:t>The naming of prov:atLocation parallels prov:atTime, and is not named prov:hadLocation to avoid conflicting with the convention that prov:had* properties are used on prov:Influence classes.</w:t>
      </w:r>
    </w:p>
    <w:p>
      <w:pPr>
        <w:pStyle w:val="Heading2"/>
      </w:pPr>
      <w:r>
        <w:t>prov:inverse</w:t>
      </w:r>
    </w:p>
    <w:p>
      <w:r>
        <w:t>locationOf</w:t>
      </w:r>
    </w:p>
    <w:p>
      <w:pPr>
        <w:pStyle w:val="Heading2"/>
      </w:pPr>
      <w:r>
        <w:t>prov:sharesDefinitionWith</w:t>
      </w:r>
    </w:p>
    <w:p>
      <w:r>
        <w:t>prov:Location</w:t>
      </w:r>
    </w:p>
    <w:p>
      <w:pPr>
        <w:pStyle w:val="Heading1"/>
      </w:pPr>
      <w:r>
        <w:t>prov:atTime</w:t>
      </w:r>
    </w:p>
    <w:p>
      <w:pPr>
        <w:pStyle w:val="Heading2"/>
      </w:pPr>
      <w:r>
        <w:t>rdf:type</w:t>
      </w:r>
    </w:p>
    <w:p>
      <w:r>
        <w:t>owl:DatatypeProperty</w:t>
      </w:r>
    </w:p>
    <w:p>
      <w:pPr>
        <w:pStyle w:val="Heading2"/>
      </w:pPr>
      <w:r>
        <w:t>rdfs:comment</w:t>
      </w:r>
    </w:p>
    <w:p>
      <w:r>
        <w:t>The time at which an InstantaneousEvent occurred, in the form of xsd:dateTime.</w:t>
      </w:r>
    </w:p>
    <w:p>
      <w:pPr>
        <w:pStyle w:val="Heading2"/>
      </w:pPr>
      <w:r>
        <w:t>rdfs:domain</w:t>
      </w:r>
    </w:p>
    <w:p>
      <w:r>
        <w:t>prov:InstantaneousEvent</w:t>
      </w:r>
    </w:p>
    <w:p>
      <w:pPr>
        <w:pStyle w:val="Heading2"/>
      </w:pPr>
      <w:r>
        <w:t>rdfs:isDefinedBy</w:t>
      </w:r>
    </w:p>
    <w:p>
      <w:r>
        <w:t>http://www.w3.org/ns/prov-o#</w:t>
      </w:r>
    </w:p>
    <w:p>
      <w:pPr>
        <w:pStyle w:val="Heading2"/>
      </w:pPr>
      <w:r>
        <w:t>rdfs:label</w:t>
      </w:r>
    </w:p>
    <w:p>
      <w:r>
        <w:t>atTime</w:t>
      </w:r>
    </w:p>
    <w:p>
      <w:pPr>
        <w:pStyle w:val="Heading2"/>
      </w:pPr>
      <w:r>
        <w:t>rdfs:range</w:t>
      </w:r>
    </w:p>
    <w:p>
      <w:r>
        <w:t>xsd:dateTime</w:t>
      </w:r>
    </w:p>
    <w:p>
      <w:pPr>
        <w:pStyle w:val="Heading2"/>
      </w:pPr>
      <w:r>
        <w:t>prov:category</w:t>
      </w:r>
    </w:p>
    <w:p>
      <w:r>
        <w:t>qualified</w:t>
      </w:r>
    </w:p>
    <w:p>
      <w:pPr>
        <w:pStyle w:val="Heading2"/>
      </w:pPr>
      <w:r>
        <w:t>prov:component</w:t>
      </w:r>
    </w:p>
    <w:p>
      <w:r>
        <w:t>entities-activities</w:t>
      </w:r>
    </w:p>
    <w:p>
      <w:pPr>
        <w:pStyle w:val="Heading2"/>
      </w:pPr>
      <w:r>
        <w:t>prov:sharesDefinitionWith</w:t>
      </w:r>
    </w:p>
    <w:p>
      <w:r>
        <w:t>prov:InstantaneousEvent</w:t>
      </w:r>
    </w:p>
    <w:p>
      <w:pPr>
        <w:pStyle w:val="Heading2"/>
      </w:pPr>
      <w:r>
        <w:t>prov:unqualifiedForm</w:t>
      </w:r>
    </w:p>
    <w:p>
      <w:r>
        <w:t>prov:endedAtTime</w:t>
      </w:r>
    </w:p>
    <w:p>
      <w:r>
        <w:t>prov:generatedAtTime</w:t>
      </w:r>
    </w:p>
    <w:p>
      <w:r>
        <w:t>prov:startedAtTime</w:t>
      </w:r>
    </w:p>
    <w:p>
      <w:r>
        <w:t>prov:invalidatedAtTime</w:t>
      </w:r>
    </w:p>
    <w:p>
      <w:pPr>
        <w:pStyle w:val="Heading1"/>
      </w:pPr>
      <w:r>
        <w:t>prov:category</w:t>
      </w:r>
    </w:p>
    <w:p>
      <w:pPr>
        <w:pStyle w:val="Heading2"/>
      </w:pPr>
      <w:r>
        <w:t>rdf:type</w:t>
      </w:r>
    </w:p>
    <w:p>
      <w:r>
        <w:t>owl:AnnotationProperty</w:t>
      </w:r>
    </w:p>
    <w:p>
      <w:pPr>
        <w:pStyle w:val="Heading2"/>
      </w:pPr>
      <w:r>
        <w:t>rdfs:comment</w:t>
      </w:r>
    </w:p>
    <w:p>
      <w:r>
        <w:t xml:space="preserve">Classify prov-o terms into three categories, including 'starting-point', 'qualifed', and 'extended'. This classification is used by the prov-o html document to gently introduce prov-o terms to its users. </w:t>
      </w:r>
    </w:p>
    <w:p>
      <w:pPr>
        <w:pStyle w:val="Heading2"/>
      </w:pPr>
      <w:r>
        <w:t>rdfs:isDefinedBy</w:t>
      </w:r>
    </w:p>
    <w:p>
      <w:r>
        <w:t>http://www.w3.org/ns/prov-o#</w:t>
      </w:r>
    </w:p>
    <w:p>
      <w:r>
        <w:t>prov:</w:t>
      </w:r>
    </w:p>
    <w:p>
      <w:pPr>
        <w:pStyle w:val="Heading1"/>
      </w:pPr>
      <w:r>
        <w:t>prov:component</w:t>
      </w:r>
    </w:p>
    <w:p>
      <w:pPr>
        <w:pStyle w:val="Heading2"/>
      </w:pPr>
      <w:r>
        <w:t>rdf:type</w:t>
      </w:r>
    </w:p>
    <w:p>
      <w:r>
        <w:t>owl:AnnotationProperty</w:t>
      </w:r>
    </w:p>
    <w:p>
      <w:pPr>
        <w:pStyle w:val="Heading2"/>
      </w:pPr>
      <w:r>
        <w:t>rdfs:comment</w:t>
      </w:r>
    </w:p>
    <w:p>
      <w:r>
        <w:t>Classify prov-o terms into six components according to prov-dm, including 'agents-responsibility', 'alternate', 'annotations', 'collections', 'derivations', and 'entities-activities'. This classification is used so that readers of prov-o specification can find its correspondence with the prov-dm specification.</w:t>
      </w:r>
    </w:p>
    <w:p>
      <w:pPr>
        <w:pStyle w:val="Heading2"/>
      </w:pPr>
      <w:r>
        <w:t>rdfs:isDefinedBy</w:t>
      </w:r>
    </w:p>
    <w:p>
      <w:r>
        <w:t>http://www.w3.org/ns/prov-o#</w:t>
      </w:r>
    </w:p>
    <w:p>
      <w:r>
        <w:t>prov:</w:t>
      </w:r>
    </w:p>
    <w:p>
      <w:pPr>
        <w:pStyle w:val="Heading1"/>
      </w:pPr>
      <w:r>
        <w:t>prov:constraints</w:t>
      </w:r>
    </w:p>
    <w:p>
      <w:pPr>
        <w:pStyle w:val="Heading2"/>
      </w:pPr>
      <w:r>
        <w:t>rdf:type</w:t>
      </w:r>
    </w:p>
    <w:p>
      <w:r>
        <w:t>owl:AnnotationProperty</w:t>
      </w:r>
    </w:p>
    <w:p>
      <w:pPr>
        <w:pStyle w:val="Heading2"/>
      </w:pPr>
      <w:r>
        <w:t>rdfs:comment</w:t>
      </w:r>
    </w:p>
    <w:p>
      <w:r>
        <w:t>A reference to the principal section of the PROV-CONSTRAINTS document that describes this concept.</w:t>
      </w:r>
    </w:p>
    <w:p>
      <w:pPr>
        <w:pStyle w:val="Heading2"/>
      </w:pPr>
      <w:r>
        <w:t>rdfs:isDefinedBy</w:t>
      </w:r>
    </w:p>
    <w:p>
      <w:r>
        <w:t>prov:</w:t>
      </w:r>
    </w:p>
    <w:p>
      <w:r>
        <w:t>http://www.w3.org/ns/prov-o#</w:t>
      </w:r>
    </w:p>
    <w:p>
      <w:pPr>
        <w:pStyle w:val="Heading2"/>
      </w:pPr>
      <w:r>
        <w:t>rdfs:subPropertyOf</w:t>
      </w:r>
    </w:p>
    <w:p>
      <w:r>
        <w:t>rdfs:seeAlso</w:t>
      </w:r>
    </w:p>
    <w:p>
      <w:pPr>
        <w:pStyle w:val="Heading1"/>
      </w:pPr>
      <w:r>
        <w:t>prov:contributed</w:t>
      </w:r>
    </w:p>
    <w:p>
      <w:pPr>
        <w:pStyle w:val="Heading2"/>
      </w:pPr>
      <w:r>
        <w:t>rdfs:isDefinedBy</w:t>
      </w:r>
    </w:p>
    <w:p>
      <w:r>
        <w:t>http://www.w3.org/ns/prov-o-inverses#</w:t>
      </w:r>
    </w:p>
    <w:p>
      <w:pPr>
        <w:pStyle w:val="Heading2"/>
      </w:pPr>
      <w:r>
        <w:t>rdfs:label</w:t>
      </w:r>
    </w:p>
    <w:p>
      <w:r>
        <w:t>contributed</w:t>
      </w:r>
    </w:p>
    <w:p>
      <w:pPr>
        <w:pStyle w:val="Heading2"/>
      </w:pPr>
      <w:r>
        <w:t>owl:inverseOf</w:t>
      </w:r>
    </w:p>
    <w:p>
      <w:r>
        <w:t>prov:wasAttributedTo</w:t>
      </w:r>
    </w:p>
    <w:p>
      <w:pPr>
        <w:pStyle w:val="Heading1"/>
      </w:pPr>
      <w:r>
        <w:t>prov:definition</w:t>
      </w:r>
    </w:p>
    <w:p>
      <w:pPr>
        <w:pStyle w:val="Heading2"/>
      </w:pPr>
      <w:r>
        <w:t>rdf:type</w:t>
      </w:r>
    </w:p>
    <w:p>
      <w:r>
        <w:t>owl:AnnotationProperty</w:t>
      </w:r>
    </w:p>
    <w:p>
      <w:pPr>
        <w:pStyle w:val="Heading2"/>
      </w:pPr>
      <w:r>
        <w:t>rdfs:comment</w:t>
      </w:r>
    </w:p>
    <w:p>
      <w:r>
        <w:t>A definition quoted from PROV-DM or PROV-CONSTRAINTS that describes the concept expressed with this OWL term.</w:t>
      </w:r>
    </w:p>
    <w:p>
      <w:pPr>
        <w:pStyle w:val="Heading2"/>
      </w:pPr>
      <w:r>
        <w:t>rdfs:isDefinedBy</w:t>
      </w:r>
    </w:p>
    <w:p>
      <w:r>
        <w:t>http://www.w3.org/ns/prov-o#</w:t>
      </w:r>
    </w:p>
    <w:p>
      <w:r>
        <w:t>prov:</w:t>
      </w:r>
    </w:p>
    <w:p>
      <w:pPr>
        <w:pStyle w:val="Heading1"/>
      </w:pPr>
      <w:r>
        <w:t>prov:derivedByInsertionFrom</w:t>
      </w:r>
    </w:p>
    <w:p>
      <w:pPr>
        <w:pStyle w:val="Heading2"/>
      </w:pPr>
      <w:r>
        <w:t>rdf:type</w:t>
      </w:r>
    </w:p>
    <w:p>
      <w:r>
        <w:t>owl:ObjectProperty</w:t>
      </w:r>
    </w:p>
    <w:p>
      <w:pPr>
        <w:pStyle w:val="Heading2"/>
      </w:pPr>
      <w:r>
        <w:t>rdfs:domain</w:t>
      </w:r>
    </w:p>
    <w:p>
      <w:r>
        <w:t>prov:Dictionary</w:t>
      </w:r>
    </w:p>
    <w:p>
      <w:pPr>
        <w:pStyle w:val="Heading2"/>
      </w:pPr>
      <w:r>
        <w:t>rdfs:isDefinedBy</w:t>
      </w:r>
    </w:p>
    <w:p>
      <w:r>
        <w:t>prov:</w:t>
      </w:r>
    </w:p>
    <w:p>
      <w:pPr>
        <w:pStyle w:val="Heading2"/>
      </w:pPr>
      <w:r>
        <w:t>rdfs:label</w:t>
      </w:r>
    </w:p>
    <w:p>
      <w:r>
        <w:t>derivedByInsertionFrom</w:t>
      </w:r>
    </w:p>
    <w:p>
      <w:pPr>
        <w:pStyle w:val="Heading2"/>
      </w:pPr>
      <w:r>
        <w:t>rdfs:range</w:t>
      </w:r>
    </w:p>
    <w:p>
      <w:r>
        <w:t>prov:Dictionary</w:t>
      </w:r>
    </w:p>
    <w:p>
      <w:pPr>
        <w:pStyle w:val="Heading2"/>
      </w:pPr>
      <w:r>
        <w:t>rdfs:subPropertyOf</w:t>
      </w:r>
    </w:p>
    <w:p>
      <w:r>
        <w:t>prov:wasDerivedFrom</w:t>
      </w:r>
    </w:p>
    <w:p>
      <w:pPr>
        <w:pStyle w:val="Heading2"/>
      </w:pPr>
      <w:r>
        <w:t>prov:category</w:t>
      </w:r>
    </w:p>
    <w:p>
      <w:r>
        <w:t>collections</w:t>
      </w:r>
    </w:p>
    <w:p>
      <w:pPr>
        <w:pStyle w:val="Heading2"/>
      </w:pPr>
      <w:r>
        <w:t>prov:component</w:t>
      </w:r>
    </w:p>
    <w:p>
      <w:r>
        <w:t>collections</w:t>
      </w:r>
    </w:p>
    <w:p>
      <w:pPr>
        <w:pStyle w:val="Heading2"/>
      </w:pPr>
      <w:r>
        <w:t>prov:constraints</w:t>
      </w:r>
    </w:p>
    <w:p>
      <w:r>
        <w:t>http://www.w3.org/TR/2013/NOTE-prov-dictionary-20130430/#dictionary-constraints</w:t>
      </w:r>
    </w:p>
    <w:p>
      <w:pPr>
        <w:pStyle w:val="Heading2"/>
      </w:pPr>
      <w:r>
        <w:t>prov:definition</w:t>
      </w:r>
    </w:p>
    <w:p>
      <w:r>
        <w:t>The dictionary was derived from the other by insertion. prov:qualifiedInsertion shows details of the insertion, in particular the inserted key-entity pairs.</w:t>
      </w:r>
    </w:p>
    <w:p>
      <w:pPr>
        <w:pStyle w:val="Heading2"/>
      </w:pPr>
      <w:r>
        <w:t>prov:dm</w:t>
      </w:r>
    </w:p>
    <w:p>
      <w:r>
        <w:t>http://www.w3.org/TR/2013/NOTE-prov-dictionary-20130430/#term-dictionary-insertion</w:t>
      </w:r>
    </w:p>
    <w:p>
      <w:pPr>
        <w:pStyle w:val="Heading2"/>
      </w:pPr>
      <w:r>
        <w:t>prov:n</w:t>
      </w:r>
    </w:p>
    <w:p>
      <w:r>
        <w:t>http://www.w3.org/TR/2013/NOTE-prov-dictionary-20130430/#expression-dictionary-insertion</w:t>
      </w:r>
    </w:p>
    <w:p>
      <w:pPr>
        <w:pStyle w:val="Heading1"/>
      </w:pPr>
      <w:r>
        <w:t>prov:derivedByRemovalFrom</w:t>
      </w:r>
    </w:p>
    <w:p>
      <w:pPr>
        <w:pStyle w:val="Heading2"/>
      </w:pPr>
      <w:r>
        <w:t>rdf:type</w:t>
      </w:r>
    </w:p>
    <w:p>
      <w:r>
        <w:t>owl:ObjectProperty</w:t>
      </w:r>
    </w:p>
    <w:p>
      <w:pPr>
        <w:pStyle w:val="Heading2"/>
      </w:pPr>
      <w:r>
        <w:t>rdfs:domain</w:t>
      </w:r>
    </w:p>
    <w:p>
      <w:r>
        <w:t>prov:Dictionary</w:t>
      </w:r>
    </w:p>
    <w:p>
      <w:pPr>
        <w:pStyle w:val="Heading2"/>
      </w:pPr>
      <w:r>
        <w:t>rdfs:isDefinedBy</w:t>
      </w:r>
    </w:p>
    <w:p>
      <w:r>
        <w:t>prov:</w:t>
      </w:r>
    </w:p>
    <w:p>
      <w:pPr>
        <w:pStyle w:val="Heading2"/>
      </w:pPr>
      <w:r>
        <w:t>rdfs:label</w:t>
      </w:r>
    </w:p>
    <w:p>
      <w:r>
        <w:t>derivedByRemovalFrom</w:t>
      </w:r>
    </w:p>
    <w:p>
      <w:pPr>
        <w:pStyle w:val="Heading2"/>
      </w:pPr>
      <w:r>
        <w:t>rdfs:range</w:t>
      </w:r>
    </w:p>
    <w:p>
      <w:r>
        <w:t>prov:Dictionary</w:t>
      </w:r>
    </w:p>
    <w:p>
      <w:pPr>
        <w:pStyle w:val="Heading2"/>
      </w:pPr>
      <w:r>
        <w:t>rdfs:subPropertyOf</w:t>
      </w:r>
    </w:p>
    <w:p>
      <w:r>
        <w:t>prov:wasDerivedFrom</w:t>
      </w:r>
    </w:p>
    <w:p>
      <w:pPr>
        <w:pStyle w:val="Heading2"/>
      </w:pPr>
      <w:r>
        <w:t>prov:category</w:t>
      </w:r>
    </w:p>
    <w:p>
      <w:r>
        <w:t>collections</w:t>
      </w:r>
    </w:p>
    <w:p>
      <w:pPr>
        <w:pStyle w:val="Heading2"/>
      </w:pPr>
      <w:r>
        <w:t>prov:component</w:t>
      </w:r>
    </w:p>
    <w:p>
      <w:r>
        <w:t>collections</w:t>
      </w:r>
    </w:p>
    <w:p>
      <w:pPr>
        <w:pStyle w:val="Heading2"/>
      </w:pPr>
      <w:r>
        <w:t>prov:constraints</w:t>
      </w:r>
    </w:p>
    <w:p>
      <w:r>
        <w:t>http://www.w3.org/TR/2013/NOTE-prov-dictionary-20130430/#dictionary-constraints</w:t>
      </w:r>
    </w:p>
    <w:p>
      <w:pPr>
        <w:pStyle w:val="Heading2"/>
      </w:pPr>
      <w:r>
        <w:t>prov:definition</w:t>
      </w:r>
    </w:p>
    <w:p>
      <w:r>
        <w:t>The dictionary was derived from the other by removal. prov:qualifiedRemoval shows details of the removal, in particular the removed key-entity pairs.</w:t>
      </w:r>
    </w:p>
    <w:p>
      <w:pPr>
        <w:pStyle w:val="Heading2"/>
      </w:pPr>
      <w:r>
        <w:t>prov:dm</w:t>
      </w:r>
    </w:p>
    <w:p>
      <w:r>
        <w:t>http://www.w3.org/TR/2013/NOTE-prov-dictionary-20130430/#term-dictionary-removal</w:t>
      </w:r>
    </w:p>
    <w:p>
      <w:pPr>
        <w:pStyle w:val="Heading2"/>
      </w:pPr>
      <w:r>
        <w:t>prov:n</w:t>
      </w:r>
    </w:p>
    <w:p>
      <w:r>
        <w:t>http://www.w3.org/TR/2013/NOTE-prov-dictionary-20130430/#expression-dictionary-removal</w:t>
      </w:r>
    </w:p>
    <w:p>
      <w:pPr>
        <w:pStyle w:val="Heading1"/>
      </w:pPr>
      <w:r>
        <w:t>prov:describesService</w:t>
      </w:r>
    </w:p>
    <w:p>
      <w:pPr>
        <w:pStyle w:val="Heading2"/>
      </w:pPr>
      <w:r>
        <w:t>rdf:type</w:t>
      </w:r>
    </w:p>
    <w:p>
      <w:r>
        <w:t>owl:ObjectProperty</w:t>
      </w:r>
    </w:p>
    <w:p>
      <w:pPr>
        <w:pStyle w:val="Heading2"/>
      </w:pPr>
      <w:r>
        <w:t>rdfs:comment</w:t>
      </w:r>
    </w:p>
    <w:p>
      <w:r>
        <w:t>relates a generic provenance query service resource (type prov:ServiceDescription) to a specific query service description (e.g. a prov:DirectQueryService or a sd:Service).</w:t>
      </w:r>
    </w:p>
    <w:p>
      <w:pPr>
        <w:pStyle w:val="Heading2"/>
      </w:pPr>
      <w:r>
        <w:t>rdfs:isDefinedBy</w:t>
      </w:r>
    </w:p>
    <w:p>
      <w:r>
        <w:t>prov:</w:t>
      </w:r>
    </w:p>
    <w:p>
      <w:pPr>
        <w:pStyle w:val="Heading2"/>
      </w:pPr>
      <w:r>
        <w:t>rdfs:label</w:t>
      </w:r>
    </w:p>
    <w:p>
      <w:r>
        <w:t>describesService</w:t>
      </w:r>
    </w:p>
    <w:p>
      <w:pPr>
        <w:pStyle w:val="Heading2"/>
      </w:pPr>
      <w:r>
        <w:t>prov:aq</w:t>
      </w:r>
    </w:p>
    <w:p>
      <w:r>
        <w:t>http://www.w3.org/TR/2013/NOTE-prov-aq-20130430/rovenance-query-service-description</w:t>
      </w:r>
    </w:p>
    <w:p>
      <w:pPr>
        <w:pStyle w:val="Heading2"/>
      </w:pPr>
      <w:r>
        <w:t>prov:category</w:t>
      </w:r>
    </w:p>
    <w:p>
      <w:r>
        <w:t>access-and-query</w:t>
      </w:r>
    </w:p>
    <w:p>
      <w:pPr>
        <w:pStyle w:val="Heading2"/>
      </w:pPr>
      <w:r>
        <w:t>prov:inverse</w:t>
      </w:r>
    </w:p>
    <w:p>
      <w:r>
        <w:t>serviceDescribedBy</w:t>
      </w:r>
    </w:p>
    <w:p>
      <w:pPr>
        <w:pStyle w:val="Heading1"/>
      </w:pPr>
      <w:r>
        <w:t>prov:dictionary</w:t>
      </w:r>
    </w:p>
    <w:p>
      <w:pPr>
        <w:pStyle w:val="Heading2"/>
      </w:pPr>
      <w:r>
        <w:t>rdf:type</w:t>
      </w:r>
    </w:p>
    <w:p>
      <w:r>
        <w:t>owl:ObjectProperty</w:t>
      </w:r>
    </w:p>
    <w:p>
      <w:pPr>
        <w:pStyle w:val="Heading2"/>
      </w:pPr>
      <w:r>
        <w:t>rdfs:domain</w:t>
      </w:r>
    </w:p>
    <w:p>
      <w:r>
        <w:t>prov:Insertion</w:t>
      </w:r>
    </w:p>
    <w:p>
      <w:r>
        <w:t>prov:Removal</w:t>
      </w:r>
    </w:p>
    <w:p>
      <w:pPr>
        <w:pStyle w:val="Heading2"/>
      </w:pPr>
      <w:r>
        <w:t>rdfs:isDefinedBy</w:t>
      </w:r>
    </w:p>
    <w:p>
      <w:r>
        <w:t>prov:</w:t>
      </w:r>
    </w:p>
    <w:p>
      <w:pPr>
        <w:pStyle w:val="Heading2"/>
      </w:pPr>
      <w:r>
        <w:t>rdfs:label</w:t>
      </w:r>
    </w:p>
    <w:p>
      <w:r>
        <w:t>dictionary</w:t>
      </w:r>
    </w:p>
    <w:p>
      <w:pPr>
        <w:pStyle w:val="Heading2"/>
      </w:pPr>
      <w:r>
        <w:t>rdfs:range</w:t>
      </w:r>
    </w:p>
    <w:p>
      <w:r>
        <w:t>prov:Dictionary</w:t>
      </w:r>
    </w:p>
    <w:p>
      <w:pPr>
        <w:pStyle w:val="Heading2"/>
      </w:pPr>
      <w:r>
        <w:t>rdfs:subPropertyOf</w:t>
      </w:r>
    </w:p>
    <w:p>
      <w:r>
        <w:t>prov:entity</w:t>
      </w:r>
    </w:p>
    <w:p>
      <w:pPr>
        <w:pStyle w:val="Heading2"/>
      </w:pPr>
      <w:r>
        <w:t>prov:category</w:t>
      </w:r>
    </w:p>
    <w:p>
      <w:r>
        <w:t>collections</w:t>
      </w:r>
    </w:p>
    <w:p>
      <w:pPr>
        <w:pStyle w:val="Heading2"/>
      </w:pPr>
      <w:r>
        <w:t>prov:component</w:t>
      </w:r>
    </w:p>
    <w:p>
      <w:r>
        <w:t>collections</w:t>
      </w:r>
    </w:p>
    <w:p>
      <w:pPr>
        <w:pStyle w:val="Heading2"/>
      </w:pPr>
      <w:r>
        <w:t>prov:constraints</w:t>
      </w:r>
    </w:p>
    <w:p>
      <w:r>
        <w:t>http://www.w3.org/TR/2013/NOTE-prov-dictionary-20130430/#dictionary-constraints</w:t>
      </w:r>
    </w:p>
    <w:p>
      <w:pPr>
        <w:pStyle w:val="Heading2"/>
      </w:pPr>
      <w:r>
        <w:t>prov:definition</w:t>
      </w:r>
    </w:p>
    <w:p>
      <w:r>
        <w:t>The property used by a prov:Insertion and prov:Removal to cite the prov:Dictionary that was prov:derivedByInsertionFrom or prov:derivedByRemovalFrom another dictionary.</w:t>
      </w:r>
    </w:p>
    <w:p>
      <w:pPr>
        <w:pStyle w:val="Heading2"/>
      </w:pPr>
      <w:r>
        <w:t>prov:dm</w:t>
      </w:r>
    </w:p>
    <w:p>
      <w:r>
        <w:t>http://www.w3.org/TR/2013/NOTE-prov-dictionary-20130430/#term-dictionary-removal</w:t>
      </w:r>
    </w:p>
    <w:p>
      <w:r>
        <w:t>http://www.w3.org/TR/2013/NOTE-prov-dictionary-20130430/#term-dictionary-insertion</w:t>
      </w:r>
    </w:p>
    <w:p>
      <w:pPr>
        <w:pStyle w:val="Heading2"/>
      </w:pPr>
      <w:r>
        <w:t>prov:n</w:t>
      </w:r>
    </w:p>
    <w:p>
      <w:r>
        <w:t>http://www.w3.org/TR/2013/NOTE-prov-dictionary-20130430/#expression-dictionary-removal</w:t>
      </w:r>
    </w:p>
    <w:p>
      <w:r>
        <w:t>http://www.w3.org/TR/2013/NOTE-prov-dictionary-20130430/#expression-dictionary-insertion</w:t>
      </w:r>
    </w:p>
    <w:p>
      <w:pPr>
        <w:pStyle w:val="Heading1"/>
      </w:pPr>
      <w:r>
        <w:t>prov:dm</w:t>
      </w:r>
    </w:p>
    <w:p>
      <w:pPr>
        <w:pStyle w:val="Heading2"/>
      </w:pPr>
      <w:r>
        <w:t>rdf:type</w:t>
      </w:r>
    </w:p>
    <w:p>
      <w:r>
        <w:t>owl:AnnotationProperty</w:t>
      </w:r>
    </w:p>
    <w:p>
      <w:pPr>
        <w:pStyle w:val="Heading2"/>
      </w:pPr>
      <w:r>
        <w:t>rdfs:comment</w:t>
      </w:r>
    </w:p>
    <w:p>
      <w:r>
        <w:t>A reference to the principal section of the PROV-DM document that describes this concept.</w:t>
      </w:r>
    </w:p>
    <w:p>
      <w:pPr>
        <w:pStyle w:val="Heading2"/>
      </w:pPr>
      <w:r>
        <w:t>rdfs:isDefinedBy</w:t>
      </w:r>
    </w:p>
    <w:p>
      <w:r>
        <w:t>prov:</w:t>
      </w:r>
    </w:p>
    <w:p>
      <w:r>
        <w:t>http://www.w3.org/ns/prov-o#</w:t>
      </w:r>
    </w:p>
    <w:p>
      <w:pPr>
        <w:pStyle w:val="Heading2"/>
      </w:pPr>
      <w:r>
        <w:t>rdfs:subPropertyOf</w:t>
      </w:r>
    </w:p>
    <w:p>
      <w:r>
        <w:t>rdfs:seeAlso</w:t>
      </w:r>
    </w:p>
    <w:p>
      <w:pPr>
        <w:pStyle w:val="Heading1"/>
      </w:pPr>
      <w:r>
        <w:t>prov:editorialNote</w:t>
      </w:r>
    </w:p>
    <w:p>
      <w:pPr>
        <w:pStyle w:val="Heading2"/>
      </w:pPr>
      <w:r>
        <w:t>rdf:type</w:t>
      </w:r>
    </w:p>
    <w:p>
      <w:r>
        <w:t>owl:AnnotationProperty</w:t>
      </w:r>
    </w:p>
    <w:p>
      <w:pPr>
        <w:pStyle w:val="Heading2"/>
      </w:pPr>
      <w:r>
        <w:t>rdfs:comment</w:t>
      </w:r>
    </w:p>
    <w:p>
      <w:r>
        <w:t>A note by the OWL development team about how this term expresses the PROV-DM concept, or how it should be used in context of semantic web or linked data.</w:t>
      </w:r>
    </w:p>
    <w:p>
      <w:pPr>
        <w:pStyle w:val="Heading2"/>
      </w:pPr>
      <w:r>
        <w:t>rdfs:isDefinedBy</w:t>
      </w:r>
    </w:p>
    <w:p>
      <w:r>
        <w:t>http://www.w3.org/ns/prov-o#</w:t>
      </w:r>
    </w:p>
    <w:p>
      <w:r>
        <w:t>prov:</w:t>
      </w:r>
    </w:p>
    <w:p>
      <w:pPr>
        <w:pStyle w:val="Heading1"/>
      </w:pPr>
      <w:r>
        <w:t>prov:editorsDefinition</w:t>
      </w:r>
    </w:p>
    <w:p>
      <w:pPr>
        <w:pStyle w:val="Heading2"/>
      </w:pPr>
      <w:r>
        <w:t>rdf:type</w:t>
      </w:r>
    </w:p>
    <w:p>
      <w:r>
        <w:t>owl:AnnotationProperty</w:t>
      </w:r>
    </w:p>
    <w:p>
      <w:pPr>
        <w:pStyle w:val="Heading2"/>
      </w:pPr>
      <w:r>
        <w:t>rdfs:comment</w:t>
      </w:r>
    </w:p>
    <w:p>
      <w:r>
        <w:t>When the prov-o term does not have a definition drawn from prov-dm, and the prov-o editor provides one.</w:t>
      </w:r>
    </w:p>
    <w:p>
      <w:pPr>
        <w:pStyle w:val="Heading2"/>
      </w:pPr>
      <w:r>
        <w:t>rdfs:isDefinedBy</w:t>
      </w:r>
    </w:p>
    <w:p>
      <w:r>
        <w:t>prov:</w:t>
      </w:r>
    </w:p>
    <w:p>
      <w:r>
        <w:t>http://www.w3.org/ns/prov-o#</w:t>
      </w:r>
    </w:p>
    <w:p>
      <w:pPr>
        <w:pStyle w:val="Heading2"/>
      </w:pPr>
      <w:r>
        <w:t>rdfs:subPropertyOf</w:t>
      </w:r>
    </w:p>
    <w:p>
      <w:r>
        <w:t>prov:definition</w:t>
      </w:r>
    </w:p>
    <w:p>
      <w:pPr>
        <w:pStyle w:val="Heading1"/>
      </w:pPr>
      <w:r>
        <w:t>prov:ended</w:t>
      </w:r>
    </w:p>
    <w:p>
      <w:pPr>
        <w:pStyle w:val="Heading2"/>
      </w:pPr>
      <w:r>
        <w:t>rdfs:isDefinedBy</w:t>
      </w:r>
    </w:p>
    <w:p>
      <w:r>
        <w:t>http://www.w3.org/ns/prov-o-inverses#</w:t>
      </w:r>
    </w:p>
    <w:p>
      <w:pPr>
        <w:pStyle w:val="Heading2"/>
      </w:pPr>
      <w:r>
        <w:t>rdfs:label</w:t>
      </w:r>
    </w:p>
    <w:p>
      <w:r>
        <w:t>ended</w:t>
      </w:r>
    </w:p>
    <w:p>
      <w:pPr>
        <w:pStyle w:val="Heading2"/>
      </w:pPr>
      <w:r>
        <w:t>owl:inverseOf</w:t>
      </w:r>
    </w:p>
    <w:p>
      <w:r>
        <w:t>prov:wasEndedBy</w:t>
      </w:r>
    </w:p>
    <w:p>
      <w:pPr>
        <w:pStyle w:val="Heading1"/>
      </w:pPr>
      <w:r>
        <w:t>prov:endedAtTime</w:t>
      </w:r>
    </w:p>
    <w:p>
      <w:pPr>
        <w:pStyle w:val="Heading2"/>
      </w:pPr>
      <w:r>
        <w:t>rdf:type</w:t>
      </w:r>
    </w:p>
    <w:p>
      <w:r>
        <w:t>owl:DatatypeProperty</w:t>
      </w:r>
    </w:p>
    <w:p>
      <w:pPr>
        <w:pStyle w:val="Heading2"/>
      </w:pPr>
      <w:r>
        <w:t>rdfs:comment</w:t>
      </w:r>
    </w:p>
    <w:p>
      <w:r>
        <w:t>The time at which an activity ended. See also prov:startedAtTime.</w:t>
      </w:r>
    </w:p>
    <w:p>
      <w:pPr>
        <w:pStyle w:val="Heading2"/>
      </w:pPr>
      <w:r>
        <w:t>rdfs:domain</w:t>
      </w:r>
    </w:p>
    <w:p>
      <w:r>
        <w:t>prov:Activity</w:t>
      </w:r>
    </w:p>
    <w:p>
      <w:pPr>
        <w:pStyle w:val="Heading2"/>
      </w:pPr>
      <w:r>
        <w:t>rdfs:isDefinedBy</w:t>
      </w:r>
    </w:p>
    <w:p>
      <w:r>
        <w:t>http://www.w3.org/ns/prov-o#</w:t>
      </w:r>
    </w:p>
    <w:p>
      <w:pPr>
        <w:pStyle w:val="Heading2"/>
      </w:pPr>
      <w:r>
        <w:t>rdfs:label</w:t>
      </w:r>
    </w:p>
    <w:p>
      <w:r>
        <w:t>endedAtTime</w:t>
      </w:r>
    </w:p>
    <w:p>
      <w:pPr>
        <w:pStyle w:val="Heading2"/>
      </w:pPr>
      <w:r>
        <w:t>rdfs:range</w:t>
      </w:r>
    </w:p>
    <w:p>
      <w:r>
        <w:t>xsd:dateTime</w:t>
      </w:r>
    </w:p>
    <w:p>
      <w:pPr>
        <w:pStyle w:val="Heading2"/>
      </w:pPr>
      <w:r>
        <w:t>prov:category</w:t>
      </w:r>
    </w:p>
    <w:p>
      <w:r>
        <w:t>starting-point</w:t>
      </w:r>
    </w:p>
    <w:p>
      <w:pPr>
        <w:pStyle w:val="Heading2"/>
      </w:pPr>
      <w:r>
        <w:t>prov:component</w:t>
      </w:r>
    </w:p>
    <w:p>
      <w:r>
        <w:t>entities-activities</w:t>
      </w:r>
    </w:p>
    <w:p>
      <w:pPr>
        <w:pStyle w:val="Heading2"/>
      </w:pPr>
      <w:r>
        <w:t>prov:editorialNote</w:t>
      </w:r>
    </w:p>
    <w:p>
      <w:r>
        <w:t>It is the intent that the property chain holds: (prov:qualifiedEnd o prov:atTime) rdfs:subPropertyOf prov:endedAtTime.</w:t>
      </w:r>
    </w:p>
    <w:p>
      <w:pPr>
        <w:pStyle w:val="Heading2"/>
      </w:pPr>
      <w:r>
        <w:t>prov:qualifiedForm</w:t>
      </w:r>
    </w:p>
    <w:p>
      <w:r>
        <w:t>prov:atTime</w:t>
      </w:r>
    </w:p>
    <w:p>
      <w:r>
        <w:t>prov:End</w:t>
      </w:r>
    </w:p>
    <w:p>
      <w:pPr>
        <w:pStyle w:val="Heading1"/>
      </w:pPr>
      <w:r>
        <w:t>prov:entity</w:t>
      </w:r>
    </w:p>
    <w:p>
      <w:pPr>
        <w:pStyle w:val="Heading2"/>
      </w:pPr>
      <w:r>
        <w:t>rdf:type</w:t>
      </w:r>
    </w:p>
    <w:p>
      <w:r>
        <w:t>owl:ObjectProperty</w:t>
      </w:r>
    </w:p>
    <w:p>
      <w:pPr>
        <w:pStyle w:val="Heading2"/>
      </w:pPr>
      <w:r>
        <w:t>rdfs:domain</w:t>
      </w:r>
    </w:p>
    <w:p>
      <w:r>
        <w:t>prov:EntityInfluence</w:t>
      </w:r>
    </w:p>
    <w:p>
      <w:pPr>
        <w:pStyle w:val="Heading2"/>
      </w:pPr>
      <w:r>
        <w:t>rdfs:isDefinedBy</w:t>
      </w:r>
    </w:p>
    <w:p>
      <w:r>
        <w:t>http://www.w3.org/ns/prov-o#</w:t>
      </w:r>
    </w:p>
    <w:p>
      <w:pPr>
        <w:pStyle w:val="Heading2"/>
      </w:pPr>
      <w:r>
        <w:t>rdfs:label</w:t>
      </w:r>
    </w:p>
    <w:p>
      <w:r>
        <w:t>entity</w:t>
      </w:r>
    </w:p>
    <w:p>
      <w:pPr>
        <w:pStyle w:val="Heading2"/>
      </w:pPr>
      <w:r>
        <w:t>rdfs:range</w:t>
      </w:r>
    </w:p>
    <w:p>
      <w:r>
        <w:t>prov:Entity</w:t>
      </w:r>
    </w:p>
    <w:p>
      <w:pPr>
        <w:pStyle w:val="Heading2"/>
      </w:pPr>
      <w:r>
        <w:t>rdfs:subPropertyOf</w:t>
      </w:r>
    </w:p>
    <w:p>
      <w:r>
        <w:t>prov:influencer</w:t>
      </w:r>
    </w:p>
    <w:p>
      <w:pPr>
        <w:pStyle w:val="Heading2"/>
      </w:pPr>
      <w:r>
        <w:t>prov:category</w:t>
      </w:r>
    </w:p>
    <w:p>
      <w:r>
        <w:t>qualified</w:t>
      </w:r>
    </w:p>
    <w:p>
      <w:pPr>
        <w:pStyle w:val="Heading2"/>
      </w:pPr>
      <w:r>
        <w:t>prov:editorialNote</w:t>
      </w:r>
    </w:p>
    <w:p>
      <w:r>
        <w:t>This property behaves in spirit like rdf:object; it references the object of a prov:wasInfluencedBy triple.</w:t>
      </w:r>
    </w:p>
    <w:p>
      <w:pPr>
        <w:pStyle w:val="Heading2"/>
      </w:pPr>
      <w:r>
        <w:t>prov:editorsDefinition</w:t>
      </w:r>
    </w:p>
    <w:p>
      <w:r>
        <w:t>The prov:entity property references an prov:Entity which influenced a resource. This property applies to an prov:EntityInfluence, which is given by a subproperty of prov:qualifiedInfluence from the influenced prov:Entity, prov:Activity or prov:Agent.</w:t>
      </w:r>
    </w:p>
    <w:p>
      <w:pPr>
        <w:pStyle w:val="Heading2"/>
      </w:pPr>
      <w:r>
        <w:t>prov:inverse</w:t>
      </w:r>
    </w:p>
    <w:p>
      <w:r>
        <w:t>entityOfInfluence</w:t>
      </w:r>
    </w:p>
    <w:p>
      <w:pPr>
        <w:pStyle w:val="Heading1"/>
      </w:pPr>
      <w:r>
        <w:t>prov:entityOfInfluence</w:t>
      </w:r>
    </w:p>
    <w:p>
      <w:pPr>
        <w:pStyle w:val="Heading2"/>
      </w:pPr>
      <w:r>
        <w:t>rdfs:isDefinedBy</w:t>
      </w:r>
    </w:p>
    <w:p>
      <w:r>
        <w:t>http://www.w3.org/ns/prov-o-inverses#</w:t>
      </w:r>
    </w:p>
    <w:p>
      <w:pPr>
        <w:pStyle w:val="Heading2"/>
      </w:pPr>
      <w:r>
        <w:t>rdfs:label</w:t>
      </w:r>
    </w:p>
    <w:p>
      <w:r>
        <w:t>entityOfInfluence</w:t>
      </w:r>
    </w:p>
    <w:p>
      <w:pPr>
        <w:pStyle w:val="Heading2"/>
      </w:pPr>
      <w:r>
        <w:t>owl:inverseOf</w:t>
      </w:r>
    </w:p>
    <w:p>
      <w:r>
        <w:t>prov:entity</w:t>
      </w:r>
    </w:p>
    <w:p>
      <w:pPr>
        <w:pStyle w:val="Heading1"/>
      </w:pPr>
      <w:r>
        <w:t>prov:generalizationOf</w:t>
      </w:r>
    </w:p>
    <w:p>
      <w:pPr>
        <w:pStyle w:val="Heading2"/>
      </w:pPr>
      <w:r>
        <w:t>rdfs:isDefinedBy</w:t>
      </w:r>
    </w:p>
    <w:p>
      <w:r>
        <w:t>http://www.w3.org/ns/prov-o-inverses#</w:t>
      </w:r>
    </w:p>
    <w:p>
      <w:pPr>
        <w:pStyle w:val="Heading2"/>
      </w:pPr>
      <w:r>
        <w:t>rdfs:label</w:t>
      </w:r>
    </w:p>
    <w:p>
      <w:r>
        <w:t>generalizationOf</w:t>
      </w:r>
    </w:p>
    <w:p>
      <w:pPr>
        <w:pStyle w:val="Heading2"/>
      </w:pPr>
      <w:r>
        <w:t>owl:inverseOf</w:t>
      </w:r>
    </w:p>
    <w:p>
      <w:r>
        <w:t>prov:specializationOf</w:t>
      </w:r>
    </w:p>
    <w:p>
      <w:pPr>
        <w:pStyle w:val="Heading1"/>
      </w:pPr>
      <w:r>
        <w:t>prov:generated</w:t>
      </w:r>
    </w:p>
    <w:p>
      <w:pPr>
        <w:pStyle w:val="Heading2"/>
      </w:pPr>
      <w:r>
        <w:t>rdf:type</w:t>
      </w:r>
    </w:p>
    <w:p>
      <w:r>
        <w:t>owl:ObjectProperty</w:t>
      </w:r>
    </w:p>
    <w:p>
      <w:pPr>
        <w:pStyle w:val="Heading2"/>
      </w:pPr>
      <w:r>
        <w:t>rdfs:domain</w:t>
      </w:r>
    </w:p>
    <w:p>
      <w:r>
        <w:t>prov:Activity</w:t>
      </w:r>
    </w:p>
    <w:p>
      <w:pPr>
        <w:pStyle w:val="Heading2"/>
      </w:pPr>
      <w:r>
        <w:t>rdfs:isDefinedBy</w:t>
      </w:r>
    </w:p>
    <w:p>
      <w:r>
        <w:t>http://www.w3.org/ns/prov-o#</w:t>
      </w:r>
    </w:p>
    <w:p>
      <w:r>
        <w:t>http://www.w3.org/ns/prov-o-inverses#</w:t>
      </w:r>
    </w:p>
    <w:p>
      <w:pPr>
        <w:pStyle w:val="Heading2"/>
      </w:pPr>
      <w:r>
        <w:t>rdfs:label</w:t>
      </w:r>
    </w:p>
    <w:p>
      <w:r>
        <w:t>generated</w:t>
      </w:r>
    </w:p>
    <w:p>
      <w:pPr>
        <w:pStyle w:val="Heading2"/>
      </w:pPr>
      <w:r>
        <w:t>rdfs:range</w:t>
      </w:r>
    </w:p>
    <w:p>
      <w:r>
        <w:t>prov:Entity</w:t>
      </w:r>
    </w:p>
    <w:p>
      <w:pPr>
        <w:pStyle w:val="Heading2"/>
      </w:pPr>
      <w:r>
        <w:t>rdfs:subPropertyOf</w:t>
      </w:r>
    </w:p>
    <w:p>
      <w:r>
        <w:t>prov:influenced</w:t>
      </w:r>
    </w:p>
    <w:p>
      <w:pPr>
        <w:pStyle w:val="Heading2"/>
      </w:pPr>
      <w:r>
        <w:t>owl:inverseOf</w:t>
      </w:r>
    </w:p>
    <w:p>
      <w:r>
        <w:t>prov:wasGeneratedBy</w:t>
      </w:r>
    </w:p>
    <w:p>
      <w:pPr>
        <w:pStyle w:val="Heading2"/>
      </w:pPr>
      <w:r>
        <w:t>prov:category</w:t>
      </w:r>
    </w:p>
    <w:p>
      <w:r>
        <w:t>expanded</w:t>
      </w:r>
    </w:p>
    <w:p>
      <w:pPr>
        <w:pStyle w:val="Heading2"/>
      </w:pPr>
      <w:r>
        <w:t>prov:component</w:t>
      </w:r>
    </w:p>
    <w:p>
      <w:r>
        <w:t>entities-activities</w:t>
      </w:r>
    </w:p>
    <w:p>
      <w:pPr>
        <w:pStyle w:val="Heading2"/>
      </w:pPr>
      <w:r>
        <w:t>prov:editorialNote</w:t>
      </w:r>
    </w:p>
    <w:p>
      <w:r>
        <w:t>prov:generated is one of few inverse property defined, to allow Activity-oriented assertions in addition to Entity-oriented assertions.</w:t>
      </w:r>
    </w:p>
    <w:p>
      <w:pPr>
        <w:pStyle w:val="Heading2"/>
      </w:pPr>
      <w:r>
        <w:t>prov:inverse</w:t>
      </w:r>
    </w:p>
    <w:p>
      <w:r>
        <w:t>wasGeneratedBy</w:t>
      </w:r>
    </w:p>
    <w:p>
      <w:pPr>
        <w:pStyle w:val="Heading2"/>
      </w:pPr>
      <w:r>
        <w:t>prov:sharesDefinitionWith</w:t>
      </w:r>
    </w:p>
    <w:p>
      <w:r>
        <w:t>prov:Generation</w:t>
      </w:r>
    </w:p>
    <w:p>
      <w:pPr>
        <w:pStyle w:val="Heading1"/>
      </w:pPr>
      <w:r>
        <w:t>prov:generatedAsDerivation</w:t>
      </w:r>
    </w:p>
    <w:p>
      <w:pPr>
        <w:pStyle w:val="Heading2"/>
      </w:pPr>
      <w:r>
        <w:t>rdfs:isDefinedBy</w:t>
      </w:r>
    </w:p>
    <w:p>
      <w:r>
        <w:t>http://www.w3.org/ns/prov-o-inverses#</w:t>
      </w:r>
    </w:p>
    <w:p>
      <w:pPr>
        <w:pStyle w:val="Heading2"/>
      </w:pPr>
      <w:r>
        <w:t>rdfs:label</w:t>
      </w:r>
    </w:p>
    <w:p>
      <w:r>
        <w:t>generatedAsDerivation</w:t>
      </w:r>
    </w:p>
    <w:p>
      <w:pPr>
        <w:pStyle w:val="Heading2"/>
      </w:pPr>
      <w:r>
        <w:t>owl:inverseOf</w:t>
      </w:r>
    </w:p>
    <w:p>
      <w:r>
        <w:t>prov:hadGeneration</w:t>
      </w:r>
    </w:p>
    <w:p>
      <w:pPr>
        <w:pStyle w:val="Heading1"/>
      </w:pPr>
      <w:r>
        <w:t>prov:generatedAtTime</w:t>
      </w:r>
    </w:p>
    <w:p>
      <w:pPr>
        <w:pStyle w:val="Heading2"/>
      </w:pPr>
      <w:r>
        <w:t>rdf:type</w:t>
      </w:r>
    </w:p>
    <w:p>
      <w:r>
        <w:t>owl:DatatypeProperty</w:t>
      </w:r>
    </w:p>
    <w:p>
      <w:pPr>
        <w:pStyle w:val="Heading2"/>
      </w:pPr>
      <w:r>
        <w:t>rdfs:comment</w:t>
      </w:r>
    </w:p>
    <w:p>
      <w:r>
        <w:t>The time at which an entity was completely created and is available for use.</w:t>
      </w:r>
    </w:p>
    <w:p>
      <w:pPr>
        <w:pStyle w:val="Heading2"/>
      </w:pPr>
      <w:r>
        <w:t>rdfs:domain</w:t>
      </w:r>
    </w:p>
    <w:p>
      <w:r>
        <w:t>prov:Entity</w:t>
      </w:r>
    </w:p>
    <w:p>
      <w:pPr>
        <w:pStyle w:val="Heading2"/>
      </w:pPr>
      <w:r>
        <w:t>rdfs:isDefinedBy</w:t>
      </w:r>
    </w:p>
    <w:p>
      <w:r>
        <w:t>http://www.w3.org/ns/prov-o#</w:t>
      </w:r>
    </w:p>
    <w:p>
      <w:pPr>
        <w:pStyle w:val="Heading2"/>
      </w:pPr>
      <w:r>
        <w:t>rdfs:label</w:t>
      </w:r>
    </w:p>
    <w:p>
      <w:r>
        <w:t>generatedAtTime</w:t>
      </w:r>
    </w:p>
    <w:p>
      <w:pPr>
        <w:pStyle w:val="Heading2"/>
      </w:pPr>
      <w:r>
        <w:t>rdfs:range</w:t>
      </w:r>
    </w:p>
    <w:p>
      <w:r>
        <w:t>xsd:dateTime</w:t>
      </w:r>
    </w:p>
    <w:p>
      <w:pPr>
        <w:pStyle w:val="Heading2"/>
      </w:pPr>
      <w:r>
        <w:t>prov:category</w:t>
      </w:r>
    </w:p>
    <w:p>
      <w:r>
        <w:t>expanded</w:t>
      </w:r>
    </w:p>
    <w:p>
      <w:pPr>
        <w:pStyle w:val="Heading2"/>
      </w:pPr>
      <w:r>
        <w:t>prov:component</w:t>
      </w:r>
    </w:p>
    <w:p>
      <w:r>
        <w:t>entities-activities</w:t>
      </w:r>
    </w:p>
    <w:p>
      <w:pPr>
        <w:pStyle w:val="Heading2"/>
      </w:pPr>
      <w:r>
        <w:t>prov:editorialNote</w:t>
      </w:r>
    </w:p>
    <w:p>
      <w:r>
        <w:t>It is the intent that the property chain holds: (prov:qualifiedGeneration o prov:atTime) rdfs:subPropertyOf prov:generatedAtTime.</w:t>
      </w:r>
    </w:p>
    <w:p>
      <w:pPr>
        <w:pStyle w:val="Heading2"/>
      </w:pPr>
      <w:r>
        <w:t>prov:qualifiedForm</w:t>
      </w:r>
    </w:p>
    <w:p>
      <w:r>
        <w:t>prov:Generation</w:t>
      </w:r>
    </w:p>
    <w:p>
      <w:r>
        <w:t>prov:atTime</w:t>
      </w:r>
    </w:p>
    <w:p>
      <w:pPr>
        <w:pStyle w:val="Heading1"/>
      </w:pPr>
      <w:r>
        <w:t>prov:hadActivity</w:t>
      </w:r>
    </w:p>
    <w:p>
      <w:pPr>
        <w:pStyle w:val="Heading2"/>
      </w:pPr>
      <w:r>
        <w:t>rdf:type</w:t>
      </w:r>
    </w:p>
    <w:p>
      <w:r>
        <w:t>owl:ObjectProperty</w:t>
      </w:r>
    </w:p>
    <w:p>
      <w:pPr>
        <w:pStyle w:val="Heading2"/>
      </w:pPr>
      <w:r>
        <w:t>rdfs:comment</w:t>
      </w:r>
    </w:p>
    <w:p>
      <w:r>
        <w:t>This property has multiple RDFS domains to suit multiple OWL Profiles. See &lt;a href="#owl-profile"&gt;PROV-O OWL Profile&lt;/a&gt;.</w:t>
      </w:r>
    </w:p>
    <w:p>
      <w:r>
        <w:t>The _optional_ Activity of an Influence, which used, generated, invalidated, or was the responsibility of some Entity. This property is _not_ used by ActivityInfluence (use prov:activity instead).</w:t>
      </w:r>
    </w:p>
    <w:p>
      <w:pPr>
        <w:pStyle w:val="Heading2"/>
      </w:pPr>
      <w:r>
        <w:t>rdfs:domain</w:t>
      </w:r>
    </w:p>
    <w:p>
      <w:r>
        <w:t>prov:Influence</w:t>
      </w:r>
    </w:p>
    <w:p>
      <w:pPr>
        <w:pStyle w:val="Heading3"/>
      </w:pPr>
      <w:r>
        <w:t>owl:unionOf</w:t>
      </w:r>
    </w:p>
    <w:p>
      <w:r>
        <w:t>f185e06ee5f874913be617042744bbedfb7</w:t>
      </w:r>
    </w:p>
    <w:p>
      <w:pPr>
        <w:pStyle w:val="Heading3"/>
      </w:pPr>
      <w:r>
        <w:t>rdf:first</w:t>
      </w:r>
    </w:p>
    <w:p>
      <w:r>
        <w:t>prov:Delegation</w:t>
      </w:r>
    </w:p>
    <w:p>
      <w:pPr>
        <w:pStyle w:val="Heading3"/>
      </w:pPr>
      <w:r>
        <w:t>rdf:rest</w:t>
      </w:r>
    </w:p>
    <w:p>
      <w:r>
        <w:t>f185e06ee5f874913be617042744bbedfb8</w:t>
      </w:r>
    </w:p>
    <w:p>
      <w:pPr>
        <w:pStyle w:val="Heading3"/>
      </w:pPr>
      <w:r>
        <w:t>rdf:rest</w:t>
      </w:r>
    </w:p>
    <w:p>
      <w:r>
        <w:t>f185e06ee5f874913be617042744bbedfb9</w:t>
      </w:r>
    </w:p>
    <w:p>
      <w:pPr>
        <w:pStyle w:val="Heading3"/>
      </w:pPr>
      <w:r>
        <w:t>rdf:rest</w:t>
      </w:r>
    </w:p>
    <w:p>
      <w:r>
        <w:t>f185e06ee5f874913be617042744bbedfb10</w:t>
      </w:r>
    </w:p>
    <w:p>
      <w:pPr>
        <w:pStyle w:val="Heading3"/>
      </w:pPr>
      <w:r>
        <w:t>rdf:first</w:t>
      </w:r>
    </w:p>
    <w:p>
      <w:r>
        <w:t>prov:Start</w:t>
      </w:r>
    </w:p>
    <w:p>
      <w:pPr>
        <w:pStyle w:val="Heading3"/>
      </w:pPr>
      <w:r>
        <w:t>rdf:rest</w:t>
      </w:r>
    </w:p>
    <w:p>
      <w:r>
        <w:t>rdf:nil</w:t>
      </w:r>
    </w:p>
    <w:p>
      <w:pPr>
        <w:pStyle w:val="Heading3"/>
      </w:pPr>
      <w:r>
        <w:t>rdf:first</w:t>
      </w:r>
    </w:p>
    <w:p>
      <w:r>
        <w:t>prov:End</w:t>
      </w:r>
    </w:p>
    <w:p>
      <w:pPr>
        <w:pStyle w:val="Heading3"/>
      </w:pPr>
      <w:r>
        <w:t>rdf:first</w:t>
      </w:r>
    </w:p>
    <w:p>
      <w:r>
        <w:t>prov:Derivation</w:t>
      </w:r>
    </w:p>
    <w:p>
      <w:pPr>
        <w:pStyle w:val="Heading3"/>
      </w:pPr>
      <w:r>
        <w:t>rdf:type</w:t>
      </w:r>
    </w:p>
    <w:p>
      <w:r>
        <w:t>owl:Class</w:t>
      </w:r>
    </w:p>
    <w:p>
      <w:pPr>
        <w:pStyle w:val="Heading2"/>
      </w:pPr>
      <w:r>
        <w:t>rdfs:isDefinedBy</w:t>
      </w:r>
    </w:p>
    <w:p>
      <w:r>
        <w:t>http://www.w3.org/ns/prov-o#</w:t>
      </w:r>
    </w:p>
    <w:p>
      <w:pPr>
        <w:pStyle w:val="Heading2"/>
      </w:pPr>
      <w:r>
        <w:t>rdfs:label</w:t>
      </w:r>
    </w:p>
    <w:p>
      <w:r>
        <w:t>hadActivity</w:t>
      </w:r>
    </w:p>
    <w:p>
      <w:pPr>
        <w:pStyle w:val="Heading2"/>
      </w:pPr>
      <w:r>
        <w:t>rdfs:range</w:t>
      </w:r>
    </w:p>
    <w:p>
      <w:r>
        <w:t>prov:Activity</w:t>
      </w:r>
    </w:p>
    <w:p>
      <w:pPr>
        <w:pStyle w:val="Heading2"/>
      </w:pPr>
      <w:r>
        <w:t>prov:category</w:t>
      </w:r>
    </w:p>
    <w:p>
      <w:r>
        <w:t>qualified</w:t>
      </w:r>
    </w:p>
    <w:p>
      <w:pPr>
        <w:pStyle w:val="Heading2"/>
      </w:pPr>
      <w:r>
        <w:t>prov:component</w:t>
      </w:r>
    </w:p>
    <w:p>
      <w:r>
        <w:t>derivations</w:t>
      </w:r>
    </w:p>
    <w:p>
      <w:pPr>
        <w:pStyle w:val="Heading2"/>
      </w:pPr>
      <w:r>
        <w:t>prov:editorialNote</w:t>
      </w:r>
    </w:p>
    <w:p>
      <w:r>
        <w:t>The multiple rdfs:domain assertions are intended. One is simpler and works for OWL-RL, the union is more specific but is not recognized by OWL-RL.</w:t>
      </w:r>
    </w:p>
    <w:p>
      <w:pPr>
        <w:pStyle w:val="Heading2"/>
      </w:pPr>
      <w:r>
        <w:t>prov:inverse</w:t>
      </w:r>
    </w:p>
    <w:p>
      <w:r>
        <w:t>wasActivityOfInfluence</w:t>
      </w:r>
    </w:p>
    <w:p>
      <w:pPr>
        <w:pStyle w:val="Heading2"/>
      </w:pPr>
      <w:r>
        <w:t>prov:sharesDefinitionWith</w:t>
      </w:r>
    </w:p>
    <w:p>
      <w:r>
        <w:t>prov:Activity</w:t>
      </w:r>
    </w:p>
    <w:p>
      <w:pPr>
        <w:pStyle w:val="Heading1"/>
      </w:pPr>
      <w:r>
        <w:t>prov:hadDelegate</w:t>
      </w:r>
    </w:p>
    <w:p>
      <w:pPr>
        <w:pStyle w:val="Heading2"/>
      </w:pPr>
      <w:r>
        <w:t>rdfs:isDefinedBy</w:t>
      </w:r>
    </w:p>
    <w:p>
      <w:r>
        <w:t>http://www.w3.org/ns/prov-o-inverses#</w:t>
      </w:r>
    </w:p>
    <w:p>
      <w:pPr>
        <w:pStyle w:val="Heading2"/>
      </w:pPr>
      <w:r>
        <w:t>rdfs:label</w:t>
      </w:r>
    </w:p>
    <w:p>
      <w:r>
        <w:t>hadDelegate</w:t>
      </w:r>
    </w:p>
    <w:p>
      <w:pPr>
        <w:pStyle w:val="Heading2"/>
      </w:pPr>
      <w:r>
        <w:t>owl:inverseOf</w:t>
      </w:r>
    </w:p>
    <w:p>
      <w:r>
        <w:t>prov:actedOnBehalfOf</w:t>
      </w:r>
    </w:p>
    <w:p>
      <w:pPr>
        <w:pStyle w:val="Heading1"/>
      </w:pPr>
      <w:r>
        <w:t>prov:hadDerivation</w:t>
      </w:r>
    </w:p>
    <w:p>
      <w:pPr>
        <w:pStyle w:val="Heading2"/>
      </w:pPr>
      <w:r>
        <w:t>rdfs:isDefinedBy</w:t>
      </w:r>
    </w:p>
    <w:p>
      <w:r>
        <w:t>http://www.w3.org/ns/prov-o-inverses#</w:t>
      </w:r>
    </w:p>
    <w:p>
      <w:pPr>
        <w:pStyle w:val="Heading2"/>
      </w:pPr>
      <w:r>
        <w:t>rdfs:label</w:t>
      </w:r>
    </w:p>
    <w:p>
      <w:r>
        <w:t>hadDerivation</w:t>
      </w:r>
    </w:p>
    <w:p>
      <w:pPr>
        <w:pStyle w:val="Heading2"/>
      </w:pPr>
      <w:r>
        <w:t>owl:inverseOf</w:t>
      </w:r>
    </w:p>
    <w:p>
      <w:r>
        <w:t>prov:wasDerivedFrom</w:t>
      </w:r>
    </w:p>
    <w:p>
      <w:pPr>
        <w:pStyle w:val="Heading1"/>
      </w:pPr>
      <w:r>
        <w:t>prov:hadDictionaryMember</w:t>
      </w:r>
    </w:p>
    <w:p>
      <w:pPr>
        <w:pStyle w:val="Heading2"/>
      </w:pPr>
      <w:r>
        <w:t>rdf:type</w:t>
      </w:r>
    </w:p>
    <w:p>
      <w:r>
        <w:t>owl:ObjectProperty</w:t>
      </w:r>
    </w:p>
    <w:p>
      <w:pPr>
        <w:pStyle w:val="Heading2"/>
      </w:pPr>
      <w:r>
        <w:t>rdfs:domain</w:t>
      </w:r>
    </w:p>
    <w:p>
      <w:r>
        <w:t>prov:Dictionary</w:t>
      </w:r>
    </w:p>
    <w:p>
      <w:pPr>
        <w:pStyle w:val="Heading2"/>
      </w:pPr>
      <w:r>
        <w:t>rdfs:isDefinedBy</w:t>
      </w:r>
    </w:p>
    <w:p>
      <w:r>
        <w:t>prov:</w:t>
      </w:r>
    </w:p>
    <w:p>
      <w:pPr>
        <w:pStyle w:val="Heading2"/>
      </w:pPr>
      <w:r>
        <w:t>rdfs:label</w:t>
      </w:r>
    </w:p>
    <w:p>
      <w:r>
        <w:t>hadDictionaryMember</w:t>
      </w:r>
    </w:p>
    <w:p>
      <w:pPr>
        <w:pStyle w:val="Heading2"/>
      </w:pPr>
      <w:r>
        <w:t>rdfs:range</w:t>
      </w:r>
    </w:p>
    <w:p>
      <w:r>
        <w:t>prov:KeyEntityPair</w:t>
      </w:r>
    </w:p>
    <w:p>
      <w:pPr>
        <w:pStyle w:val="Heading2"/>
      </w:pPr>
      <w:r>
        <w:t>prov:category</w:t>
      </w:r>
    </w:p>
    <w:p>
      <w:r>
        <w:t>collections</w:t>
      </w:r>
    </w:p>
    <w:p>
      <w:pPr>
        <w:pStyle w:val="Heading2"/>
      </w:pPr>
      <w:r>
        <w:t>prov:component</w:t>
      </w:r>
    </w:p>
    <w:p>
      <w:r>
        <w:t>collections</w:t>
      </w:r>
    </w:p>
    <w:p>
      <w:pPr>
        <w:pStyle w:val="Heading2"/>
      </w:pPr>
      <w:r>
        <w:t>prov:constraints</w:t>
      </w:r>
    </w:p>
    <w:p>
      <w:r>
        <w:t>http://www.w3.org/TR/2013/NOTE-prov-dictionary-20130430/#dictionary-constraints</w:t>
      </w:r>
    </w:p>
    <w:p>
      <w:pPr>
        <w:pStyle w:val="Heading2"/>
      </w:pPr>
      <w:r>
        <w:t>prov:definition</w:t>
      </w:r>
    </w:p>
    <w:p>
      <w:r>
        <w:t>Describes the key-entity pair that was member of a prov:Dictionary. A dictionary can have multiple members.</w:t>
      </w:r>
    </w:p>
    <w:p>
      <w:pPr>
        <w:pStyle w:val="Heading2"/>
      </w:pPr>
      <w:r>
        <w:t>prov:dm</w:t>
      </w:r>
    </w:p>
    <w:p>
      <w:r>
        <w:t>http://www.w3.org/TR/2013/NOTE-prov-dictionary-20130430/#term-dictionary-membership</w:t>
      </w:r>
    </w:p>
    <w:p>
      <w:pPr>
        <w:pStyle w:val="Heading2"/>
      </w:pPr>
      <w:r>
        <w:t>prov:n</w:t>
      </w:r>
    </w:p>
    <w:p>
      <w:r>
        <w:t>http://www.w3.org/TR/2013/NOTE-prov-dictionary-20130430/#expression-dictionary-membership</w:t>
      </w:r>
    </w:p>
    <w:p>
      <w:pPr>
        <w:pStyle w:val="Heading1"/>
      </w:pPr>
      <w:r>
        <w:t>prov:hadGeneration</w:t>
      </w:r>
    </w:p>
    <w:p>
      <w:pPr>
        <w:pStyle w:val="Heading2"/>
      </w:pPr>
      <w:r>
        <w:t>rdf:type</w:t>
      </w:r>
    </w:p>
    <w:p>
      <w:r>
        <w:t>owl:ObjectProperty</w:t>
      </w:r>
    </w:p>
    <w:p>
      <w:pPr>
        <w:pStyle w:val="Heading2"/>
      </w:pPr>
      <w:r>
        <w:t>rdfs:comment</w:t>
      </w:r>
    </w:p>
    <w:p>
      <w:r>
        <w:t>The _optional_ Generation involved in an Entity's Derivation.</w:t>
      </w:r>
    </w:p>
    <w:p>
      <w:pPr>
        <w:pStyle w:val="Heading2"/>
      </w:pPr>
      <w:r>
        <w:t>rdfs:domain</w:t>
      </w:r>
    </w:p>
    <w:p>
      <w:r>
        <w:t>prov:Derivation</w:t>
      </w:r>
    </w:p>
    <w:p>
      <w:pPr>
        <w:pStyle w:val="Heading2"/>
      </w:pPr>
      <w:r>
        <w:t>rdfs:isDefinedBy</w:t>
      </w:r>
    </w:p>
    <w:p>
      <w:r>
        <w:t>http://www.w3.org/ns/prov-o#</w:t>
      </w:r>
    </w:p>
    <w:p>
      <w:pPr>
        <w:pStyle w:val="Heading2"/>
      </w:pPr>
      <w:r>
        <w:t>rdfs:label</w:t>
      </w:r>
    </w:p>
    <w:p>
      <w:r>
        <w:t>hadGeneration</w:t>
      </w:r>
    </w:p>
    <w:p>
      <w:pPr>
        <w:pStyle w:val="Heading2"/>
      </w:pPr>
      <w:r>
        <w:t>rdfs:range</w:t>
      </w:r>
    </w:p>
    <w:p>
      <w:r>
        <w:t>prov:Generation</w:t>
      </w:r>
    </w:p>
    <w:p>
      <w:pPr>
        <w:pStyle w:val="Heading2"/>
      </w:pPr>
      <w:r>
        <w:t>prov:category</w:t>
      </w:r>
    </w:p>
    <w:p>
      <w:r>
        <w:t>qualified</w:t>
      </w:r>
    </w:p>
    <w:p>
      <w:pPr>
        <w:pStyle w:val="Heading2"/>
      </w:pPr>
      <w:r>
        <w:t>prov:component</w:t>
      </w:r>
    </w:p>
    <w:p>
      <w:r>
        <w:t>derivations</w:t>
      </w:r>
    </w:p>
    <w:p>
      <w:pPr>
        <w:pStyle w:val="Heading2"/>
      </w:pPr>
      <w:r>
        <w:t>prov:inverse</w:t>
      </w:r>
    </w:p>
    <w:p>
      <w:r>
        <w:t>generatedAsDerivation</w:t>
      </w:r>
    </w:p>
    <w:p>
      <w:pPr>
        <w:pStyle w:val="Heading2"/>
      </w:pPr>
      <w:r>
        <w:t>prov:sharesDefinitionWith</w:t>
      </w:r>
    </w:p>
    <w:p>
      <w:r>
        <w:t>prov:Generation</w:t>
      </w:r>
    </w:p>
    <w:p>
      <w:pPr>
        <w:pStyle w:val="Heading1"/>
      </w:pPr>
      <w:r>
        <w:t>prov:hadInfluence</w:t>
      </w:r>
    </w:p>
    <w:p>
      <w:pPr>
        <w:pStyle w:val="Heading2"/>
      </w:pPr>
      <w:r>
        <w:t>rdfs:isDefinedBy</w:t>
      </w:r>
    </w:p>
    <w:p>
      <w:r>
        <w:t>http://www.w3.org/ns/prov-o-inverses#</w:t>
      </w:r>
    </w:p>
    <w:p>
      <w:pPr>
        <w:pStyle w:val="Heading2"/>
      </w:pPr>
      <w:r>
        <w:t>rdfs:label</w:t>
      </w:r>
    </w:p>
    <w:p>
      <w:r>
        <w:t>hadInfluence</w:t>
      </w:r>
    </w:p>
    <w:p>
      <w:pPr>
        <w:pStyle w:val="Heading2"/>
      </w:pPr>
      <w:r>
        <w:t>owl:inverseOf</w:t>
      </w:r>
    </w:p>
    <w:p>
      <w:r>
        <w:t>prov:influencer</w:t>
      </w:r>
    </w:p>
    <w:p>
      <w:pPr>
        <w:pStyle w:val="Heading1"/>
      </w:pPr>
      <w:r>
        <w:t>prov:hadMember</w:t>
      </w:r>
    </w:p>
    <w:p>
      <w:pPr>
        <w:pStyle w:val="Heading2"/>
      </w:pPr>
      <w:r>
        <w:t>rdf:type</w:t>
      </w:r>
    </w:p>
    <w:p>
      <w:r>
        <w:t>owl:ObjectProperty</w:t>
      </w:r>
    </w:p>
    <w:p>
      <w:pPr>
        <w:pStyle w:val="Heading2"/>
      </w:pPr>
      <w:r>
        <w:t>rdfs:domain</w:t>
      </w:r>
    </w:p>
    <w:p>
      <w:r>
        <w:t>prov:Collection</w:t>
      </w:r>
    </w:p>
    <w:p>
      <w:pPr>
        <w:pStyle w:val="Heading2"/>
      </w:pPr>
      <w:r>
        <w:t>rdfs:isDefinedBy</w:t>
      </w:r>
    </w:p>
    <w:p>
      <w:r>
        <w:t>http://www.w3.org/ns/prov-o#</w:t>
      </w:r>
    </w:p>
    <w:p>
      <w:pPr>
        <w:pStyle w:val="Heading2"/>
      </w:pPr>
      <w:r>
        <w:t>rdfs:label</w:t>
      </w:r>
    </w:p>
    <w:p>
      <w:r>
        <w:t>hadMember</w:t>
      </w:r>
    </w:p>
    <w:p>
      <w:pPr>
        <w:pStyle w:val="Heading2"/>
      </w:pPr>
      <w:r>
        <w:t>rdfs:range</w:t>
      </w:r>
    </w:p>
    <w:p>
      <w:r>
        <w:t>prov:Entity</w:t>
      </w:r>
    </w:p>
    <w:p>
      <w:pPr>
        <w:pStyle w:val="Heading2"/>
      </w:pPr>
      <w:r>
        <w:t>rdfs:subPropertyOf</w:t>
      </w:r>
    </w:p>
    <w:p>
      <w:r>
        <w:t>prov:wasInfluencedBy</w:t>
      </w:r>
    </w:p>
    <w:p>
      <w:pPr>
        <w:pStyle w:val="Heading2"/>
      </w:pPr>
      <w:r>
        <w:t>prov:category</w:t>
      </w:r>
    </w:p>
    <w:p>
      <w:r>
        <w:t>expanded</w:t>
      </w:r>
    </w:p>
    <w:p>
      <w:pPr>
        <w:pStyle w:val="Heading2"/>
      </w:pPr>
      <w:r>
        <w:t>prov:component</w:t>
      </w:r>
    </w:p>
    <w:p>
      <w:r>
        <w:t>expanded</w:t>
      </w:r>
    </w:p>
    <w:p>
      <w:pPr>
        <w:pStyle w:val="Heading2"/>
      </w:pPr>
      <w:r>
        <w:t>prov:inverse</w:t>
      </w:r>
    </w:p>
    <w:p>
      <w:r>
        <w:t>wasMemberOf</w:t>
      </w:r>
    </w:p>
    <w:p>
      <w:pPr>
        <w:pStyle w:val="Heading2"/>
      </w:pPr>
      <w:r>
        <w:t>prov:sharesDefinitionWith</w:t>
      </w:r>
    </w:p>
    <w:p>
      <w:r>
        <w:t>prov:Collection</w:t>
      </w:r>
    </w:p>
    <w:p>
      <w:pPr>
        <w:pStyle w:val="Heading1"/>
      </w:pPr>
      <w:r>
        <w:t>prov:hadPlan</w:t>
      </w:r>
    </w:p>
    <w:p>
      <w:pPr>
        <w:pStyle w:val="Heading2"/>
      </w:pPr>
      <w:r>
        <w:t>rdf:type</w:t>
      </w:r>
    </w:p>
    <w:p>
      <w:r>
        <w:t>owl:ObjectProperty</w:t>
      </w:r>
    </w:p>
    <w:p>
      <w:pPr>
        <w:pStyle w:val="Heading2"/>
      </w:pPr>
      <w:r>
        <w:t>rdfs:comment</w:t>
      </w:r>
    </w:p>
    <w:p>
      <w:r>
        <w:t>The _optional_ Plan adopted by an Agent in Association with some Activity. Plan specifications are out of the scope of this specification.</w:t>
      </w:r>
    </w:p>
    <w:p>
      <w:pPr>
        <w:pStyle w:val="Heading2"/>
      </w:pPr>
      <w:r>
        <w:t>rdfs:domain</w:t>
      </w:r>
    </w:p>
    <w:p>
      <w:r>
        <w:t>prov:Association</w:t>
      </w:r>
    </w:p>
    <w:p>
      <w:pPr>
        <w:pStyle w:val="Heading2"/>
      </w:pPr>
      <w:r>
        <w:t>rdfs:isDefinedBy</w:t>
      </w:r>
    </w:p>
    <w:p>
      <w:r>
        <w:t>http://www.w3.org/ns/prov-o#</w:t>
      </w:r>
    </w:p>
    <w:p>
      <w:pPr>
        <w:pStyle w:val="Heading2"/>
      </w:pPr>
      <w:r>
        <w:t>rdfs:label</w:t>
      </w:r>
    </w:p>
    <w:p>
      <w:r>
        <w:t>hadPlan</w:t>
      </w:r>
    </w:p>
    <w:p>
      <w:pPr>
        <w:pStyle w:val="Heading2"/>
      </w:pPr>
      <w:r>
        <w:t>rdfs:range</w:t>
      </w:r>
    </w:p>
    <w:p>
      <w:r>
        <w:t>prov:Plan</w:t>
      </w:r>
    </w:p>
    <w:p>
      <w:pPr>
        <w:pStyle w:val="Heading2"/>
      </w:pPr>
      <w:r>
        <w:t>prov:category</w:t>
      </w:r>
    </w:p>
    <w:p>
      <w:r>
        <w:t>qualified</w:t>
      </w:r>
    </w:p>
    <w:p>
      <w:pPr>
        <w:pStyle w:val="Heading2"/>
      </w:pPr>
      <w:r>
        <w:t>prov:component</w:t>
      </w:r>
    </w:p>
    <w:p>
      <w:r>
        <w:t>agents-responsibility</w:t>
      </w:r>
    </w:p>
    <w:p>
      <w:pPr>
        <w:pStyle w:val="Heading2"/>
      </w:pPr>
      <w:r>
        <w:t>prov:inverse</w:t>
      </w:r>
    </w:p>
    <w:p>
      <w:r>
        <w:t>wasPlanOf</w:t>
      </w:r>
    </w:p>
    <w:p>
      <w:pPr>
        <w:pStyle w:val="Heading2"/>
      </w:pPr>
      <w:r>
        <w:t>prov:sharesDefinitionWith</w:t>
      </w:r>
    </w:p>
    <w:p>
      <w:r>
        <w:t>prov:Plan</w:t>
      </w:r>
    </w:p>
    <w:p>
      <w:pPr>
        <w:pStyle w:val="Heading1"/>
      </w:pPr>
      <w:r>
        <w:t>prov:hadPrimarySource</w:t>
      </w:r>
    </w:p>
    <w:p>
      <w:pPr>
        <w:pStyle w:val="Heading2"/>
      </w:pPr>
      <w:r>
        <w:t>rdf:type</w:t>
      </w:r>
    </w:p>
    <w:p>
      <w:r>
        <w:t>owl:ObjectProperty</w:t>
      </w:r>
    </w:p>
    <w:p>
      <w:pPr>
        <w:pStyle w:val="Heading2"/>
      </w:pPr>
      <w:r>
        <w:t>rdfs:domain</w:t>
      </w:r>
    </w:p>
    <w:p>
      <w:r>
        <w:t>prov:Entity</w:t>
      </w:r>
    </w:p>
    <w:p>
      <w:pPr>
        <w:pStyle w:val="Heading2"/>
      </w:pPr>
      <w:r>
        <w:t>rdfs:isDefinedBy</w:t>
      </w:r>
    </w:p>
    <w:p>
      <w:r>
        <w:t>http://www.w3.org/ns/prov-o#</w:t>
      </w:r>
    </w:p>
    <w:p>
      <w:pPr>
        <w:pStyle w:val="Heading2"/>
      </w:pPr>
      <w:r>
        <w:t>rdfs:label</w:t>
      </w:r>
    </w:p>
    <w:p>
      <w:r>
        <w:t>hadPrimarySource</w:t>
      </w:r>
    </w:p>
    <w:p>
      <w:pPr>
        <w:pStyle w:val="Heading2"/>
      </w:pPr>
      <w:r>
        <w:t>rdfs:range</w:t>
      </w:r>
    </w:p>
    <w:p>
      <w:r>
        <w:t>prov:Entity</w:t>
      </w:r>
    </w:p>
    <w:p>
      <w:pPr>
        <w:pStyle w:val="Heading2"/>
      </w:pPr>
      <w:r>
        <w:t>rdfs:subPropertyOf</w:t>
      </w:r>
    </w:p>
    <w:p>
      <w:r>
        <w:t>prov:wasDerivedFrom</w:t>
      </w:r>
    </w:p>
    <w:p>
      <w:pPr>
        <w:pStyle w:val="Heading2"/>
      </w:pPr>
      <w:r>
        <w:t>owl:propertyChainAxiom</w:t>
      </w:r>
    </w:p>
    <w:p>
      <w:pPr>
        <w:pStyle w:val="Heading3"/>
      </w:pPr>
      <w:r>
        <w:t>rdf:rest</w:t>
      </w:r>
    </w:p>
    <w:p>
      <w:r>
        <w:t>f185e06ee5f874913be617042744bbedfb12</w:t>
      </w:r>
    </w:p>
    <w:p>
      <w:pPr>
        <w:pStyle w:val="Heading3"/>
      </w:pPr>
      <w:r>
        <w:t>rdf:rest</w:t>
      </w:r>
    </w:p>
    <w:p>
      <w:r>
        <w:t>rdf:nil</w:t>
      </w:r>
    </w:p>
    <w:p>
      <w:pPr>
        <w:pStyle w:val="Heading3"/>
      </w:pPr>
      <w:r>
        <w:t>rdf:first</w:t>
      </w:r>
    </w:p>
    <w:p>
      <w:r>
        <w:t>prov:entity</w:t>
      </w:r>
    </w:p>
    <w:p>
      <w:pPr>
        <w:pStyle w:val="Heading3"/>
      </w:pPr>
      <w:r>
        <w:t>rdf:first</w:t>
      </w:r>
    </w:p>
    <w:p>
      <w:r>
        <w:t>prov:qualifiedPrimarySource</w:t>
      </w:r>
    </w:p>
    <w:p>
      <w:pPr>
        <w:pStyle w:val="Heading2"/>
      </w:pPr>
      <w:r>
        <w:t>prov:category</w:t>
      </w:r>
    </w:p>
    <w:p>
      <w:r>
        <w:t>expanded</w:t>
      </w:r>
    </w:p>
    <w:p>
      <w:pPr>
        <w:pStyle w:val="Heading2"/>
      </w:pPr>
      <w:r>
        <w:t>prov:component</w:t>
      </w:r>
    </w:p>
    <w:p>
      <w:r>
        <w:t>derivations</w:t>
      </w:r>
    </w:p>
    <w:p>
      <w:pPr>
        <w:pStyle w:val="Heading2"/>
      </w:pPr>
      <w:r>
        <w:t>prov:inverse</w:t>
      </w:r>
    </w:p>
    <w:p>
      <w:r>
        <w:t>wasPrimarySourceOf</w:t>
      </w:r>
    </w:p>
    <w:p>
      <w:pPr>
        <w:pStyle w:val="Heading2"/>
      </w:pPr>
      <w:r>
        <w:t>prov:qualifiedForm</w:t>
      </w:r>
    </w:p>
    <w:p>
      <w:r>
        <w:t>prov:PrimarySource</w:t>
      </w:r>
    </w:p>
    <w:p>
      <w:r>
        <w:t>prov:qualifiedPrimarySource</w:t>
      </w:r>
    </w:p>
    <w:p>
      <w:pPr>
        <w:pStyle w:val="Heading1"/>
      </w:pPr>
      <w:r>
        <w:t>prov:hadRevision</w:t>
      </w:r>
    </w:p>
    <w:p>
      <w:pPr>
        <w:pStyle w:val="Heading2"/>
      </w:pPr>
      <w:r>
        <w:t>rdfs:isDefinedBy</w:t>
      </w:r>
    </w:p>
    <w:p>
      <w:r>
        <w:t>http://www.w3.org/ns/prov-o-inverses#</w:t>
      </w:r>
    </w:p>
    <w:p>
      <w:pPr>
        <w:pStyle w:val="Heading2"/>
      </w:pPr>
      <w:r>
        <w:t>rdfs:label</w:t>
      </w:r>
    </w:p>
    <w:p>
      <w:r>
        <w:t>hadRevision</w:t>
      </w:r>
    </w:p>
    <w:p>
      <w:pPr>
        <w:pStyle w:val="Heading2"/>
      </w:pPr>
      <w:r>
        <w:t>owl:inverseOf</w:t>
      </w:r>
    </w:p>
    <w:p>
      <w:r>
        <w:t>prov:wasRevisionOf</w:t>
      </w:r>
    </w:p>
    <w:p>
      <w:pPr>
        <w:pStyle w:val="Heading1"/>
      </w:pPr>
      <w:r>
        <w:t>prov:hadRole</w:t>
      </w:r>
    </w:p>
    <w:p>
      <w:pPr>
        <w:pStyle w:val="Heading2"/>
      </w:pPr>
      <w:r>
        <w:t>rdf:type</w:t>
      </w:r>
    </w:p>
    <w:p>
      <w:r>
        <w:t>owl:ObjectProperty</w:t>
      </w:r>
    </w:p>
    <w:p>
      <w:pPr>
        <w:pStyle w:val="Heading2"/>
      </w:pPr>
      <w:r>
        <w:t>rdfs:comment</w:t>
      </w:r>
    </w:p>
    <w:p>
      <w:r>
        <w:t>The _optional_ Role that an Entity assumed in the context of an Activity. For example, :baking prov:used :spoon; prov:qualified [ a prov:Usage; prov:entity :spoon; prov:hadRole roles:mixing_implement ].</w:t>
      </w:r>
    </w:p>
    <w:p>
      <w:r>
        <w:t>This property has multiple RDFS domains to suit multiple OWL Profiles. See &lt;a href="#owl-profile"&gt;PROV-O OWL Profile&lt;/a&gt;.</w:t>
      </w:r>
    </w:p>
    <w:p>
      <w:pPr>
        <w:pStyle w:val="Heading2"/>
      </w:pPr>
      <w:r>
        <w:t>rdfs:domain</w:t>
      </w:r>
    </w:p>
    <w:p>
      <w:pPr>
        <w:pStyle w:val="Heading3"/>
      </w:pPr>
      <w:r>
        <w:t>rdf:type</w:t>
      </w:r>
    </w:p>
    <w:p>
      <w:r>
        <w:t>owl:Class</w:t>
      </w:r>
    </w:p>
    <w:p>
      <w:pPr>
        <w:pStyle w:val="Heading3"/>
      </w:pPr>
      <w:r>
        <w:t>owl:unionOf</w:t>
      </w:r>
    </w:p>
    <w:p>
      <w:r>
        <w:t>f185e06ee5f874913be617042744bbedfb13</w:t>
      </w:r>
    </w:p>
    <w:p>
      <w:pPr>
        <w:pStyle w:val="Heading3"/>
      </w:pPr>
      <w:r>
        <w:t>rdf:rest</w:t>
      </w:r>
    </w:p>
    <w:p>
      <w:r>
        <w:t>f185e06ee5f874913be617042744bbedfb14</w:t>
      </w:r>
    </w:p>
    <w:p>
      <w:pPr>
        <w:pStyle w:val="Heading3"/>
      </w:pPr>
      <w:r>
        <w:t>rdf:first</w:t>
      </w:r>
    </w:p>
    <w:p>
      <w:r>
        <w:t>prov:InstantaneousEvent</w:t>
      </w:r>
    </w:p>
    <w:p>
      <w:pPr>
        <w:pStyle w:val="Heading3"/>
      </w:pPr>
      <w:r>
        <w:t>rdf:rest</w:t>
      </w:r>
    </w:p>
    <w:p>
      <w:r>
        <w:t>rdf:nil</w:t>
      </w:r>
    </w:p>
    <w:p>
      <w:pPr>
        <w:pStyle w:val="Heading3"/>
      </w:pPr>
      <w:r>
        <w:t>rdf:first</w:t>
      </w:r>
    </w:p>
    <w:p>
      <w:r>
        <w:t>prov:Association</w:t>
      </w:r>
    </w:p>
    <w:p>
      <w:r>
        <w:t>prov:Influence</w:t>
      </w:r>
    </w:p>
    <w:p>
      <w:pPr>
        <w:pStyle w:val="Heading2"/>
      </w:pPr>
      <w:r>
        <w:t>rdfs:isDefinedBy</w:t>
      </w:r>
    </w:p>
    <w:p>
      <w:r>
        <w:t>http://www.w3.org/ns/prov-o#</w:t>
      </w:r>
    </w:p>
    <w:p>
      <w:pPr>
        <w:pStyle w:val="Heading2"/>
      </w:pPr>
      <w:r>
        <w:t>rdfs:label</w:t>
      </w:r>
    </w:p>
    <w:p>
      <w:r>
        <w:t>hadRole</w:t>
      </w:r>
    </w:p>
    <w:p>
      <w:pPr>
        <w:pStyle w:val="Heading2"/>
      </w:pPr>
      <w:r>
        <w:t>rdfs:range</w:t>
      </w:r>
    </w:p>
    <w:p>
      <w:r>
        <w:t>prov:Role</w:t>
      </w:r>
    </w:p>
    <w:p>
      <w:pPr>
        <w:pStyle w:val="Heading2"/>
      </w:pPr>
      <w:r>
        <w:t>prov:category</w:t>
      </w:r>
    </w:p>
    <w:p>
      <w:r>
        <w:t>qualified</w:t>
      </w:r>
    </w:p>
    <w:p>
      <w:pPr>
        <w:pStyle w:val="Heading2"/>
      </w:pPr>
      <w:r>
        <w:t>prov:component</w:t>
      </w:r>
    </w:p>
    <w:p>
      <w:r>
        <w:t>agents-responsibility</w:t>
      </w:r>
    </w:p>
    <w:p>
      <w:pPr>
        <w:pStyle w:val="Heading2"/>
      </w:pPr>
      <w:r>
        <w:t>prov:editorsDefinition</w:t>
      </w:r>
    </w:p>
    <w:p>
      <w:r>
        <w:t>prov:hadRole references the Role (i.e. the function of an entity with respect to an activity), in the context of an instantaneous usage, generation, association, start, and end.</w:t>
      </w:r>
    </w:p>
    <w:p>
      <w:pPr>
        <w:pStyle w:val="Heading2"/>
      </w:pPr>
      <w:r>
        <w:t>prov:inverse</w:t>
      </w:r>
    </w:p>
    <w:p>
      <w:r>
        <w:t>wasRoleIn</w:t>
      </w:r>
    </w:p>
    <w:p>
      <w:pPr>
        <w:pStyle w:val="Heading2"/>
      </w:pPr>
      <w:r>
        <w:t>prov:sharesDefinitionWith</w:t>
      </w:r>
    </w:p>
    <w:p>
      <w:r>
        <w:t>prov:Role</w:t>
      </w:r>
    </w:p>
    <w:p>
      <w:pPr>
        <w:pStyle w:val="Heading1"/>
      </w:pPr>
      <w:r>
        <w:t>prov:hadUsage</w:t>
      </w:r>
    </w:p>
    <w:p>
      <w:pPr>
        <w:pStyle w:val="Heading2"/>
      </w:pPr>
      <w:r>
        <w:t>rdf:type</w:t>
      </w:r>
    </w:p>
    <w:p>
      <w:r>
        <w:t>owl:ObjectProperty</w:t>
      </w:r>
    </w:p>
    <w:p>
      <w:pPr>
        <w:pStyle w:val="Heading2"/>
      </w:pPr>
      <w:r>
        <w:t>rdfs:comment</w:t>
      </w:r>
    </w:p>
    <w:p>
      <w:r>
        <w:t>The _optional_ Usage involved in an Entity's Derivation.</w:t>
      </w:r>
    </w:p>
    <w:p>
      <w:pPr>
        <w:pStyle w:val="Heading2"/>
      </w:pPr>
      <w:r>
        <w:t>rdfs:domain</w:t>
      </w:r>
    </w:p>
    <w:p>
      <w:r>
        <w:t>prov:Derivation</w:t>
      </w:r>
    </w:p>
    <w:p>
      <w:pPr>
        <w:pStyle w:val="Heading2"/>
      </w:pPr>
      <w:r>
        <w:t>rdfs:isDefinedBy</w:t>
      </w:r>
    </w:p>
    <w:p>
      <w:r>
        <w:t>prov:</w:t>
      </w:r>
    </w:p>
    <w:p>
      <w:r>
        <w:t>http://www.w3.org/ns/prov-o#</w:t>
      </w:r>
    </w:p>
    <w:p>
      <w:pPr>
        <w:pStyle w:val="Heading2"/>
      </w:pPr>
      <w:r>
        <w:t>rdfs:label</w:t>
      </w:r>
    </w:p>
    <w:p>
      <w:r>
        <w:t>hadUsage</w:t>
      </w:r>
    </w:p>
    <w:p>
      <w:pPr>
        <w:pStyle w:val="Heading2"/>
      </w:pPr>
      <w:r>
        <w:t>rdfs:range</w:t>
      </w:r>
    </w:p>
    <w:p>
      <w:r>
        <w:t>prov:Usage</w:t>
      </w:r>
    </w:p>
    <w:p>
      <w:pPr>
        <w:pStyle w:val="Heading2"/>
      </w:pPr>
      <w:r>
        <w:t>prov:category</w:t>
      </w:r>
    </w:p>
    <w:p>
      <w:r>
        <w:t>qualified</w:t>
      </w:r>
    </w:p>
    <w:p>
      <w:pPr>
        <w:pStyle w:val="Heading2"/>
      </w:pPr>
      <w:r>
        <w:t>prov:component</w:t>
      </w:r>
    </w:p>
    <w:p>
      <w:r>
        <w:t>derivations</w:t>
      </w:r>
    </w:p>
    <w:p>
      <w:pPr>
        <w:pStyle w:val="Heading2"/>
      </w:pPr>
      <w:r>
        <w:t>prov:inverse</w:t>
      </w:r>
    </w:p>
    <w:p>
      <w:r>
        <w:t>wasUsedInDerivation</w:t>
      </w:r>
    </w:p>
    <w:p>
      <w:pPr>
        <w:pStyle w:val="Heading2"/>
      </w:pPr>
      <w:r>
        <w:t>prov:sharesDefinitionWith</w:t>
      </w:r>
    </w:p>
    <w:p>
      <w:r>
        <w:t>prov:Usage</w:t>
      </w:r>
    </w:p>
    <w:p>
      <w:pPr>
        <w:pStyle w:val="Heading1"/>
      </w:pPr>
      <w:r>
        <w:t>prov:has_anchor</w:t>
      </w:r>
    </w:p>
    <w:p>
      <w:pPr>
        <w:pStyle w:val="Heading2"/>
      </w:pPr>
      <w:r>
        <w:t>rdf:type</w:t>
      </w:r>
    </w:p>
    <w:p>
      <w:r>
        <w:t>owl:ObjectProperty</w:t>
      </w:r>
    </w:p>
    <w:p>
      <w:pPr>
        <w:pStyle w:val="Heading2"/>
      </w:pPr>
      <w:r>
        <w:t>rdfs:comment</w:t>
      </w:r>
    </w:p>
    <w:p>
      <w:r>
        <w:t>Indicates anchor URI for a potentially dynamic resource instance.</w:t>
      </w:r>
    </w:p>
    <w:p>
      <w:pPr>
        <w:pStyle w:val="Heading2"/>
      </w:pPr>
      <w:r>
        <w:t>rdfs:isDefinedBy</w:t>
      </w:r>
    </w:p>
    <w:p>
      <w:r>
        <w:t>prov:</w:t>
      </w:r>
    </w:p>
    <w:p>
      <w:pPr>
        <w:pStyle w:val="Heading2"/>
      </w:pPr>
      <w:r>
        <w:t>rdfs:label</w:t>
      </w:r>
    </w:p>
    <w:p>
      <w:r>
        <w:t>has_anchor</w:t>
      </w:r>
    </w:p>
    <w:p>
      <w:pPr>
        <w:pStyle w:val="Heading2"/>
      </w:pPr>
      <w:r>
        <w:t>prov:aq</w:t>
      </w:r>
    </w:p>
    <w:p>
      <w:r>
        <w:t>http://www.w3.org/TR/2013/NOTE-prov-aq-20130430/#resource-represented-as-html</w:t>
      </w:r>
    </w:p>
    <w:p>
      <w:pPr>
        <w:pStyle w:val="Heading2"/>
      </w:pPr>
      <w:r>
        <w:t>prov:category</w:t>
      </w:r>
    </w:p>
    <w:p>
      <w:r>
        <w:t>access-and-query</w:t>
      </w:r>
    </w:p>
    <w:p>
      <w:pPr>
        <w:pStyle w:val="Heading2"/>
      </w:pPr>
      <w:r>
        <w:t>prov:inverse</w:t>
      </w:r>
    </w:p>
    <w:p>
      <w:r>
        <w:t>anchorOf</w:t>
      </w:r>
    </w:p>
    <w:p>
      <w:pPr>
        <w:pStyle w:val="Heading1"/>
      </w:pPr>
      <w:r>
        <w:t>prov:has_provenance</w:t>
      </w:r>
    </w:p>
    <w:p>
      <w:pPr>
        <w:pStyle w:val="Heading2"/>
      </w:pPr>
      <w:r>
        <w:t>rdf:type</w:t>
      </w:r>
    </w:p>
    <w:p>
      <w:r>
        <w:t>owl:ObjectProperty</w:t>
      </w:r>
    </w:p>
    <w:p>
      <w:pPr>
        <w:pStyle w:val="Heading2"/>
      </w:pPr>
      <w:r>
        <w:t>rdfs:comment</w:t>
      </w:r>
    </w:p>
    <w:p>
      <w:r>
        <w:t>Indicates a provenance-URI for a resource; the resource identified by this property presents a provenance record about its subject or anchor resource.</w:t>
      </w:r>
    </w:p>
    <w:p>
      <w:pPr>
        <w:pStyle w:val="Heading2"/>
      </w:pPr>
      <w:r>
        <w:t>rdfs:isDefinedBy</w:t>
      </w:r>
    </w:p>
    <w:p>
      <w:r>
        <w:t>prov:</w:t>
      </w:r>
    </w:p>
    <w:p>
      <w:pPr>
        <w:pStyle w:val="Heading2"/>
      </w:pPr>
      <w:r>
        <w:t>rdfs:label</w:t>
      </w:r>
    </w:p>
    <w:p>
      <w:r>
        <w:t>has_provenance</w:t>
      </w:r>
    </w:p>
    <w:p>
      <w:pPr>
        <w:pStyle w:val="Heading2"/>
      </w:pPr>
      <w:r>
        <w:t>prov:aq</w:t>
      </w:r>
    </w:p>
    <w:p>
      <w:r>
        <w:t>http://www.w3.org/TR/2013/NOTE-prov-aq-20130430/#resource-represented-as-html</w:t>
      </w:r>
    </w:p>
    <w:p>
      <w:pPr>
        <w:pStyle w:val="Heading2"/>
      </w:pPr>
      <w:r>
        <w:t>prov:category</w:t>
      </w:r>
    </w:p>
    <w:p>
      <w:r>
        <w:t>access-and-query</w:t>
      </w:r>
    </w:p>
    <w:p>
      <w:pPr>
        <w:pStyle w:val="Heading2"/>
      </w:pPr>
      <w:r>
        <w:t>prov:inverse</w:t>
      </w:r>
    </w:p>
    <w:p>
      <w:r>
        <w:t>provenanceOf</w:t>
      </w:r>
    </w:p>
    <w:p>
      <w:pPr>
        <w:pStyle w:val="Heading1"/>
      </w:pPr>
      <w:r>
        <w:t>prov:has_query_service</w:t>
      </w:r>
    </w:p>
    <w:p>
      <w:pPr>
        <w:pStyle w:val="Heading2"/>
      </w:pPr>
      <w:r>
        <w:t>rdf:type</w:t>
      </w:r>
    </w:p>
    <w:p>
      <w:r>
        <w:t>owl:ObjectProperty</w:t>
      </w:r>
    </w:p>
    <w:p>
      <w:pPr>
        <w:pStyle w:val="Heading2"/>
      </w:pPr>
      <w:r>
        <w:t>rdfs:comment</w:t>
      </w:r>
    </w:p>
    <w:p>
      <w:r>
        <w:t>Indicates a provenance query service that can access provenance related to its subject or anchor resource.</w:t>
      </w:r>
    </w:p>
    <w:p>
      <w:pPr>
        <w:pStyle w:val="Heading2"/>
      </w:pPr>
      <w:r>
        <w:t>rdfs:isDefinedBy</w:t>
      </w:r>
    </w:p>
    <w:p>
      <w:r>
        <w:t>prov:</w:t>
      </w:r>
    </w:p>
    <w:p>
      <w:pPr>
        <w:pStyle w:val="Heading2"/>
      </w:pPr>
      <w:r>
        <w:t>rdfs:label</w:t>
      </w:r>
    </w:p>
    <w:p>
      <w:r>
        <w:t>hasProvenanceService</w:t>
      </w:r>
    </w:p>
    <w:p>
      <w:pPr>
        <w:pStyle w:val="Heading2"/>
      </w:pPr>
      <w:r>
        <w:t>prov:aq</w:t>
      </w:r>
    </w:p>
    <w:p>
      <w:r>
        <w:t>http://www.w3.org/TR/2013/NOTE-prov-aq-20130430/</w:t>
      </w:r>
    </w:p>
    <w:p>
      <w:pPr>
        <w:pStyle w:val="Heading2"/>
      </w:pPr>
      <w:r>
        <w:t>prov:category</w:t>
      </w:r>
    </w:p>
    <w:p>
      <w:r>
        <w:t>access-and-query</w:t>
      </w:r>
    </w:p>
    <w:p>
      <w:pPr>
        <w:pStyle w:val="Heading2"/>
      </w:pPr>
      <w:r>
        <w:t>prov:inverse</w:t>
      </w:r>
    </w:p>
    <w:p>
      <w:r>
        <w:t>provenanceQueryServiceOf</w:t>
      </w:r>
    </w:p>
    <w:p>
      <w:pPr>
        <w:pStyle w:val="Heading1"/>
      </w:pPr>
      <w:r>
        <w:t>prov:influenced</w:t>
      </w:r>
    </w:p>
    <w:p>
      <w:pPr>
        <w:pStyle w:val="Heading2"/>
      </w:pPr>
      <w:r>
        <w:t>rdf:type</w:t>
      </w:r>
    </w:p>
    <w:p>
      <w:r>
        <w:t>owl:ObjectProperty</w:t>
      </w:r>
    </w:p>
    <w:p>
      <w:pPr>
        <w:pStyle w:val="Heading2"/>
      </w:pPr>
      <w:r>
        <w:t>rdfs:isDefinedBy</w:t>
      </w:r>
    </w:p>
    <w:p>
      <w:r>
        <w:t>http://www.w3.org/ns/prov-o#</w:t>
      </w:r>
    </w:p>
    <w:p>
      <w:r>
        <w:t>http://www.w3.org/ns/prov-o-inverses#</w:t>
      </w:r>
    </w:p>
    <w:p>
      <w:pPr>
        <w:pStyle w:val="Heading2"/>
      </w:pPr>
      <w:r>
        <w:t>rdfs:label</w:t>
      </w:r>
    </w:p>
    <w:p>
      <w:r>
        <w:t>influenced</w:t>
      </w:r>
    </w:p>
    <w:p>
      <w:pPr>
        <w:pStyle w:val="Heading2"/>
      </w:pPr>
      <w:r>
        <w:t>owl:inverseOf</w:t>
      </w:r>
    </w:p>
    <w:p>
      <w:r>
        <w:t>prov:wasInfluencedBy</w:t>
      </w:r>
    </w:p>
    <w:p>
      <w:pPr>
        <w:pStyle w:val="Heading2"/>
      </w:pPr>
      <w:r>
        <w:t>prov:category</w:t>
      </w:r>
    </w:p>
    <w:p>
      <w:r>
        <w:t>expanded</w:t>
      </w:r>
    </w:p>
    <w:p>
      <w:pPr>
        <w:pStyle w:val="Heading2"/>
      </w:pPr>
      <w:r>
        <w:t>prov:component</w:t>
      </w:r>
    </w:p>
    <w:p>
      <w:r>
        <w:t>agents-responsibility</w:t>
      </w:r>
    </w:p>
    <w:p>
      <w:pPr>
        <w:pStyle w:val="Heading2"/>
      </w:pPr>
      <w:r>
        <w:t>prov:inverse</w:t>
      </w:r>
    </w:p>
    <w:p>
      <w:r>
        <w:t>wasInfluencedBy</w:t>
      </w:r>
    </w:p>
    <w:p>
      <w:pPr>
        <w:pStyle w:val="Heading2"/>
      </w:pPr>
      <w:r>
        <w:t>prov:sharesDefinitionWith</w:t>
      </w:r>
    </w:p>
    <w:p>
      <w:r>
        <w:t>prov:Influence</w:t>
      </w:r>
    </w:p>
    <w:p>
      <w:pPr>
        <w:pStyle w:val="Heading1"/>
      </w:pPr>
      <w:r>
        <w:t>prov:influencer</w:t>
      </w:r>
    </w:p>
    <w:p>
      <w:pPr>
        <w:pStyle w:val="Heading2"/>
      </w:pPr>
      <w:r>
        <w:t>rdf:type</w:t>
      </w:r>
    </w:p>
    <w:p>
      <w:r>
        <w:t>owl:ObjectProperty</w:t>
      </w:r>
    </w:p>
    <w:p>
      <w:pPr>
        <w:pStyle w:val="Heading2"/>
      </w:pPr>
      <w:r>
        <w:t>rdfs:comment</w:t>
      </w:r>
    </w:p>
    <w:p>
      <w:r>
        <w:t>Subproperties of prov:influencer are used to cite the object of an unqualified PROV-O triple whose predicate is a subproperty of prov:wasInfluencedBy (e.g. prov:used, prov:wasGeneratedBy). prov:influencer is used much like rdf:object is used.</w:t>
      </w:r>
    </w:p>
    <w:p>
      <w:pPr>
        <w:pStyle w:val="Heading2"/>
      </w:pPr>
      <w:r>
        <w:t>rdfs:domain</w:t>
      </w:r>
    </w:p>
    <w:p>
      <w:r>
        <w:t>prov:Influence</w:t>
      </w:r>
    </w:p>
    <w:p>
      <w:pPr>
        <w:pStyle w:val="Heading2"/>
      </w:pPr>
      <w:r>
        <w:t>rdfs:isDefinedBy</w:t>
      </w:r>
    </w:p>
    <w:p>
      <w:r>
        <w:t>http://www.w3.org/ns/prov-o#</w:t>
      </w:r>
    </w:p>
    <w:p>
      <w:pPr>
        <w:pStyle w:val="Heading2"/>
      </w:pPr>
      <w:r>
        <w:t>rdfs:label</w:t>
      </w:r>
    </w:p>
    <w:p>
      <w:r>
        <w:t>influencer</w:t>
      </w:r>
    </w:p>
    <w:p>
      <w:pPr>
        <w:pStyle w:val="Heading2"/>
      </w:pPr>
      <w:r>
        <w:t>rdfs:range</w:t>
      </w:r>
    </w:p>
    <w:p>
      <w:r>
        <w:t>owl:Thing</w:t>
      </w:r>
    </w:p>
    <w:p>
      <w:pPr>
        <w:pStyle w:val="Heading2"/>
      </w:pPr>
      <w:r>
        <w:t>prov:category</w:t>
      </w:r>
    </w:p>
    <w:p>
      <w:r>
        <w:t>qualified</w:t>
      </w:r>
    </w:p>
    <w:p>
      <w:pPr>
        <w:pStyle w:val="Heading2"/>
      </w:pPr>
      <w:r>
        <w:t>prov:dm</w:t>
      </w:r>
    </w:p>
    <w:p>
      <w:r>
        <w:t>http://www.w3.org/TR/2013/REC-prov-dm-20130430/#term-influence</w:t>
      </w:r>
    </w:p>
    <w:p>
      <w:pPr>
        <w:pStyle w:val="Heading2"/>
      </w:pPr>
      <w:r>
        <w:t>prov:editorialNote</w:t>
      </w:r>
    </w:p>
    <w:p>
      <w:r>
        <w:t>This property and its subproperties are used in the same way as the rdf:object property, i.e. to reference the object of an unqualified prov:wasInfluencedBy or prov:influenced triple.</w:t>
      </w:r>
    </w:p>
    <w:p>
      <w:pPr>
        <w:pStyle w:val="Heading2"/>
      </w:pPr>
      <w:r>
        <w:t>prov:editorsDefinition</w:t>
      </w:r>
    </w:p>
    <w:p>
      <w:r>
        <w:t>This property is used as part of the qualified influence pattern. Subclasses of prov:Influence use these subproperties to reference the resource (Entity, Agent, or Activity) whose influence is being qualified.</w:t>
      </w:r>
    </w:p>
    <w:p>
      <w:pPr>
        <w:pStyle w:val="Heading2"/>
      </w:pPr>
      <w:r>
        <w:t>prov:inverse</w:t>
      </w:r>
    </w:p>
    <w:p>
      <w:r>
        <w:t>hadInfluence</w:t>
      </w:r>
    </w:p>
    <w:p>
      <w:pPr>
        <w:pStyle w:val="Heading1"/>
      </w:pPr>
      <w:r>
        <w:t>prov:informed</w:t>
      </w:r>
    </w:p>
    <w:p>
      <w:pPr>
        <w:pStyle w:val="Heading2"/>
      </w:pPr>
      <w:r>
        <w:t>rdfs:isDefinedBy</w:t>
      </w:r>
    </w:p>
    <w:p>
      <w:r>
        <w:t>http://www.w3.org/ns/prov-o-inverses#</w:t>
      </w:r>
    </w:p>
    <w:p>
      <w:pPr>
        <w:pStyle w:val="Heading2"/>
      </w:pPr>
      <w:r>
        <w:t>rdfs:label</w:t>
      </w:r>
    </w:p>
    <w:p>
      <w:r>
        <w:t>informed</w:t>
      </w:r>
    </w:p>
    <w:p>
      <w:pPr>
        <w:pStyle w:val="Heading2"/>
      </w:pPr>
      <w:r>
        <w:t>owl:inverseOf</w:t>
      </w:r>
    </w:p>
    <w:p>
      <w:r>
        <w:t>prov:wasInformedBy</w:t>
      </w:r>
    </w:p>
    <w:p>
      <w:pPr>
        <w:pStyle w:val="Heading1"/>
      </w:pPr>
      <w:r>
        <w:t>prov:insertedKeyEntityPair</w:t>
      </w:r>
    </w:p>
    <w:p>
      <w:pPr>
        <w:pStyle w:val="Heading2"/>
      </w:pPr>
      <w:r>
        <w:t>rdf:type</w:t>
      </w:r>
    </w:p>
    <w:p>
      <w:r>
        <w:t>owl:ObjectProperty</w:t>
      </w:r>
    </w:p>
    <w:p>
      <w:pPr>
        <w:pStyle w:val="Heading2"/>
      </w:pPr>
      <w:r>
        <w:t>rdfs:domain</w:t>
      </w:r>
    </w:p>
    <w:p>
      <w:r>
        <w:t>prov:Insertion</w:t>
      </w:r>
    </w:p>
    <w:p>
      <w:pPr>
        <w:pStyle w:val="Heading2"/>
      </w:pPr>
      <w:r>
        <w:t>rdfs:isDefinedBy</w:t>
      </w:r>
    </w:p>
    <w:p>
      <w:r>
        <w:t>prov:</w:t>
      </w:r>
    </w:p>
    <w:p>
      <w:pPr>
        <w:pStyle w:val="Heading2"/>
      </w:pPr>
      <w:r>
        <w:t>rdfs:label</w:t>
      </w:r>
    </w:p>
    <w:p>
      <w:r>
        <w:t>insertedKeyEntityPair</w:t>
      </w:r>
    </w:p>
    <w:p>
      <w:pPr>
        <w:pStyle w:val="Heading2"/>
      </w:pPr>
      <w:r>
        <w:t>rdfs:range</w:t>
      </w:r>
    </w:p>
    <w:p>
      <w:r>
        <w:t>prov:KeyEntityPair</w:t>
      </w:r>
    </w:p>
    <w:p>
      <w:pPr>
        <w:pStyle w:val="Heading2"/>
      </w:pPr>
      <w:r>
        <w:t>prov:category</w:t>
      </w:r>
    </w:p>
    <w:p>
      <w:r>
        <w:t>collections</w:t>
      </w:r>
    </w:p>
    <w:p>
      <w:pPr>
        <w:pStyle w:val="Heading2"/>
      </w:pPr>
      <w:r>
        <w:t>prov:component</w:t>
      </w:r>
    </w:p>
    <w:p>
      <w:r>
        <w:t>collections</w:t>
      </w:r>
    </w:p>
    <w:p>
      <w:pPr>
        <w:pStyle w:val="Heading2"/>
      </w:pPr>
      <w:r>
        <w:t>prov:constraints</w:t>
      </w:r>
    </w:p>
    <w:p>
      <w:r>
        <w:t>http://www.w3.org/TR/2013/NOTE-prov-dictionary-20130430/#dictionary-constraints</w:t>
      </w:r>
    </w:p>
    <w:p>
      <w:pPr>
        <w:pStyle w:val="Heading2"/>
      </w:pPr>
      <w:r>
        <w:t>prov:definition</w:t>
      </w:r>
    </w:p>
    <w:p>
      <w:r>
        <w:t>An object property to refer to the prov:KeyEntityPair inserted into a prov:Dictionary.</w:t>
      </w:r>
    </w:p>
    <w:p>
      <w:pPr>
        <w:pStyle w:val="Heading2"/>
      </w:pPr>
      <w:r>
        <w:t>prov:dm</w:t>
      </w:r>
    </w:p>
    <w:p>
      <w:r>
        <w:t>http://www.w3.org/TR/2013/NOTE-prov-dictionary-20130430/#term-dictionary-insertion</w:t>
      </w:r>
    </w:p>
    <w:p>
      <w:pPr>
        <w:pStyle w:val="Heading2"/>
      </w:pPr>
      <w:r>
        <w:t>prov:n</w:t>
      </w:r>
    </w:p>
    <w:p>
      <w:r>
        <w:t>http://www.w3.org/TR/2013/NOTE-prov-dictionary-20130430/#expression-dictionary-insertion</w:t>
      </w:r>
    </w:p>
    <w:p>
      <w:pPr>
        <w:pStyle w:val="Heading1"/>
      </w:pPr>
      <w:r>
        <w:t>prov:invalidated</w:t>
      </w:r>
    </w:p>
    <w:p>
      <w:pPr>
        <w:pStyle w:val="Heading2"/>
      </w:pPr>
      <w:r>
        <w:t>rdf:type</w:t>
      </w:r>
    </w:p>
    <w:p>
      <w:r>
        <w:t>owl:ObjectProperty</w:t>
      </w:r>
    </w:p>
    <w:p>
      <w:pPr>
        <w:pStyle w:val="Heading2"/>
      </w:pPr>
      <w:r>
        <w:t>rdfs:domain</w:t>
      </w:r>
    </w:p>
    <w:p>
      <w:r>
        <w:t>prov:Activity</w:t>
      </w:r>
    </w:p>
    <w:p>
      <w:pPr>
        <w:pStyle w:val="Heading2"/>
      </w:pPr>
      <w:r>
        <w:t>rdfs:isDefinedBy</w:t>
      </w:r>
    </w:p>
    <w:p>
      <w:r>
        <w:t>http://www.w3.org/ns/prov-o#</w:t>
      </w:r>
    </w:p>
    <w:p>
      <w:r>
        <w:t>http://www.w3.org/ns/prov-o-inverses#</w:t>
      </w:r>
    </w:p>
    <w:p>
      <w:pPr>
        <w:pStyle w:val="Heading2"/>
      </w:pPr>
      <w:r>
        <w:t>rdfs:label</w:t>
      </w:r>
    </w:p>
    <w:p>
      <w:r>
        <w:t>invalidated</w:t>
      </w:r>
    </w:p>
    <w:p>
      <w:pPr>
        <w:pStyle w:val="Heading2"/>
      </w:pPr>
      <w:r>
        <w:t>rdfs:range</w:t>
      </w:r>
    </w:p>
    <w:p>
      <w:r>
        <w:t>prov:Entity</w:t>
      </w:r>
    </w:p>
    <w:p>
      <w:pPr>
        <w:pStyle w:val="Heading2"/>
      </w:pPr>
      <w:r>
        <w:t>rdfs:subPropertyOf</w:t>
      </w:r>
    </w:p>
    <w:p>
      <w:r>
        <w:t>prov:influenced</w:t>
      </w:r>
    </w:p>
    <w:p>
      <w:pPr>
        <w:pStyle w:val="Heading2"/>
      </w:pPr>
      <w:r>
        <w:t>owl:inverseOf</w:t>
      </w:r>
    </w:p>
    <w:p>
      <w:r>
        <w:t>prov:wasInvalidatedBy</w:t>
      </w:r>
    </w:p>
    <w:p>
      <w:pPr>
        <w:pStyle w:val="Heading2"/>
      </w:pPr>
      <w:r>
        <w:t>prov:category</w:t>
      </w:r>
    </w:p>
    <w:p>
      <w:r>
        <w:t>expanded</w:t>
      </w:r>
    </w:p>
    <w:p>
      <w:pPr>
        <w:pStyle w:val="Heading2"/>
      </w:pPr>
      <w:r>
        <w:t>prov:component</w:t>
      </w:r>
    </w:p>
    <w:p>
      <w:r>
        <w:t>entities-activities</w:t>
      </w:r>
    </w:p>
    <w:p>
      <w:pPr>
        <w:pStyle w:val="Heading2"/>
      </w:pPr>
      <w:r>
        <w:t>prov:editorialNote</w:t>
      </w:r>
    </w:p>
    <w:p>
      <w:r>
        <w:t>prov:invalidated is one of few inverse property defined, to allow Activity-oriented assertions in addition to Entity-oriented assertions.</w:t>
      </w:r>
    </w:p>
    <w:p>
      <w:pPr>
        <w:pStyle w:val="Heading2"/>
      </w:pPr>
      <w:r>
        <w:t>prov:inverse</w:t>
      </w:r>
    </w:p>
    <w:p>
      <w:r>
        <w:t>wasInvalidatedBy</w:t>
      </w:r>
    </w:p>
    <w:p>
      <w:pPr>
        <w:pStyle w:val="Heading2"/>
      </w:pPr>
      <w:r>
        <w:t>prov:sharesDefinitionWith</w:t>
      </w:r>
    </w:p>
    <w:p>
      <w:r>
        <w:t>prov:Invalidation</w:t>
      </w:r>
    </w:p>
    <w:p>
      <w:pPr>
        <w:pStyle w:val="Heading1"/>
      </w:pPr>
      <w:r>
        <w:t>prov:invalidatedAtTime</w:t>
      </w:r>
    </w:p>
    <w:p>
      <w:pPr>
        <w:pStyle w:val="Heading2"/>
      </w:pPr>
      <w:r>
        <w:t>rdf:type</w:t>
      </w:r>
    </w:p>
    <w:p>
      <w:r>
        <w:t>owl:DatatypeProperty</w:t>
      </w:r>
    </w:p>
    <w:p>
      <w:pPr>
        <w:pStyle w:val="Heading2"/>
      </w:pPr>
      <w:r>
        <w:t>rdfs:comment</w:t>
      </w:r>
    </w:p>
    <w:p>
      <w:r>
        <w:t>The time at which an entity was invalidated (i.e., no longer usable).</w:t>
      </w:r>
    </w:p>
    <w:p>
      <w:pPr>
        <w:pStyle w:val="Heading2"/>
      </w:pPr>
      <w:r>
        <w:t>rdfs:domain</w:t>
      </w:r>
    </w:p>
    <w:p>
      <w:r>
        <w:t>prov:Entity</w:t>
      </w:r>
    </w:p>
    <w:p>
      <w:pPr>
        <w:pStyle w:val="Heading2"/>
      </w:pPr>
      <w:r>
        <w:t>rdfs:isDefinedBy</w:t>
      </w:r>
    </w:p>
    <w:p>
      <w:r>
        <w:t>http://www.w3.org/ns/prov-o#</w:t>
      </w:r>
    </w:p>
    <w:p>
      <w:pPr>
        <w:pStyle w:val="Heading2"/>
      </w:pPr>
      <w:r>
        <w:t>rdfs:label</w:t>
      </w:r>
    </w:p>
    <w:p>
      <w:r>
        <w:t>invalidatedAtTime</w:t>
      </w:r>
    </w:p>
    <w:p>
      <w:pPr>
        <w:pStyle w:val="Heading2"/>
      </w:pPr>
      <w:r>
        <w:t>rdfs:range</w:t>
      </w:r>
    </w:p>
    <w:p>
      <w:r>
        <w:t>xsd:dateTime</w:t>
      </w:r>
    </w:p>
    <w:p>
      <w:pPr>
        <w:pStyle w:val="Heading2"/>
      </w:pPr>
      <w:r>
        <w:t>prov:category</w:t>
      </w:r>
    </w:p>
    <w:p>
      <w:r>
        <w:t>expanded</w:t>
      </w:r>
    </w:p>
    <w:p>
      <w:pPr>
        <w:pStyle w:val="Heading2"/>
      </w:pPr>
      <w:r>
        <w:t>prov:component</w:t>
      </w:r>
    </w:p>
    <w:p>
      <w:r>
        <w:t>entities-activities</w:t>
      </w:r>
    </w:p>
    <w:p>
      <w:pPr>
        <w:pStyle w:val="Heading2"/>
      </w:pPr>
      <w:r>
        <w:t>prov:editorialNote</w:t>
      </w:r>
    </w:p>
    <w:p>
      <w:r>
        <w:t>It is the intent that the property chain holds: (prov:qualifiedInvalidation o prov:atTime) rdfs:subPropertyOf prov:invalidatedAtTime.</w:t>
      </w:r>
    </w:p>
    <w:p>
      <w:pPr>
        <w:pStyle w:val="Heading2"/>
      </w:pPr>
      <w:r>
        <w:t>prov:qualifiedForm</w:t>
      </w:r>
    </w:p>
    <w:p>
      <w:r>
        <w:t>prov:atTime</w:t>
      </w:r>
    </w:p>
    <w:p>
      <w:r>
        <w:t>prov:Invalidation</w:t>
      </w:r>
    </w:p>
    <w:p>
      <w:pPr>
        <w:pStyle w:val="Heading1"/>
      </w:pPr>
      <w:r>
        <w:t>prov:inverse</w:t>
      </w:r>
    </w:p>
    <w:p>
      <w:pPr>
        <w:pStyle w:val="Heading2"/>
      </w:pPr>
      <w:r>
        <w:t>rdf:type</w:t>
      </w:r>
    </w:p>
    <w:p>
      <w:r>
        <w:t>owl:AnnotationProperty</w:t>
      </w:r>
    </w:p>
    <w:p>
      <w:pPr>
        <w:pStyle w:val="Heading2"/>
      </w:pPr>
      <w:r>
        <w:t>rdfs:comment</w:t>
      </w:r>
    </w:p>
    <w:p>
      <w:r>
        <w:t>PROV-O does not define all property inverses. The directionalities defined in PROV-O should be given preference over those not defined. However, if users wish to name the inverse of a PROV-O property, the local name given by prov:inverse should be used.</w:t>
      </w:r>
    </w:p>
    <w:p>
      <w:pPr>
        <w:pStyle w:val="Heading2"/>
      </w:pPr>
      <w:r>
        <w:t>rdfs:isDefinedBy</w:t>
      </w:r>
    </w:p>
    <w:p>
      <w:r>
        <w:t>prov:</w:t>
      </w:r>
    </w:p>
    <w:p>
      <w:r>
        <w:t>http://www.w3.org/ns/prov-o#</w:t>
      </w:r>
    </w:p>
    <w:p>
      <w:pPr>
        <w:pStyle w:val="Heading2"/>
      </w:pPr>
      <w:r>
        <w:t>rdfs:seeAlso</w:t>
      </w:r>
    </w:p>
    <w:p>
      <w:r>
        <w:t>ns2:names-of-inverse-properties</w:t>
      </w:r>
    </w:p>
    <w:p>
      <w:pPr>
        <w:pStyle w:val="Heading1"/>
      </w:pPr>
      <w:r>
        <w:t>prov:locationOf</w:t>
      </w:r>
    </w:p>
    <w:p>
      <w:pPr>
        <w:pStyle w:val="Heading2"/>
      </w:pPr>
      <w:r>
        <w:t>rdfs:isDefinedBy</w:t>
      </w:r>
    </w:p>
    <w:p>
      <w:r>
        <w:t>http://www.w3.org/ns/prov-o-inverses#</w:t>
      </w:r>
    </w:p>
    <w:p>
      <w:pPr>
        <w:pStyle w:val="Heading2"/>
      </w:pPr>
      <w:r>
        <w:t>rdfs:label</w:t>
      </w:r>
    </w:p>
    <w:p>
      <w:r>
        <w:t>locationOf</w:t>
      </w:r>
    </w:p>
    <w:p>
      <w:pPr>
        <w:pStyle w:val="Heading2"/>
      </w:pPr>
      <w:r>
        <w:t>owl:inverseOf</w:t>
      </w:r>
    </w:p>
    <w:p>
      <w:r>
        <w:t>prov:atLocation</w:t>
      </w:r>
    </w:p>
    <w:p>
      <w:pPr>
        <w:pStyle w:val="Heading1"/>
      </w:pPr>
      <w:r>
        <w:t>prov:mentionOf</w:t>
      </w:r>
    </w:p>
    <w:p>
      <w:pPr>
        <w:pStyle w:val="Heading2"/>
      </w:pPr>
      <w:r>
        <w:t>rdf:type</w:t>
      </w:r>
    </w:p>
    <w:p>
      <w:r>
        <w:t>owl:ObjectProperty</w:t>
      </w:r>
    </w:p>
    <w:p>
      <w:pPr>
        <w:pStyle w:val="Heading2"/>
      </w:pPr>
      <w:r>
        <w:t>rdfs:comment</w:t>
      </w:r>
    </w:p>
    <w:p>
      <w:r>
        <w:t>prov:mentionOf is used to specialize an entity as described in another bundle. It is to be used in conjuction with prov:asInBundle.</w:t>
        <w:br/>
        <w:br/>
        <w:t>prov:asInBundle is used to cite the Bundle in which the generalization was mentioned.</w:t>
      </w:r>
    </w:p>
    <w:p>
      <w:pPr>
        <w:pStyle w:val="Heading2"/>
      </w:pPr>
      <w:r>
        <w:t>rdfs:domain</w:t>
      </w:r>
    </w:p>
    <w:p>
      <w:r>
        <w:t>prov:Entity</w:t>
      </w:r>
    </w:p>
    <w:p>
      <w:pPr>
        <w:pStyle w:val="Heading2"/>
      </w:pPr>
      <w:r>
        <w:t>rdfs:isDefinedBy</w:t>
      </w:r>
    </w:p>
    <w:p>
      <w:r>
        <w:t>http://www.w3.org/ns/prov-links#</w:t>
      </w:r>
    </w:p>
    <w:p>
      <w:pPr>
        <w:pStyle w:val="Heading2"/>
      </w:pPr>
      <w:r>
        <w:t>rdfs:label</w:t>
      </w:r>
    </w:p>
    <w:p>
      <w:r>
        <w:t>mentionOf</w:t>
      </w:r>
    </w:p>
    <w:p>
      <w:pPr>
        <w:pStyle w:val="Heading2"/>
      </w:pPr>
      <w:r>
        <w:t>rdfs:range</w:t>
      </w:r>
    </w:p>
    <w:p>
      <w:r>
        <w:t>prov:Entity</w:t>
      </w:r>
    </w:p>
    <w:p>
      <w:pPr>
        <w:pStyle w:val="Heading2"/>
      </w:pPr>
      <w:r>
        <w:t>rdfs:subPropertyOf</w:t>
      </w:r>
    </w:p>
    <w:p>
      <w:r>
        <w:t>prov:specializationOf</w:t>
      </w:r>
    </w:p>
    <w:p>
      <w:pPr>
        <w:pStyle w:val="Heading2"/>
      </w:pPr>
      <w:r>
        <w:t>prov:inverse</w:t>
      </w:r>
    </w:p>
    <w:p>
      <w:r>
        <w:t>hadMention</w:t>
      </w:r>
    </w:p>
    <w:p>
      <w:pPr>
        <w:pStyle w:val="Heading1"/>
      </w:pPr>
      <w:r>
        <w:t>prov:n</w:t>
      </w:r>
    </w:p>
    <w:p>
      <w:pPr>
        <w:pStyle w:val="Heading2"/>
      </w:pPr>
      <w:r>
        <w:t>rdf:type</w:t>
      </w:r>
    </w:p>
    <w:p>
      <w:r>
        <w:t>owl:AnnotationProperty</w:t>
      </w:r>
    </w:p>
    <w:p>
      <w:pPr>
        <w:pStyle w:val="Heading2"/>
      </w:pPr>
      <w:r>
        <w:t>rdfs:comment</w:t>
      </w:r>
    </w:p>
    <w:p>
      <w:r>
        <w:t>A reference to the principal section of the PROV-DM document that describes this concept.</w:t>
      </w:r>
    </w:p>
    <w:p>
      <w:r>
        <w:t>A reference to the principal section of the PROV-M document that describes this concept.</w:t>
      </w:r>
    </w:p>
    <w:p>
      <w:pPr>
        <w:pStyle w:val="Heading2"/>
      </w:pPr>
      <w:r>
        <w:t>rdfs:isDefinedBy</w:t>
      </w:r>
    </w:p>
    <w:p>
      <w:r>
        <w:t>prov:</w:t>
      </w:r>
    </w:p>
    <w:p>
      <w:r>
        <w:t>http://www.w3.org/ns/prov-o#</w:t>
      </w:r>
    </w:p>
    <w:p>
      <w:pPr>
        <w:pStyle w:val="Heading2"/>
      </w:pPr>
      <w:r>
        <w:t>rdfs:subPropertyOf</w:t>
      </w:r>
    </w:p>
    <w:p>
      <w:r>
        <w:t>rdfs:seeAlso</w:t>
      </w:r>
    </w:p>
    <w:p>
      <w:pPr>
        <w:pStyle w:val="Heading1"/>
      </w:pPr>
      <w:r>
        <w:t>prov:order</w:t>
      </w:r>
    </w:p>
    <w:p>
      <w:pPr>
        <w:pStyle w:val="Heading2"/>
      </w:pPr>
      <w:r>
        <w:t>rdf:type</w:t>
      </w:r>
    </w:p>
    <w:p>
      <w:r>
        <w:t>owl:AnnotationProperty</w:t>
      </w:r>
    </w:p>
    <w:p>
      <w:pPr>
        <w:pStyle w:val="Heading2"/>
      </w:pPr>
      <w:r>
        <w:t>rdfs:comment</w:t>
      </w:r>
    </w:p>
    <w:p>
      <w:r>
        <w:t>The position that this OWL term should be listed within documentation. The scope of the documentation (e.g., among all terms, among terms within a prov:category, among properties applying to a particular class, etc.) is unspecified.</w:t>
      </w:r>
    </w:p>
    <w:p>
      <w:pPr>
        <w:pStyle w:val="Heading2"/>
      </w:pPr>
      <w:r>
        <w:t>rdfs:isDefinedBy</w:t>
      </w:r>
    </w:p>
    <w:p>
      <w:r>
        <w:t>http://www.w3.org/ns/prov-o#</w:t>
      </w:r>
    </w:p>
    <w:p>
      <w:pPr>
        <w:pStyle w:val="Heading1"/>
      </w:pPr>
      <w:r>
        <w:t>prov:pairEntity</w:t>
      </w:r>
    </w:p>
    <w:p>
      <w:pPr>
        <w:pStyle w:val="Heading2"/>
      </w:pPr>
      <w:r>
        <w:t>rdf:type</w:t>
      </w:r>
    </w:p>
    <w:p>
      <w:r>
        <w:t>owl:ObjectProperty</w:t>
      </w:r>
    </w:p>
    <w:p>
      <w:r>
        <w:t>owl:FunctionalProperty</w:t>
      </w:r>
    </w:p>
    <w:p>
      <w:pPr>
        <w:pStyle w:val="Heading2"/>
      </w:pPr>
      <w:r>
        <w:t>rdfs:domain</w:t>
      </w:r>
    </w:p>
    <w:p>
      <w:r>
        <w:t>prov:KeyEntityPair</w:t>
      </w:r>
    </w:p>
    <w:p>
      <w:pPr>
        <w:pStyle w:val="Heading2"/>
      </w:pPr>
      <w:r>
        <w:t>rdfs:isDefinedBy</w:t>
      </w:r>
    </w:p>
    <w:p>
      <w:r>
        <w:t>prov:</w:t>
      </w:r>
    </w:p>
    <w:p>
      <w:pPr>
        <w:pStyle w:val="Heading2"/>
      </w:pPr>
      <w:r>
        <w:t>rdfs:label</w:t>
      </w:r>
    </w:p>
    <w:p>
      <w:r>
        <w:t>pairKey</w:t>
      </w:r>
    </w:p>
    <w:p>
      <w:pPr>
        <w:pStyle w:val="Heading2"/>
      </w:pPr>
      <w:r>
        <w:t>rdfs:range</w:t>
      </w:r>
    </w:p>
    <w:p>
      <w:r>
        <w:t>prov:Entity</w:t>
      </w:r>
    </w:p>
    <w:p>
      <w:pPr>
        <w:pStyle w:val="Heading2"/>
      </w:pPr>
      <w:r>
        <w:t>prov:category</w:t>
      </w:r>
    </w:p>
    <w:p>
      <w:r>
        <w:t>collections</w:t>
      </w:r>
    </w:p>
    <w:p>
      <w:pPr>
        <w:pStyle w:val="Heading2"/>
      </w:pPr>
      <w:r>
        <w:t>prov:component</w:t>
      </w:r>
    </w:p>
    <w:p>
      <w:r>
        <w:t>collections</w:t>
      </w:r>
    </w:p>
    <w:p>
      <w:pPr>
        <w:pStyle w:val="Heading2"/>
      </w:pPr>
      <w:r>
        <w:t>prov:constraints</w:t>
      </w:r>
    </w:p>
    <w:p>
      <w:r>
        <w:t>http://www.w3.org/TR/2013/NOTE-prov-dictionary-20130430/#dictionary-constraints</w:t>
      </w:r>
    </w:p>
    <w:p>
      <w:pPr>
        <w:pStyle w:val="Heading2"/>
      </w:pPr>
      <w:r>
        <w:t>prov:definition</w:t>
      </w:r>
    </w:p>
    <w:p>
      <w:r>
        <w:t>The value of a KeyEntityPair.</w:t>
      </w:r>
    </w:p>
    <w:p>
      <w:pPr>
        <w:pStyle w:val="Heading2"/>
      </w:pPr>
      <w:r>
        <w:t>prov:dm</w:t>
      </w:r>
    </w:p>
    <w:p>
      <w:r>
        <w:t>http://www.w3.org/TR/2013/NOTE-prov-dictionary-20130430/#term-dictionary-membership</w:t>
      </w:r>
    </w:p>
    <w:p>
      <w:pPr>
        <w:pStyle w:val="Heading2"/>
      </w:pPr>
      <w:r>
        <w:t>prov:n</w:t>
      </w:r>
    </w:p>
    <w:p>
      <w:r>
        <w:t>http://www.w3.org/TR/2013/NOTE-prov-dictionary-20130430/#expression-dictionary-membership</w:t>
      </w:r>
    </w:p>
    <w:p>
      <w:pPr>
        <w:pStyle w:val="Heading1"/>
      </w:pPr>
      <w:r>
        <w:t>prov:pairKey</w:t>
      </w:r>
    </w:p>
    <w:p>
      <w:pPr>
        <w:pStyle w:val="Heading2"/>
      </w:pPr>
      <w:r>
        <w:t>rdf:type</w:t>
      </w:r>
    </w:p>
    <w:p>
      <w:r>
        <w:t>owl:DatatypeProperty</w:t>
      </w:r>
    </w:p>
    <w:p>
      <w:r>
        <w:t>owl:FunctionalProperty</w:t>
      </w:r>
    </w:p>
    <w:p>
      <w:pPr>
        <w:pStyle w:val="Heading2"/>
      </w:pPr>
      <w:r>
        <w:t>rdfs:domain</w:t>
      </w:r>
    </w:p>
    <w:p>
      <w:r>
        <w:t>prov:KeyEntityPair</w:t>
      </w:r>
    </w:p>
    <w:p>
      <w:pPr>
        <w:pStyle w:val="Heading2"/>
      </w:pPr>
      <w:r>
        <w:t>rdfs:isDefinedBy</w:t>
      </w:r>
    </w:p>
    <w:p>
      <w:r>
        <w:t>prov:</w:t>
      </w:r>
    </w:p>
    <w:p>
      <w:pPr>
        <w:pStyle w:val="Heading2"/>
      </w:pPr>
      <w:r>
        <w:t>rdfs:label</w:t>
      </w:r>
    </w:p>
    <w:p>
      <w:r>
        <w:t>pairKey</w:t>
      </w:r>
    </w:p>
    <w:p>
      <w:pPr>
        <w:pStyle w:val="Heading2"/>
      </w:pPr>
      <w:r>
        <w:t>rdfs:range</w:t>
      </w:r>
    </w:p>
    <w:p>
      <w:r>
        <w:t>rdfs:Literal</w:t>
      </w:r>
    </w:p>
    <w:p>
      <w:pPr>
        <w:pStyle w:val="Heading2"/>
      </w:pPr>
      <w:r>
        <w:t>prov:category</w:t>
      </w:r>
    </w:p>
    <w:p>
      <w:r>
        <w:t>collections</w:t>
      </w:r>
    </w:p>
    <w:p>
      <w:pPr>
        <w:pStyle w:val="Heading2"/>
      </w:pPr>
      <w:r>
        <w:t>prov:component</w:t>
      </w:r>
    </w:p>
    <w:p>
      <w:r>
        <w:t>collections</w:t>
      </w:r>
    </w:p>
    <w:p>
      <w:pPr>
        <w:pStyle w:val="Heading2"/>
      </w:pPr>
      <w:r>
        <w:t>prov:constraints</w:t>
      </w:r>
    </w:p>
    <w:p>
      <w:r>
        <w:t>http://www.w3.org/TR/2013/NOTE-prov-dictionary-20130430/#dictionary-constraints</w:t>
      </w:r>
    </w:p>
    <w:p>
      <w:pPr>
        <w:pStyle w:val="Heading2"/>
      </w:pPr>
      <w:r>
        <w:t>prov:definition</w:t>
      </w:r>
    </w:p>
    <w:p>
      <w:r>
        <w:t>The key of a KeyEntityPair, which is an element of a prov:Dictionary.</w:t>
      </w:r>
    </w:p>
    <w:p>
      <w:pPr>
        <w:pStyle w:val="Heading2"/>
      </w:pPr>
      <w:r>
        <w:t>prov:dm</w:t>
      </w:r>
    </w:p>
    <w:p>
      <w:r>
        <w:t>http://www.w3.org/TR/2013/NOTE-prov-dictionary-20130430/#term-dictionary-membership</w:t>
      </w:r>
    </w:p>
    <w:p>
      <w:pPr>
        <w:pStyle w:val="Heading2"/>
      </w:pPr>
      <w:r>
        <w:t>prov:n</w:t>
      </w:r>
    </w:p>
    <w:p>
      <w:r>
        <w:t>http://www.w3.org/TR/2013/NOTE-prov-dictionary-20130430/#expression-dictionary-membership</w:t>
      </w:r>
    </w:p>
    <w:p>
      <w:pPr>
        <w:pStyle w:val="Heading1"/>
      </w:pPr>
      <w:r>
        <w:t>prov:pingback</w:t>
      </w:r>
    </w:p>
    <w:p>
      <w:pPr>
        <w:pStyle w:val="Heading2"/>
      </w:pPr>
      <w:r>
        <w:t>rdf:type</w:t>
      </w:r>
    </w:p>
    <w:p>
      <w:r>
        <w:t>owl:ObjectProperty</w:t>
      </w:r>
    </w:p>
    <w:p>
      <w:pPr>
        <w:pStyle w:val="Heading2"/>
      </w:pPr>
      <w:r>
        <w:t>rdfs:comment</w:t>
      </w:r>
    </w:p>
    <w:p>
      <w:r>
        <w:t>Relates a resource to a provenance pingback service that may receive additional provenance links about the resource.</w:t>
      </w:r>
    </w:p>
    <w:p>
      <w:pPr>
        <w:pStyle w:val="Heading2"/>
      </w:pPr>
      <w:r>
        <w:t>rdfs:isDefinedBy</w:t>
      </w:r>
    </w:p>
    <w:p>
      <w:r>
        <w:t>prov:</w:t>
      </w:r>
    </w:p>
    <w:p>
      <w:pPr>
        <w:pStyle w:val="Heading2"/>
      </w:pPr>
      <w:r>
        <w:t>rdfs:label</w:t>
      </w:r>
    </w:p>
    <w:p>
      <w:r>
        <w:t>provenance pingback</w:t>
      </w:r>
    </w:p>
    <w:p>
      <w:pPr>
        <w:pStyle w:val="Heading2"/>
      </w:pPr>
      <w:r>
        <w:t>prov:aq</w:t>
      </w:r>
    </w:p>
    <w:p>
      <w:r>
        <w:t>http://www.w3.org/TR/2013/NOTE-prov-aq-20130430/#provenance-pingback</w:t>
      </w:r>
    </w:p>
    <w:p>
      <w:pPr>
        <w:pStyle w:val="Heading2"/>
      </w:pPr>
      <w:r>
        <w:t>prov:category</w:t>
      </w:r>
    </w:p>
    <w:p>
      <w:r>
        <w:t>access-and-query</w:t>
      </w:r>
    </w:p>
    <w:p>
      <w:pPr>
        <w:pStyle w:val="Heading1"/>
      </w:pPr>
      <w:r>
        <w:t>prov:provenanceUriTemplate</w:t>
      </w:r>
    </w:p>
    <w:p>
      <w:pPr>
        <w:pStyle w:val="Heading2"/>
      </w:pPr>
      <w:r>
        <w:t>rdf:type</w:t>
      </w:r>
    </w:p>
    <w:p>
      <w:r>
        <w:t>owl:DatatypeProperty</w:t>
      </w:r>
    </w:p>
    <w:p>
      <w:pPr>
        <w:pStyle w:val="Heading2"/>
      </w:pPr>
      <w:r>
        <w:t>rdfs:comment</w:t>
      </w:r>
    </w:p>
    <w:p>
      <w:r>
        <w:t>Relates a provenance service to a URI template string for constructing provenance-URIs.</w:t>
      </w:r>
    </w:p>
    <w:p>
      <w:pPr>
        <w:pStyle w:val="Heading2"/>
      </w:pPr>
      <w:r>
        <w:t>rdfs:isDefinedBy</w:t>
      </w:r>
    </w:p>
    <w:p>
      <w:r>
        <w:t>prov:</w:t>
      </w:r>
    </w:p>
    <w:p>
      <w:pPr>
        <w:pStyle w:val="Heading2"/>
      </w:pPr>
      <w:r>
        <w:t>rdfs:label</w:t>
      </w:r>
    </w:p>
    <w:p>
      <w:r>
        <w:t>provenanceUriTemplate</w:t>
      </w:r>
    </w:p>
    <w:p>
      <w:pPr>
        <w:pStyle w:val="Heading2"/>
      </w:pPr>
      <w:r>
        <w:t>prov:aq</w:t>
      </w:r>
    </w:p>
    <w:p>
      <w:r>
        <w:t>http://www.w3.org/TR/2013/NOTE-prov-aq-20130430/</w:t>
      </w:r>
    </w:p>
    <w:p>
      <w:pPr>
        <w:pStyle w:val="Heading2"/>
      </w:pPr>
      <w:r>
        <w:t>prov:category</w:t>
      </w:r>
    </w:p>
    <w:p>
      <w:r>
        <w:t>access-and-query</w:t>
      </w:r>
    </w:p>
    <w:p>
      <w:pPr>
        <w:pStyle w:val="Heading1"/>
      </w:pPr>
      <w:r>
        <w:t>prov:qualifiedAssociation</w:t>
      </w:r>
    </w:p>
    <w:p>
      <w:pPr>
        <w:pStyle w:val="Heading2"/>
      </w:pPr>
      <w:r>
        <w:t>rdf:type</w:t>
      </w:r>
    </w:p>
    <w:p>
      <w:r>
        <w:t>owl:ObjectProperty</w:t>
      </w:r>
    </w:p>
    <w:p>
      <w:pPr>
        <w:pStyle w:val="Heading2"/>
      </w:pPr>
      <w:r>
        <w:t>rdfs:comment</w:t>
      </w:r>
    </w:p>
    <w:p>
      <w:r>
        <w:t>If this Activity prov:wasAssociatedWith Agent :ag, then it can qualify the Association using prov:qualifiedAssociation [ a prov:Association;  prov:agent :ag; :foo :bar ].</w:t>
      </w:r>
    </w:p>
    <w:p>
      <w:pPr>
        <w:pStyle w:val="Heading2"/>
      </w:pPr>
      <w:r>
        <w:t>rdfs:domain</w:t>
      </w:r>
    </w:p>
    <w:p>
      <w:r>
        <w:t>prov:Activity</w:t>
      </w:r>
    </w:p>
    <w:p>
      <w:pPr>
        <w:pStyle w:val="Heading2"/>
      </w:pPr>
      <w:r>
        <w:t>rdfs:isDefinedBy</w:t>
      </w:r>
    </w:p>
    <w:p>
      <w:r>
        <w:t>http://www.w3.org/ns/prov-o#</w:t>
      </w:r>
    </w:p>
    <w:p>
      <w:pPr>
        <w:pStyle w:val="Heading2"/>
      </w:pPr>
      <w:r>
        <w:t>rdfs:label</w:t>
      </w:r>
    </w:p>
    <w:p>
      <w:r>
        <w:t>qualifiedAssociation</w:t>
      </w:r>
    </w:p>
    <w:p>
      <w:pPr>
        <w:pStyle w:val="Heading2"/>
      </w:pPr>
      <w:r>
        <w:t>rdfs:range</w:t>
      </w:r>
    </w:p>
    <w:p>
      <w:r>
        <w:t>prov:Association</w:t>
      </w:r>
    </w:p>
    <w:p>
      <w:pPr>
        <w:pStyle w:val="Heading2"/>
      </w:pPr>
      <w:r>
        <w:t>rdfs:subPropertyOf</w:t>
      </w:r>
    </w:p>
    <w:p>
      <w:r>
        <w:t>prov:qualifiedInfluence</w:t>
      </w:r>
    </w:p>
    <w:p>
      <w:pPr>
        <w:pStyle w:val="Heading2"/>
      </w:pPr>
      <w:r>
        <w:t>prov:category</w:t>
      </w:r>
    </w:p>
    <w:p>
      <w:r>
        <w:t>qualified</w:t>
      </w:r>
    </w:p>
    <w:p>
      <w:pPr>
        <w:pStyle w:val="Heading2"/>
      </w:pPr>
      <w:r>
        <w:t>prov:component</w:t>
      </w:r>
    </w:p>
    <w:p>
      <w:r>
        <w:t>agents-responsibility</w:t>
      </w:r>
    </w:p>
    <w:p>
      <w:pPr>
        <w:pStyle w:val="Heading2"/>
      </w:pPr>
      <w:r>
        <w:t>prov:inverse</w:t>
      </w:r>
    </w:p>
    <w:p>
      <w:r>
        <w:t>qualifiedAssociationOf</w:t>
      </w:r>
    </w:p>
    <w:p>
      <w:pPr>
        <w:pStyle w:val="Heading2"/>
      </w:pPr>
      <w:r>
        <w:t>prov:sharesDefinitionWith</w:t>
      </w:r>
    </w:p>
    <w:p>
      <w:r>
        <w:t>prov:Association</w:t>
      </w:r>
    </w:p>
    <w:p>
      <w:pPr>
        <w:pStyle w:val="Heading2"/>
      </w:pPr>
      <w:r>
        <w:t>prov:unqualifiedForm</w:t>
      </w:r>
    </w:p>
    <w:p>
      <w:r>
        <w:t>prov:wasAssociatedWith</w:t>
      </w:r>
    </w:p>
    <w:p>
      <w:pPr>
        <w:pStyle w:val="Heading1"/>
      </w:pPr>
      <w:r>
        <w:t>prov:qualifiedAssociationOf</w:t>
      </w:r>
    </w:p>
    <w:p>
      <w:pPr>
        <w:pStyle w:val="Heading2"/>
      </w:pPr>
      <w:r>
        <w:t>rdfs:isDefinedBy</w:t>
      </w:r>
    </w:p>
    <w:p>
      <w:r>
        <w:t>http://www.w3.org/ns/prov-o-inverses#</w:t>
      </w:r>
    </w:p>
    <w:p>
      <w:pPr>
        <w:pStyle w:val="Heading2"/>
      </w:pPr>
      <w:r>
        <w:t>rdfs:label</w:t>
      </w:r>
    </w:p>
    <w:p>
      <w:r>
        <w:t>qualifiedAssociationOf</w:t>
      </w:r>
    </w:p>
    <w:p>
      <w:pPr>
        <w:pStyle w:val="Heading2"/>
      </w:pPr>
      <w:r>
        <w:t>owl:inverseOf</w:t>
      </w:r>
    </w:p>
    <w:p>
      <w:r>
        <w:t>prov:qualifiedAssociation</w:t>
      </w:r>
    </w:p>
    <w:p>
      <w:pPr>
        <w:pStyle w:val="Heading1"/>
      </w:pPr>
      <w:r>
        <w:t>prov:qualifiedAttribution</w:t>
      </w:r>
    </w:p>
    <w:p>
      <w:pPr>
        <w:pStyle w:val="Heading2"/>
      </w:pPr>
      <w:r>
        <w:t>rdf:type</w:t>
      </w:r>
    </w:p>
    <w:p>
      <w:r>
        <w:t>owl:ObjectProperty</w:t>
      </w:r>
    </w:p>
    <w:p>
      <w:pPr>
        <w:pStyle w:val="Heading2"/>
      </w:pPr>
      <w:r>
        <w:t>rdfs:comment</w:t>
      </w:r>
    </w:p>
    <w:p>
      <w:r>
        <w:t>If this Entity prov:wasAttributedTo Agent :ag, then it can qualify how it was influenced using prov:qualifiedAttribution [ a prov:Attribution;  prov:agent :ag; :foo :bar ].</w:t>
      </w:r>
    </w:p>
    <w:p>
      <w:pPr>
        <w:pStyle w:val="Heading2"/>
      </w:pPr>
      <w:r>
        <w:t>rdfs:domain</w:t>
      </w:r>
    </w:p>
    <w:p>
      <w:r>
        <w:t>prov:Entity</w:t>
      </w:r>
    </w:p>
    <w:p>
      <w:pPr>
        <w:pStyle w:val="Heading2"/>
      </w:pPr>
      <w:r>
        <w:t>rdfs:isDefinedBy</w:t>
      </w:r>
    </w:p>
    <w:p>
      <w:r>
        <w:t>http://www.w3.org/ns/prov-o#</w:t>
      </w:r>
    </w:p>
    <w:p>
      <w:pPr>
        <w:pStyle w:val="Heading2"/>
      </w:pPr>
      <w:r>
        <w:t>rdfs:label</w:t>
      </w:r>
    </w:p>
    <w:p>
      <w:r>
        <w:t>qualifiedAttribution</w:t>
      </w:r>
    </w:p>
    <w:p>
      <w:pPr>
        <w:pStyle w:val="Heading2"/>
      </w:pPr>
      <w:r>
        <w:t>rdfs:range</w:t>
      </w:r>
    </w:p>
    <w:p>
      <w:r>
        <w:t>prov:Attribution</w:t>
      </w:r>
    </w:p>
    <w:p>
      <w:pPr>
        <w:pStyle w:val="Heading2"/>
      </w:pPr>
      <w:r>
        <w:t>rdfs:subPropertyOf</w:t>
      </w:r>
    </w:p>
    <w:p>
      <w:r>
        <w:t>prov:qualifiedInfluence</w:t>
      </w:r>
    </w:p>
    <w:p>
      <w:pPr>
        <w:pStyle w:val="Heading2"/>
      </w:pPr>
      <w:r>
        <w:t>prov:category</w:t>
      </w:r>
    </w:p>
    <w:p>
      <w:r>
        <w:t>qualified</w:t>
      </w:r>
    </w:p>
    <w:p>
      <w:pPr>
        <w:pStyle w:val="Heading2"/>
      </w:pPr>
      <w:r>
        <w:t>prov:component</w:t>
      </w:r>
    </w:p>
    <w:p>
      <w:r>
        <w:t>agents-responsibility</w:t>
      </w:r>
    </w:p>
    <w:p>
      <w:pPr>
        <w:pStyle w:val="Heading2"/>
      </w:pPr>
      <w:r>
        <w:t>prov:inverse</w:t>
      </w:r>
    </w:p>
    <w:p>
      <w:r>
        <w:t>qualifiedAttributionOf</w:t>
      </w:r>
    </w:p>
    <w:p>
      <w:pPr>
        <w:pStyle w:val="Heading2"/>
      </w:pPr>
      <w:r>
        <w:t>prov:sharesDefinitionWith</w:t>
      </w:r>
    </w:p>
    <w:p>
      <w:r>
        <w:t>prov:Attribution</w:t>
      </w:r>
    </w:p>
    <w:p>
      <w:pPr>
        <w:pStyle w:val="Heading2"/>
      </w:pPr>
      <w:r>
        <w:t>prov:unqualifiedForm</w:t>
      </w:r>
    </w:p>
    <w:p>
      <w:r>
        <w:t>prov:wasAttributedTo</w:t>
      </w:r>
    </w:p>
    <w:p>
      <w:pPr>
        <w:pStyle w:val="Heading1"/>
      </w:pPr>
      <w:r>
        <w:t>prov:qualifiedAttributionOf</w:t>
      </w:r>
    </w:p>
    <w:p>
      <w:pPr>
        <w:pStyle w:val="Heading2"/>
      </w:pPr>
      <w:r>
        <w:t>rdfs:isDefinedBy</w:t>
      </w:r>
    </w:p>
    <w:p>
      <w:r>
        <w:t>http://www.w3.org/ns/prov-o-inverses#</w:t>
      </w:r>
    </w:p>
    <w:p>
      <w:pPr>
        <w:pStyle w:val="Heading2"/>
      </w:pPr>
      <w:r>
        <w:t>rdfs:label</w:t>
      </w:r>
    </w:p>
    <w:p>
      <w:r>
        <w:t>qualifiedAttributionOf</w:t>
      </w:r>
    </w:p>
    <w:p>
      <w:pPr>
        <w:pStyle w:val="Heading2"/>
      </w:pPr>
      <w:r>
        <w:t>owl:inverseOf</w:t>
      </w:r>
    </w:p>
    <w:p>
      <w:r>
        <w:t>prov:qualifiedAttribution</w:t>
      </w:r>
    </w:p>
    <w:p>
      <w:pPr>
        <w:pStyle w:val="Heading1"/>
      </w:pPr>
      <w:r>
        <w:t>prov:qualifiedCommunication</w:t>
      </w:r>
    </w:p>
    <w:p>
      <w:pPr>
        <w:pStyle w:val="Heading2"/>
      </w:pPr>
      <w:r>
        <w:t>rdf:type</w:t>
      </w:r>
    </w:p>
    <w:p>
      <w:r>
        <w:t>owl:ObjectProperty</w:t>
      </w:r>
    </w:p>
    <w:p>
      <w:pPr>
        <w:pStyle w:val="Heading2"/>
      </w:pPr>
      <w:r>
        <w:t>rdfs:comment</w:t>
      </w:r>
    </w:p>
    <w:p>
      <w:r>
        <w:t>If this Activity prov:wasInformedBy Activity :a, then it can qualify how it was influenced using prov:qualifiedCommunication [ a prov:Communication;  prov:activity :a; :foo :bar ].</w:t>
      </w:r>
    </w:p>
    <w:p>
      <w:pPr>
        <w:pStyle w:val="Heading2"/>
      </w:pPr>
      <w:r>
        <w:t>rdfs:domain</w:t>
      </w:r>
    </w:p>
    <w:p>
      <w:r>
        <w:t>prov:Activity</w:t>
      </w:r>
    </w:p>
    <w:p>
      <w:pPr>
        <w:pStyle w:val="Heading2"/>
      </w:pPr>
      <w:r>
        <w:t>rdfs:isDefinedBy</w:t>
      </w:r>
    </w:p>
    <w:p>
      <w:r>
        <w:t>http://www.w3.org/ns/prov-o#</w:t>
      </w:r>
    </w:p>
    <w:p>
      <w:pPr>
        <w:pStyle w:val="Heading2"/>
      </w:pPr>
      <w:r>
        <w:t>rdfs:label</w:t>
      </w:r>
    </w:p>
    <w:p>
      <w:r>
        <w:t>qualifiedCommunication</w:t>
      </w:r>
    </w:p>
    <w:p>
      <w:pPr>
        <w:pStyle w:val="Heading2"/>
      </w:pPr>
      <w:r>
        <w:t>rdfs:range</w:t>
      </w:r>
    </w:p>
    <w:p>
      <w:r>
        <w:t>prov:Communication</w:t>
      </w:r>
    </w:p>
    <w:p>
      <w:pPr>
        <w:pStyle w:val="Heading2"/>
      </w:pPr>
      <w:r>
        <w:t>rdfs:subPropertyOf</w:t>
      </w:r>
    </w:p>
    <w:p>
      <w:r>
        <w:t>prov:qualifiedInfluence</w:t>
      </w:r>
    </w:p>
    <w:p>
      <w:pPr>
        <w:pStyle w:val="Heading2"/>
      </w:pPr>
      <w:r>
        <w:t>prov:category</w:t>
      </w:r>
    </w:p>
    <w:p>
      <w:r>
        <w:t>qualified</w:t>
      </w:r>
    </w:p>
    <w:p>
      <w:pPr>
        <w:pStyle w:val="Heading2"/>
      </w:pPr>
      <w:r>
        <w:t>prov:component</w:t>
      </w:r>
    </w:p>
    <w:p>
      <w:r>
        <w:t>entities-activities</w:t>
      </w:r>
    </w:p>
    <w:p>
      <w:pPr>
        <w:pStyle w:val="Heading2"/>
      </w:pPr>
      <w:r>
        <w:t>prov:inverse</w:t>
      </w:r>
    </w:p>
    <w:p>
      <w:r>
        <w:t>qualifiedCommunicationOf</w:t>
      </w:r>
    </w:p>
    <w:p>
      <w:pPr>
        <w:pStyle w:val="Heading2"/>
      </w:pPr>
      <w:r>
        <w:t>prov:qualifiedForm</w:t>
      </w:r>
    </w:p>
    <w:p>
      <w:r>
        <w:t>prov:Communication</w:t>
      </w:r>
    </w:p>
    <w:p>
      <w:pPr>
        <w:pStyle w:val="Heading2"/>
      </w:pPr>
      <w:r>
        <w:t>prov:sharesDefinitionWith</w:t>
      </w:r>
    </w:p>
    <w:p>
      <w:r>
        <w:t>prov:Communication</w:t>
      </w:r>
    </w:p>
    <w:p>
      <w:pPr>
        <w:pStyle w:val="Heading1"/>
      </w:pPr>
      <w:r>
        <w:t>prov:qualifiedCommunicationOf</w:t>
      </w:r>
    </w:p>
    <w:p>
      <w:pPr>
        <w:pStyle w:val="Heading2"/>
      </w:pPr>
      <w:r>
        <w:t>rdfs:isDefinedBy</w:t>
      </w:r>
    </w:p>
    <w:p>
      <w:r>
        <w:t>http://www.w3.org/ns/prov-o-inverses#</w:t>
      </w:r>
    </w:p>
    <w:p>
      <w:pPr>
        <w:pStyle w:val="Heading2"/>
      </w:pPr>
      <w:r>
        <w:t>rdfs:label</w:t>
      </w:r>
    </w:p>
    <w:p>
      <w:r>
        <w:t>qualifiedCommunicationOf</w:t>
      </w:r>
    </w:p>
    <w:p>
      <w:pPr>
        <w:pStyle w:val="Heading2"/>
      </w:pPr>
      <w:r>
        <w:t>owl:inverseOf</w:t>
      </w:r>
    </w:p>
    <w:p>
      <w:r>
        <w:t>prov:qualifiedCommunication</w:t>
      </w:r>
    </w:p>
    <w:p>
      <w:pPr>
        <w:pStyle w:val="Heading1"/>
      </w:pPr>
      <w:r>
        <w:t>prov:qualifiedDelegation</w:t>
      </w:r>
    </w:p>
    <w:p>
      <w:pPr>
        <w:pStyle w:val="Heading2"/>
      </w:pPr>
      <w:r>
        <w:t>rdf:type</w:t>
      </w:r>
    </w:p>
    <w:p>
      <w:r>
        <w:t>owl:ObjectProperty</w:t>
      </w:r>
    </w:p>
    <w:p>
      <w:pPr>
        <w:pStyle w:val="Heading2"/>
      </w:pPr>
      <w:r>
        <w:t>rdfs:comment</w:t>
      </w:r>
    </w:p>
    <w:p>
      <w:r>
        <w:t>If this Agent prov:actedOnBehalfOf Agent :ag, then it can qualify how with prov:qualifiedResponsibility [ a prov:Responsibility;  prov:agent :ag; :foo :bar ].</w:t>
      </w:r>
    </w:p>
    <w:p>
      <w:pPr>
        <w:pStyle w:val="Heading2"/>
      </w:pPr>
      <w:r>
        <w:t>rdfs:domain</w:t>
      </w:r>
    </w:p>
    <w:p>
      <w:r>
        <w:t>prov:Agent</w:t>
      </w:r>
    </w:p>
    <w:p>
      <w:pPr>
        <w:pStyle w:val="Heading2"/>
      </w:pPr>
      <w:r>
        <w:t>rdfs:isDefinedBy</w:t>
      </w:r>
    </w:p>
    <w:p>
      <w:r>
        <w:t>http://www.w3.org/ns/prov-o#</w:t>
      </w:r>
    </w:p>
    <w:p>
      <w:pPr>
        <w:pStyle w:val="Heading2"/>
      </w:pPr>
      <w:r>
        <w:t>rdfs:label</w:t>
      </w:r>
    </w:p>
    <w:p>
      <w:r>
        <w:t>qualifiedDelegation</w:t>
      </w:r>
    </w:p>
    <w:p>
      <w:pPr>
        <w:pStyle w:val="Heading2"/>
      </w:pPr>
      <w:r>
        <w:t>rdfs:range</w:t>
      </w:r>
    </w:p>
    <w:p>
      <w:r>
        <w:t>prov:Delegation</w:t>
      </w:r>
    </w:p>
    <w:p>
      <w:pPr>
        <w:pStyle w:val="Heading2"/>
      </w:pPr>
      <w:r>
        <w:t>rdfs:subPropertyOf</w:t>
      </w:r>
    </w:p>
    <w:p>
      <w:r>
        <w:t>prov:qualifiedInfluence</w:t>
      </w:r>
    </w:p>
    <w:p>
      <w:pPr>
        <w:pStyle w:val="Heading2"/>
      </w:pPr>
      <w:r>
        <w:t>prov:category</w:t>
      </w:r>
    </w:p>
    <w:p>
      <w:r>
        <w:t>qualified</w:t>
      </w:r>
    </w:p>
    <w:p>
      <w:pPr>
        <w:pStyle w:val="Heading2"/>
      </w:pPr>
      <w:r>
        <w:t>prov:component</w:t>
      </w:r>
    </w:p>
    <w:p>
      <w:r>
        <w:t>agents-responsibility</w:t>
      </w:r>
    </w:p>
    <w:p>
      <w:pPr>
        <w:pStyle w:val="Heading2"/>
      </w:pPr>
      <w:r>
        <w:t>prov:inverse</w:t>
      </w:r>
    </w:p>
    <w:p>
      <w:r>
        <w:t>qualifiedDelegationOf</w:t>
      </w:r>
    </w:p>
    <w:p>
      <w:pPr>
        <w:pStyle w:val="Heading2"/>
      </w:pPr>
      <w:r>
        <w:t>prov:sharesDefinitionWith</w:t>
      </w:r>
    </w:p>
    <w:p>
      <w:r>
        <w:t>prov:Delegation</w:t>
      </w:r>
    </w:p>
    <w:p>
      <w:pPr>
        <w:pStyle w:val="Heading2"/>
      </w:pPr>
      <w:r>
        <w:t>prov:unqualifiedForm</w:t>
      </w:r>
    </w:p>
    <w:p>
      <w:r>
        <w:t>prov:actedOnBehalfOf</w:t>
      </w:r>
    </w:p>
    <w:p>
      <w:pPr>
        <w:pStyle w:val="Heading1"/>
      </w:pPr>
      <w:r>
        <w:t>prov:qualifiedDelegationOf</w:t>
      </w:r>
    </w:p>
    <w:p>
      <w:pPr>
        <w:pStyle w:val="Heading2"/>
      </w:pPr>
      <w:r>
        <w:t>rdfs:isDefinedBy</w:t>
      </w:r>
    </w:p>
    <w:p>
      <w:r>
        <w:t>http://www.w3.org/ns/prov-o-inverses#</w:t>
      </w:r>
    </w:p>
    <w:p>
      <w:pPr>
        <w:pStyle w:val="Heading2"/>
      </w:pPr>
      <w:r>
        <w:t>rdfs:label</w:t>
      </w:r>
    </w:p>
    <w:p>
      <w:r>
        <w:t>qualifiedDelegationOf</w:t>
      </w:r>
    </w:p>
    <w:p>
      <w:pPr>
        <w:pStyle w:val="Heading2"/>
      </w:pPr>
      <w:r>
        <w:t>owl:inverseOf</w:t>
      </w:r>
    </w:p>
    <w:p>
      <w:r>
        <w:t>prov:qualifiedDelegation</w:t>
      </w:r>
    </w:p>
    <w:p>
      <w:pPr>
        <w:pStyle w:val="Heading1"/>
      </w:pPr>
      <w:r>
        <w:t>prov:qualifiedDerivation</w:t>
      </w:r>
    </w:p>
    <w:p>
      <w:pPr>
        <w:pStyle w:val="Heading2"/>
      </w:pPr>
      <w:r>
        <w:t>rdf:type</w:t>
      </w:r>
    </w:p>
    <w:p>
      <w:r>
        <w:t>owl:ObjectProperty</w:t>
      </w:r>
    </w:p>
    <w:p>
      <w:pPr>
        <w:pStyle w:val="Heading2"/>
      </w:pPr>
      <w:r>
        <w:t>rdfs:comment</w:t>
      </w:r>
    </w:p>
    <w:p>
      <w:r>
        <w:t>If this Entity prov:wasDerivedFrom Entity :e, then it can qualify how it was derived using prov:qualifiedDerivation [ a prov:Derivation;  prov:entity :e; :foo :bar ].</w:t>
      </w:r>
    </w:p>
    <w:p>
      <w:pPr>
        <w:pStyle w:val="Heading2"/>
      </w:pPr>
      <w:r>
        <w:t>rdfs:domain</w:t>
      </w:r>
    </w:p>
    <w:p>
      <w:r>
        <w:t>prov:Entity</w:t>
      </w:r>
    </w:p>
    <w:p>
      <w:pPr>
        <w:pStyle w:val="Heading2"/>
      </w:pPr>
      <w:r>
        <w:t>rdfs:isDefinedBy</w:t>
      </w:r>
    </w:p>
    <w:p>
      <w:r>
        <w:t>http://www.w3.org/ns/prov-o#</w:t>
      </w:r>
    </w:p>
    <w:p>
      <w:pPr>
        <w:pStyle w:val="Heading2"/>
      </w:pPr>
      <w:r>
        <w:t>rdfs:label</w:t>
      </w:r>
    </w:p>
    <w:p>
      <w:r>
        <w:t>qualifiedDerivation</w:t>
      </w:r>
    </w:p>
    <w:p>
      <w:pPr>
        <w:pStyle w:val="Heading2"/>
      </w:pPr>
      <w:r>
        <w:t>rdfs:range</w:t>
      </w:r>
    </w:p>
    <w:p>
      <w:r>
        <w:t>prov:Derivation</w:t>
      </w:r>
    </w:p>
    <w:p>
      <w:pPr>
        <w:pStyle w:val="Heading2"/>
      </w:pPr>
      <w:r>
        <w:t>rdfs:subPropertyOf</w:t>
      </w:r>
    </w:p>
    <w:p>
      <w:r>
        <w:t>prov:qualifiedInfluence</w:t>
      </w:r>
    </w:p>
    <w:p>
      <w:pPr>
        <w:pStyle w:val="Heading2"/>
      </w:pPr>
      <w:r>
        <w:t>prov:category</w:t>
      </w:r>
    </w:p>
    <w:p>
      <w:r>
        <w:t>qualified</w:t>
      </w:r>
    </w:p>
    <w:p>
      <w:pPr>
        <w:pStyle w:val="Heading2"/>
      </w:pPr>
      <w:r>
        <w:t>prov:component</w:t>
      </w:r>
    </w:p>
    <w:p>
      <w:r>
        <w:t>derivations</w:t>
      </w:r>
    </w:p>
    <w:p>
      <w:pPr>
        <w:pStyle w:val="Heading2"/>
      </w:pPr>
      <w:r>
        <w:t>prov:inverse</w:t>
      </w:r>
    </w:p>
    <w:p>
      <w:r>
        <w:t>qualifiedDerivationOf</w:t>
      </w:r>
    </w:p>
    <w:p>
      <w:pPr>
        <w:pStyle w:val="Heading2"/>
      </w:pPr>
      <w:r>
        <w:t>prov:sharesDefinitionWith</w:t>
      </w:r>
    </w:p>
    <w:p>
      <w:r>
        <w:t>prov:Derivation</w:t>
      </w:r>
    </w:p>
    <w:p>
      <w:pPr>
        <w:pStyle w:val="Heading2"/>
      </w:pPr>
      <w:r>
        <w:t>prov:unqualifiedForm</w:t>
      </w:r>
    </w:p>
    <w:p>
      <w:r>
        <w:t>prov:wasDerivedFrom</w:t>
      </w:r>
    </w:p>
    <w:p>
      <w:pPr>
        <w:pStyle w:val="Heading1"/>
      </w:pPr>
      <w:r>
        <w:t>prov:qualifiedDerivationOf</w:t>
      </w:r>
    </w:p>
    <w:p>
      <w:pPr>
        <w:pStyle w:val="Heading2"/>
      </w:pPr>
      <w:r>
        <w:t>rdfs:isDefinedBy</w:t>
      </w:r>
    </w:p>
    <w:p>
      <w:r>
        <w:t>http://www.w3.org/ns/prov-o-inverses#</w:t>
      </w:r>
    </w:p>
    <w:p>
      <w:pPr>
        <w:pStyle w:val="Heading2"/>
      </w:pPr>
      <w:r>
        <w:t>rdfs:label</w:t>
      </w:r>
    </w:p>
    <w:p>
      <w:r>
        <w:t>qualifiedDerivationOf</w:t>
      </w:r>
    </w:p>
    <w:p>
      <w:pPr>
        <w:pStyle w:val="Heading2"/>
      </w:pPr>
      <w:r>
        <w:t>owl:inverseOf</w:t>
      </w:r>
    </w:p>
    <w:p>
      <w:r>
        <w:t>prov:qualifiedDerivation</w:t>
      </w:r>
    </w:p>
    <w:p>
      <w:pPr>
        <w:pStyle w:val="Heading1"/>
      </w:pPr>
      <w:r>
        <w:t>prov:qualifiedEnd</w:t>
      </w:r>
    </w:p>
    <w:p>
      <w:pPr>
        <w:pStyle w:val="Heading2"/>
      </w:pPr>
      <w:r>
        <w:t>rdf:type</w:t>
      </w:r>
    </w:p>
    <w:p>
      <w:r>
        <w:t>owl:ObjectProperty</w:t>
      </w:r>
    </w:p>
    <w:p>
      <w:pPr>
        <w:pStyle w:val="Heading2"/>
      </w:pPr>
      <w:r>
        <w:t>rdfs:comment</w:t>
      </w:r>
    </w:p>
    <w:p>
      <w:r>
        <w:t>If this Activity prov:wasEndedBy Entity :e1, then it can qualify how it was ended using prov:qualifiedEnd [ a prov:End;  prov:entity :e1; :foo :bar ].</w:t>
      </w:r>
    </w:p>
    <w:p>
      <w:pPr>
        <w:pStyle w:val="Heading2"/>
      </w:pPr>
      <w:r>
        <w:t>rdfs:domain</w:t>
      </w:r>
    </w:p>
    <w:p>
      <w:r>
        <w:t>prov:Activity</w:t>
      </w:r>
    </w:p>
    <w:p>
      <w:pPr>
        <w:pStyle w:val="Heading2"/>
      </w:pPr>
      <w:r>
        <w:t>rdfs:isDefinedBy</w:t>
      </w:r>
    </w:p>
    <w:p>
      <w:r>
        <w:t>http://www.w3.org/ns/prov-o#</w:t>
      </w:r>
    </w:p>
    <w:p>
      <w:pPr>
        <w:pStyle w:val="Heading2"/>
      </w:pPr>
      <w:r>
        <w:t>rdfs:label</w:t>
      </w:r>
    </w:p>
    <w:p>
      <w:r>
        <w:t>qualifiedEnd</w:t>
      </w:r>
    </w:p>
    <w:p>
      <w:pPr>
        <w:pStyle w:val="Heading2"/>
      </w:pPr>
      <w:r>
        <w:t>rdfs:range</w:t>
      </w:r>
    </w:p>
    <w:p>
      <w:r>
        <w:t>prov:End</w:t>
      </w:r>
    </w:p>
    <w:p>
      <w:pPr>
        <w:pStyle w:val="Heading2"/>
      </w:pPr>
      <w:r>
        <w:t>rdfs:subPropertyOf</w:t>
      </w:r>
    </w:p>
    <w:p>
      <w:r>
        <w:t>prov:qualifiedInfluence</w:t>
      </w:r>
    </w:p>
    <w:p>
      <w:pPr>
        <w:pStyle w:val="Heading2"/>
      </w:pPr>
      <w:r>
        <w:t>prov:category</w:t>
      </w:r>
    </w:p>
    <w:p>
      <w:r>
        <w:t>qualified</w:t>
      </w:r>
    </w:p>
    <w:p>
      <w:pPr>
        <w:pStyle w:val="Heading2"/>
      </w:pPr>
      <w:r>
        <w:t>prov:component</w:t>
      </w:r>
    </w:p>
    <w:p>
      <w:r>
        <w:t>entities-activities</w:t>
      </w:r>
    </w:p>
    <w:p>
      <w:pPr>
        <w:pStyle w:val="Heading2"/>
      </w:pPr>
      <w:r>
        <w:t>prov:inverse</w:t>
      </w:r>
    </w:p>
    <w:p>
      <w:r>
        <w:t>qualifiedEndOf</w:t>
      </w:r>
    </w:p>
    <w:p>
      <w:pPr>
        <w:pStyle w:val="Heading2"/>
      </w:pPr>
      <w:r>
        <w:t>prov:sharesDefinitionWith</w:t>
      </w:r>
    </w:p>
    <w:p>
      <w:r>
        <w:t>prov:End</w:t>
      </w:r>
    </w:p>
    <w:p>
      <w:pPr>
        <w:pStyle w:val="Heading2"/>
      </w:pPr>
      <w:r>
        <w:t>prov:unqualifiedForm</w:t>
      </w:r>
    </w:p>
    <w:p>
      <w:r>
        <w:t>prov:wasEndedBy</w:t>
      </w:r>
    </w:p>
    <w:p>
      <w:pPr>
        <w:pStyle w:val="Heading1"/>
      </w:pPr>
      <w:r>
        <w:t>prov:qualifiedEndOf</w:t>
      </w:r>
    </w:p>
    <w:p>
      <w:pPr>
        <w:pStyle w:val="Heading2"/>
      </w:pPr>
      <w:r>
        <w:t>rdfs:isDefinedBy</w:t>
      </w:r>
    </w:p>
    <w:p>
      <w:r>
        <w:t>http://www.w3.org/ns/prov-o-inverses#</w:t>
      </w:r>
    </w:p>
    <w:p>
      <w:pPr>
        <w:pStyle w:val="Heading2"/>
      </w:pPr>
      <w:r>
        <w:t>rdfs:label</w:t>
      </w:r>
    </w:p>
    <w:p>
      <w:r>
        <w:t>qualifiedEndOf</w:t>
      </w:r>
    </w:p>
    <w:p>
      <w:pPr>
        <w:pStyle w:val="Heading2"/>
      </w:pPr>
      <w:r>
        <w:t>owl:inverseOf</w:t>
      </w:r>
    </w:p>
    <w:p>
      <w:r>
        <w:t>prov:qualifiedEnd</w:t>
      </w:r>
    </w:p>
    <w:p>
      <w:pPr>
        <w:pStyle w:val="Heading1"/>
      </w:pPr>
      <w:r>
        <w:t>prov:qualifiedForm</w:t>
      </w:r>
    </w:p>
    <w:p>
      <w:pPr>
        <w:pStyle w:val="Heading2"/>
      </w:pPr>
      <w:r>
        <w:t>rdf:type</w:t>
      </w:r>
    </w:p>
    <w:p>
      <w:r>
        <w:t>owl:AnnotationProperty</w:t>
      </w:r>
    </w:p>
    <w:p>
      <w:pPr>
        <w:pStyle w:val="Heading2"/>
      </w:pPr>
      <w:r>
        <w:t>rdfs:comment</w:t>
      </w:r>
    </w:p>
    <w:p>
      <w:r>
        <w:t xml:space="preserve">This annotation property links a subproperty of prov:wasInfluencedBy with the subclass of prov:Influence and the qualifying property that are used to qualify it. </w:t>
        <w:br/>
        <w:br/>
        <w:t>Example annotation:</w:t>
        <w:br/>
        <w:br/>
        <w:t xml:space="preserve">    prov:wasGeneratedBy prov:qualifiedForm prov:qualifiedGeneration, prov:Generation .</w:t>
        <w:br/>
        <w:br/>
        <w:t>Then this unqualified assertion:</w:t>
        <w:br/>
        <w:br/>
        <w:t xml:space="preserve">    :entity1 prov:wasGeneratedBy :activity1 .</w:t>
        <w:br/>
        <w:br/>
        <w:t>can be qualified by adding:</w:t>
        <w:br/>
        <w:br/>
        <w:t xml:space="preserve">   :entity1 prov:qualifiedGeneration :entity1Gen .</w:t>
        <w:br/>
        <w:t xml:space="preserve">   :entity1Gen </w:t>
        <w:br/>
        <w:t xml:space="preserve">       a prov:Generation, prov:Influence;</w:t>
        <w:br/>
        <w:t xml:space="preserve">       prov:activity :activity1;</w:t>
        <w:br/>
        <w:t xml:space="preserve">       :customValue 1337 .</w:t>
        <w:br/>
        <w:br/>
        <w:t>Note how the value of the unqualified influence (prov:wasGeneratedBy :activity1) is mirrored as the value of the prov:activity (or prov:entity, or prov:agent) property on the influence class.</w:t>
      </w:r>
    </w:p>
    <w:p>
      <w:pPr>
        <w:pStyle w:val="Heading2"/>
      </w:pPr>
      <w:r>
        <w:t>rdfs:isDefinedBy</w:t>
      </w:r>
    </w:p>
    <w:p>
      <w:r>
        <w:t>http://www.w3.org/ns/prov-o#</w:t>
      </w:r>
    </w:p>
    <w:p>
      <w:r>
        <w:t>prov:</w:t>
      </w:r>
    </w:p>
    <w:p>
      <w:pPr>
        <w:pStyle w:val="Heading2"/>
      </w:pPr>
      <w:r>
        <w:t>rdfs:subPropertyOf</w:t>
      </w:r>
    </w:p>
    <w:p>
      <w:r>
        <w:t>rdfs:seeAlso</w:t>
      </w:r>
    </w:p>
    <w:p>
      <w:pPr>
        <w:pStyle w:val="Heading1"/>
      </w:pPr>
      <w:r>
        <w:t>prov:qualifiedGeneration</w:t>
      </w:r>
    </w:p>
    <w:p>
      <w:pPr>
        <w:pStyle w:val="Heading2"/>
      </w:pPr>
      <w:r>
        <w:t>rdf:type</w:t>
      </w:r>
    </w:p>
    <w:p>
      <w:r>
        <w:t>owl:ObjectProperty</w:t>
      </w:r>
    </w:p>
    <w:p>
      <w:pPr>
        <w:pStyle w:val="Heading2"/>
      </w:pPr>
      <w:r>
        <w:t>rdfs:comment</w:t>
      </w:r>
    </w:p>
    <w:p>
      <w:r>
        <w:t>If this Activity prov:generated Entity :e, then it can qualify how it performed the Generation using prov:qualifiedGeneration [ a prov:Generation;  prov:entity :e; :foo :bar ].</w:t>
      </w:r>
    </w:p>
    <w:p>
      <w:pPr>
        <w:pStyle w:val="Heading2"/>
      </w:pPr>
      <w:r>
        <w:t>rdfs:domain</w:t>
      </w:r>
    </w:p>
    <w:p>
      <w:r>
        <w:t>prov:Entity</w:t>
      </w:r>
    </w:p>
    <w:p>
      <w:pPr>
        <w:pStyle w:val="Heading2"/>
      </w:pPr>
      <w:r>
        <w:t>rdfs:isDefinedBy</w:t>
      </w:r>
    </w:p>
    <w:p>
      <w:r>
        <w:t>http://www.w3.org/ns/prov-o#</w:t>
      </w:r>
    </w:p>
    <w:p>
      <w:pPr>
        <w:pStyle w:val="Heading2"/>
      </w:pPr>
      <w:r>
        <w:t>rdfs:label</w:t>
      </w:r>
    </w:p>
    <w:p>
      <w:r>
        <w:t>qualifiedGeneration</w:t>
      </w:r>
    </w:p>
    <w:p>
      <w:pPr>
        <w:pStyle w:val="Heading2"/>
      </w:pPr>
      <w:r>
        <w:t>rdfs:range</w:t>
      </w:r>
    </w:p>
    <w:p>
      <w:r>
        <w:t>prov:Generation</w:t>
      </w:r>
    </w:p>
    <w:p>
      <w:pPr>
        <w:pStyle w:val="Heading2"/>
      </w:pPr>
      <w:r>
        <w:t>rdfs:subPropertyOf</w:t>
      </w:r>
    </w:p>
    <w:p>
      <w:r>
        <w:t>prov:qualifiedInfluence</w:t>
      </w:r>
    </w:p>
    <w:p>
      <w:pPr>
        <w:pStyle w:val="Heading2"/>
      </w:pPr>
      <w:r>
        <w:t>prov:category</w:t>
      </w:r>
    </w:p>
    <w:p>
      <w:r>
        <w:t>qualified</w:t>
      </w:r>
    </w:p>
    <w:p>
      <w:pPr>
        <w:pStyle w:val="Heading2"/>
      </w:pPr>
      <w:r>
        <w:t>prov:component</w:t>
      </w:r>
    </w:p>
    <w:p>
      <w:r>
        <w:t>entities-activities</w:t>
      </w:r>
    </w:p>
    <w:p>
      <w:pPr>
        <w:pStyle w:val="Heading2"/>
      </w:pPr>
      <w:r>
        <w:t>prov:inverse</w:t>
      </w:r>
    </w:p>
    <w:p>
      <w:r>
        <w:t>qualifiedGenerationOf</w:t>
      </w:r>
    </w:p>
    <w:p>
      <w:pPr>
        <w:pStyle w:val="Heading2"/>
      </w:pPr>
      <w:r>
        <w:t>prov:sharesDefinitionWith</w:t>
      </w:r>
    </w:p>
    <w:p>
      <w:r>
        <w:t>prov:Generation</w:t>
      </w:r>
    </w:p>
    <w:p>
      <w:pPr>
        <w:pStyle w:val="Heading2"/>
      </w:pPr>
      <w:r>
        <w:t>prov:unqualifiedForm</w:t>
      </w:r>
    </w:p>
    <w:p>
      <w:r>
        <w:t>prov:wasGeneratedBy</w:t>
      </w:r>
    </w:p>
    <w:p>
      <w:pPr>
        <w:pStyle w:val="Heading1"/>
      </w:pPr>
      <w:r>
        <w:t>prov:qualifiedGenerationOf</w:t>
      </w:r>
    </w:p>
    <w:p>
      <w:pPr>
        <w:pStyle w:val="Heading2"/>
      </w:pPr>
      <w:r>
        <w:t>rdfs:isDefinedBy</w:t>
      </w:r>
    </w:p>
    <w:p>
      <w:r>
        <w:t>http://www.w3.org/ns/prov-o-inverses#</w:t>
      </w:r>
    </w:p>
    <w:p>
      <w:pPr>
        <w:pStyle w:val="Heading2"/>
      </w:pPr>
      <w:r>
        <w:t>rdfs:label</w:t>
      </w:r>
    </w:p>
    <w:p>
      <w:r>
        <w:t>qualifiedGenerationOf</w:t>
      </w:r>
    </w:p>
    <w:p>
      <w:pPr>
        <w:pStyle w:val="Heading2"/>
      </w:pPr>
      <w:r>
        <w:t>owl:inverseOf</w:t>
      </w:r>
    </w:p>
    <w:p>
      <w:r>
        <w:t>prov:qualifiedGeneration</w:t>
      </w:r>
    </w:p>
    <w:p>
      <w:pPr>
        <w:pStyle w:val="Heading1"/>
      </w:pPr>
      <w:r>
        <w:t>prov:qualifiedInfluence</w:t>
      </w:r>
    </w:p>
    <w:p>
      <w:pPr>
        <w:pStyle w:val="Heading2"/>
      </w:pPr>
      <w:r>
        <w:t>rdf:type</w:t>
      </w:r>
    </w:p>
    <w:p>
      <w:r>
        <w:t>owl:ObjectProperty</w:t>
      </w:r>
    </w:p>
    <w:p>
      <w:pPr>
        <w:pStyle w:val="Heading2"/>
      </w:pPr>
      <w:r>
        <w:t>rdfs:comment</w:t>
      </w:r>
    </w:p>
    <w:p>
      <w:r>
        <w:t>Because prov:qualifiedInfluence is a broad relation, the more specific relations (qualifiedCommunication, qualifiedDelegation, qualifiedEnd, etc.) should be used when applicable.</w:t>
      </w:r>
    </w:p>
    <w:p>
      <w:pPr>
        <w:pStyle w:val="Heading2"/>
      </w:pPr>
      <w:r>
        <w:t>rdfs:domain</w:t>
      </w:r>
    </w:p>
    <w:p>
      <w:pPr>
        <w:pStyle w:val="Heading3"/>
      </w:pPr>
      <w:r>
        <w:t>owl:unionOf</w:t>
      </w:r>
    </w:p>
    <w:p>
      <w:r>
        <w:t>f185e06ee5f874913be617042744bbedfb15</w:t>
      </w:r>
    </w:p>
    <w:p>
      <w:pPr>
        <w:pStyle w:val="Heading3"/>
      </w:pPr>
      <w:r>
        <w:t>rdf:rest</w:t>
      </w:r>
    </w:p>
    <w:p>
      <w:r>
        <w:t>f185e06ee5f874913be617042744bbedfb16</w:t>
      </w:r>
    </w:p>
    <w:p>
      <w:pPr>
        <w:pStyle w:val="Heading3"/>
      </w:pPr>
      <w:r>
        <w:t>rdf:first</w:t>
      </w:r>
    </w:p>
    <w:p>
      <w:r>
        <w:t>prov:Agent</w:t>
      </w:r>
    </w:p>
    <w:p>
      <w:pPr>
        <w:pStyle w:val="Heading3"/>
      </w:pPr>
      <w:r>
        <w:t>rdf:rest</w:t>
      </w:r>
    </w:p>
    <w:p>
      <w:r>
        <w:t>f185e06ee5f874913be617042744bbedfb17</w:t>
      </w:r>
    </w:p>
    <w:p>
      <w:pPr>
        <w:pStyle w:val="Heading3"/>
      </w:pPr>
      <w:r>
        <w:t>rdf:first</w:t>
      </w:r>
    </w:p>
    <w:p>
      <w:r>
        <w:t>prov:Entity</w:t>
      </w:r>
    </w:p>
    <w:p>
      <w:pPr>
        <w:pStyle w:val="Heading3"/>
      </w:pPr>
      <w:r>
        <w:t>rdf:rest</w:t>
      </w:r>
    </w:p>
    <w:p>
      <w:r>
        <w:t>rdf:nil</w:t>
      </w:r>
    </w:p>
    <w:p>
      <w:pPr>
        <w:pStyle w:val="Heading3"/>
      </w:pPr>
      <w:r>
        <w:t>rdf:first</w:t>
      </w:r>
    </w:p>
    <w:p>
      <w:r>
        <w:t>prov:Activity</w:t>
      </w:r>
    </w:p>
    <w:p>
      <w:pPr>
        <w:pStyle w:val="Heading3"/>
      </w:pPr>
      <w:r>
        <w:t>rdf:type</w:t>
      </w:r>
    </w:p>
    <w:p>
      <w:r>
        <w:t>owl:Class</w:t>
      </w:r>
    </w:p>
    <w:p>
      <w:pPr>
        <w:pStyle w:val="Heading2"/>
      </w:pPr>
      <w:r>
        <w:t>rdfs:isDefinedBy</w:t>
      </w:r>
    </w:p>
    <w:p>
      <w:r>
        <w:t>http://www.w3.org/ns/prov-o#</w:t>
      </w:r>
    </w:p>
    <w:p>
      <w:pPr>
        <w:pStyle w:val="Heading2"/>
      </w:pPr>
      <w:r>
        <w:t>rdfs:label</w:t>
      </w:r>
    </w:p>
    <w:p>
      <w:r>
        <w:t>qualifiedInfluence</w:t>
      </w:r>
    </w:p>
    <w:p>
      <w:pPr>
        <w:pStyle w:val="Heading2"/>
      </w:pPr>
      <w:r>
        <w:t>rdfs:range</w:t>
      </w:r>
    </w:p>
    <w:p>
      <w:r>
        <w:t>prov:Influence</w:t>
      </w:r>
    </w:p>
    <w:p>
      <w:pPr>
        <w:pStyle w:val="Heading2"/>
      </w:pPr>
      <w:r>
        <w:t>prov:category</w:t>
      </w:r>
    </w:p>
    <w:p>
      <w:r>
        <w:t>qualified</w:t>
      </w:r>
    </w:p>
    <w:p>
      <w:pPr>
        <w:pStyle w:val="Heading2"/>
      </w:pPr>
      <w:r>
        <w:t>prov:component</w:t>
      </w:r>
    </w:p>
    <w:p>
      <w:r>
        <w:t>derivations</w:t>
      </w:r>
    </w:p>
    <w:p>
      <w:pPr>
        <w:pStyle w:val="Heading2"/>
      </w:pPr>
      <w:r>
        <w:t>prov:inverse</w:t>
      </w:r>
    </w:p>
    <w:p>
      <w:r>
        <w:t>qualifiedInfluenceOf</w:t>
      </w:r>
    </w:p>
    <w:p>
      <w:pPr>
        <w:pStyle w:val="Heading2"/>
      </w:pPr>
      <w:r>
        <w:t>prov:sharesDefinitionWith</w:t>
      </w:r>
    </w:p>
    <w:p>
      <w:r>
        <w:t>prov:Influence</w:t>
      </w:r>
    </w:p>
    <w:p>
      <w:pPr>
        <w:pStyle w:val="Heading2"/>
      </w:pPr>
      <w:r>
        <w:t>prov:unqualifiedForm</w:t>
      </w:r>
    </w:p>
    <w:p>
      <w:r>
        <w:t>prov:wasInfluencedBy</w:t>
      </w:r>
    </w:p>
    <w:p>
      <w:pPr>
        <w:pStyle w:val="Heading1"/>
      </w:pPr>
      <w:r>
        <w:t>prov:qualifiedInfluenceOf</w:t>
      </w:r>
    </w:p>
    <w:p>
      <w:pPr>
        <w:pStyle w:val="Heading2"/>
      </w:pPr>
      <w:r>
        <w:t>rdfs:isDefinedBy</w:t>
      </w:r>
    </w:p>
    <w:p>
      <w:r>
        <w:t>http://www.w3.org/ns/prov-o-inverses#</w:t>
      </w:r>
    </w:p>
    <w:p>
      <w:pPr>
        <w:pStyle w:val="Heading2"/>
      </w:pPr>
      <w:r>
        <w:t>rdfs:label</w:t>
      </w:r>
    </w:p>
    <w:p>
      <w:r>
        <w:t>qualifiedInfluenceOf</w:t>
      </w:r>
    </w:p>
    <w:p>
      <w:pPr>
        <w:pStyle w:val="Heading2"/>
      </w:pPr>
      <w:r>
        <w:t>owl:inverseOf</w:t>
      </w:r>
    </w:p>
    <w:p>
      <w:r>
        <w:t>prov:qualifiedInfluence</w:t>
      </w:r>
    </w:p>
    <w:p>
      <w:pPr>
        <w:pStyle w:val="Heading1"/>
      </w:pPr>
      <w:r>
        <w:t>prov:qualifiedInsertion</w:t>
      </w:r>
    </w:p>
    <w:p>
      <w:pPr>
        <w:pStyle w:val="Heading2"/>
      </w:pPr>
      <w:r>
        <w:t>rdf:type</w:t>
      </w:r>
    </w:p>
    <w:p>
      <w:r>
        <w:t>owl:ObjectProperty</w:t>
      </w:r>
    </w:p>
    <w:p>
      <w:pPr>
        <w:pStyle w:val="Heading2"/>
      </w:pPr>
      <w:r>
        <w:t>rdfs:domain</w:t>
      </w:r>
    </w:p>
    <w:p>
      <w:r>
        <w:t>prov:Dictionary</w:t>
      </w:r>
    </w:p>
    <w:p>
      <w:pPr>
        <w:pStyle w:val="Heading2"/>
      </w:pPr>
      <w:r>
        <w:t>rdfs:isDefinedBy</w:t>
      </w:r>
    </w:p>
    <w:p>
      <w:r>
        <w:t>prov:</w:t>
      </w:r>
    </w:p>
    <w:p>
      <w:pPr>
        <w:pStyle w:val="Heading2"/>
      </w:pPr>
      <w:r>
        <w:t>rdfs:label</w:t>
      </w:r>
    </w:p>
    <w:p>
      <w:r>
        <w:t>qualifiedInsertion</w:t>
      </w:r>
    </w:p>
    <w:p>
      <w:pPr>
        <w:pStyle w:val="Heading2"/>
      </w:pPr>
      <w:r>
        <w:t>rdfs:range</w:t>
      </w:r>
    </w:p>
    <w:p>
      <w:r>
        <w:t>prov:Insertion</w:t>
      </w:r>
    </w:p>
    <w:p>
      <w:pPr>
        <w:pStyle w:val="Heading2"/>
      </w:pPr>
      <w:r>
        <w:t>rdfs:subPropertyOf</w:t>
      </w:r>
    </w:p>
    <w:p>
      <w:r>
        <w:t>prov:qualifiedDerivation</w:t>
      </w:r>
    </w:p>
    <w:p>
      <w:pPr>
        <w:pStyle w:val="Heading2"/>
      </w:pPr>
      <w:r>
        <w:t>prov:category</w:t>
      </w:r>
    </w:p>
    <w:p>
      <w:r>
        <w:t>collections</w:t>
      </w:r>
    </w:p>
    <w:p>
      <w:pPr>
        <w:pStyle w:val="Heading2"/>
      </w:pPr>
      <w:r>
        <w:t>prov:component</w:t>
      </w:r>
    </w:p>
    <w:p>
      <w:r>
        <w:t>collections</w:t>
      </w:r>
    </w:p>
    <w:p>
      <w:pPr>
        <w:pStyle w:val="Heading2"/>
      </w:pPr>
      <w:r>
        <w:t>prov:constraints</w:t>
      </w:r>
    </w:p>
    <w:p>
      <w:r>
        <w:t>http://www.w3.org/TR/2013/NOTE-prov-dictionary-20130430/#dictionary-constraints</w:t>
      </w:r>
    </w:p>
    <w:p>
      <w:pPr>
        <w:pStyle w:val="Heading2"/>
      </w:pPr>
      <w:r>
        <w:t>prov:definition</w:t>
      </w:r>
    </w:p>
    <w:p>
      <w:r>
        <w:t>The dictionary was derived from the other by insertion. prov:qualifiedInsertion shows details of the insertion, in particular the inserted key-entity pairs.</w:t>
      </w:r>
    </w:p>
    <w:p>
      <w:pPr>
        <w:pStyle w:val="Heading2"/>
      </w:pPr>
      <w:r>
        <w:t>prov:dm</w:t>
      </w:r>
    </w:p>
    <w:p>
      <w:r>
        <w:t>http://www.w3.org/TR/2013/NOTE-prov-dictionary-20130430/#term-dictionary-insertion</w:t>
      </w:r>
    </w:p>
    <w:p>
      <w:pPr>
        <w:pStyle w:val="Heading2"/>
      </w:pPr>
      <w:r>
        <w:t>prov:n</w:t>
      </w:r>
    </w:p>
    <w:p>
      <w:r>
        <w:t>http://www.w3.org/TR/2013/NOTE-prov-dictionary-20130430/#expression-dictionary-insertion</w:t>
      </w:r>
    </w:p>
    <w:p>
      <w:pPr>
        <w:pStyle w:val="Heading1"/>
      </w:pPr>
      <w:r>
        <w:t>prov:qualifiedInvalidation</w:t>
      </w:r>
    </w:p>
    <w:p>
      <w:pPr>
        <w:pStyle w:val="Heading2"/>
      </w:pPr>
      <w:r>
        <w:t>rdf:type</w:t>
      </w:r>
    </w:p>
    <w:p>
      <w:r>
        <w:t>owl:ObjectProperty</w:t>
      </w:r>
    </w:p>
    <w:p>
      <w:pPr>
        <w:pStyle w:val="Heading2"/>
      </w:pPr>
      <w:r>
        <w:t>rdfs:comment</w:t>
      </w:r>
    </w:p>
    <w:p>
      <w:r>
        <w:t>If this Entity prov:wasInvalidatedBy Activity :a, then it can qualify how it was invalidated using prov:qualifiedInvalidation [ a prov:Invalidation;  prov:activity :a; :foo :bar ].</w:t>
      </w:r>
    </w:p>
    <w:p>
      <w:pPr>
        <w:pStyle w:val="Heading2"/>
      </w:pPr>
      <w:r>
        <w:t>rdfs:domain</w:t>
      </w:r>
    </w:p>
    <w:p>
      <w:r>
        <w:t>prov:Entity</w:t>
      </w:r>
    </w:p>
    <w:p>
      <w:pPr>
        <w:pStyle w:val="Heading2"/>
      </w:pPr>
      <w:r>
        <w:t>rdfs:isDefinedBy</w:t>
      </w:r>
    </w:p>
    <w:p>
      <w:r>
        <w:t>http://www.w3.org/ns/prov-o#</w:t>
      </w:r>
    </w:p>
    <w:p>
      <w:pPr>
        <w:pStyle w:val="Heading2"/>
      </w:pPr>
      <w:r>
        <w:t>rdfs:label</w:t>
      </w:r>
    </w:p>
    <w:p>
      <w:r>
        <w:t>qualifiedInvalidation</w:t>
      </w:r>
    </w:p>
    <w:p>
      <w:pPr>
        <w:pStyle w:val="Heading2"/>
      </w:pPr>
      <w:r>
        <w:t>rdfs:range</w:t>
      </w:r>
    </w:p>
    <w:p>
      <w:r>
        <w:t>prov:Invalidation</w:t>
      </w:r>
    </w:p>
    <w:p>
      <w:pPr>
        <w:pStyle w:val="Heading2"/>
      </w:pPr>
      <w:r>
        <w:t>rdfs:subPropertyOf</w:t>
      </w:r>
    </w:p>
    <w:p>
      <w:r>
        <w:t>prov:qualifiedInfluence</w:t>
      </w:r>
    </w:p>
    <w:p>
      <w:pPr>
        <w:pStyle w:val="Heading2"/>
      </w:pPr>
      <w:r>
        <w:t>prov:category</w:t>
      </w:r>
    </w:p>
    <w:p>
      <w:r>
        <w:t>qualified</w:t>
      </w:r>
    </w:p>
    <w:p>
      <w:pPr>
        <w:pStyle w:val="Heading2"/>
      </w:pPr>
      <w:r>
        <w:t>prov:component</w:t>
      </w:r>
    </w:p>
    <w:p>
      <w:r>
        <w:t>entities-activities</w:t>
      </w:r>
    </w:p>
    <w:p>
      <w:pPr>
        <w:pStyle w:val="Heading2"/>
      </w:pPr>
      <w:r>
        <w:t>prov:inverse</w:t>
      </w:r>
    </w:p>
    <w:p>
      <w:r>
        <w:t>qualifiedInvalidationOf</w:t>
      </w:r>
    </w:p>
    <w:p>
      <w:pPr>
        <w:pStyle w:val="Heading2"/>
      </w:pPr>
      <w:r>
        <w:t>prov:sharesDefinitionWith</w:t>
      </w:r>
    </w:p>
    <w:p>
      <w:r>
        <w:t>prov:Invalidation</w:t>
      </w:r>
    </w:p>
    <w:p>
      <w:pPr>
        <w:pStyle w:val="Heading2"/>
      </w:pPr>
      <w:r>
        <w:t>prov:unqualifiedForm</w:t>
      </w:r>
    </w:p>
    <w:p>
      <w:r>
        <w:t>prov:wasInvalidatedBy</w:t>
      </w:r>
    </w:p>
    <w:p>
      <w:pPr>
        <w:pStyle w:val="Heading1"/>
      </w:pPr>
      <w:r>
        <w:t>prov:qualifiedInvalidationOf</w:t>
      </w:r>
    </w:p>
    <w:p>
      <w:pPr>
        <w:pStyle w:val="Heading2"/>
      </w:pPr>
      <w:r>
        <w:t>rdfs:isDefinedBy</w:t>
      </w:r>
    </w:p>
    <w:p>
      <w:r>
        <w:t>http://www.w3.org/ns/prov-o-inverses#</w:t>
      </w:r>
    </w:p>
    <w:p>
      <w:pPr>
        <w:pStyle w:val="Heading2"/>
      </w:pPr>
      <w:r>
        <w:t>rdfs:label</w:t>
      </w:r>
    </w:p>
    <w:p>
      <w:r>
        <w:t>qualifiedInvalidationOf</w:t>
      </w:r>
    </w:p>
    <w:p>
      <w:pPr>
        <w:pStyle w:val="Heading2"/>
      </w:pPr>
      <w:r>
        <w:t>owl:inverseOf</w:t>
      </w:r>
    </w:p>
    <w:p>
      <w:r>
        <w:t>prov:qualifiedInvalidation</w:t>
      </w:r>
    </w:p>
    <w:p>
      <w:pPr>
        <w:pStyle w:val="Heading1"/>
      </w:pPr>
      <w:r>
        <w:t>prov:qualifiedPrimarySource</w:t>
      </w:r>
    </w:p>
    <w:p>
      <w:pPr>
        <w:pStyle w:val="Heading2"/>
      </w:pPr>
      <w:r>
        <w:t>rdf:type</w:t>
      </w:r>
    </w:p>
    <w:p>
      <w:r>
        <w:t>owl:ObjectProperty</w:t>
      </w:r>
    </w:p>
    <w:p>
      <w:pPr>
        <w:pStyle w:val="Heading2"/>
      </w:pPr>
      <w:r>
        <w:t>rdfs:comment</w:t>
      </w:r>
    </w:p>
    <w:p>
      <w:r>
        <w:t>If this Entity prov:hadPrimarySource Entity :e, then it can qualify how using prov:qualifiedPrimarySource [ a prov:PrimarySource; prov:entity :e; :foo :bar ].</w:t>
      </w:r>
    </w:p>
    <w:p>
      <w:pPr>
        <w:pStyle w:val="Heading2"/>
      </w:pPr>
      <w:r>
        <w:t>rdfs:domain</w:t>
      </w:r>
    </w:p>
    <w:p>
      <w:r>
        <w:t>prov:Entity</w:t>
      </w:r>
    </w:p>
    <w:p>
      <w:pPr>
        <w:pStyle w:val="Heading2"/>
      </w:pPr>
      <w:r>
        <w:t>rdfs:isDefinedBy</w:t>
      </w:r>
    </w:p>
    <w:p>
      <w:r>
        <w:t>http://www.w3.org/ns/prov-o#</w:t>
      </w:r>
    </w:p>
    <w:p>
      <w:pPr>
        <w:pStyle w:val="Heading2"/>
      </w:pPr>
      <w:r>
        <w:t>rdfs:label</w:t>
      </w:r>
    </w:p>
    <w:p>
      <w:r>
        <w:t>qualifiedPrimarySource</w:t>
      </w:r>
    </w:p>
    <w:p>
      <w:pPr>
        <w:pStyle w:val="Heading2"/>
      </w:pPr>
      <w:r>
        <w:t>rdfs:range</w:t>
      </w:r>
    </w:p>
    <w:p>
      <w:r>
        <w:t>prov:PrimarySource</w:t>
      </w:r>
    </w:p>
    <w:p>
      <w:pPr>
        <w:pStyle w:val="Heading2"/>
      </w:pPr>
      <w:r>
        <w:t>rdfs:subPropertyOf</w:t>
      </w:r>
    </w:p>
    <w:p>
      <w:r>
        <w:t>prov:qualifiedInfluence</w:t>
      </w:r>
    </w:p>
    <w:p>
      <w:pPr>
        <w:pStyle w:val="Heading2"/>
      </w:pPr>
      <w:r>
        <w:t>prov:category</w:t>
      </w:r>
    </w:p>
    <w:p>
      <w:r>
        <w:t>qualified</w:t>
      </w:r>
    </w:p>
    <w:p>
      <w:pPr>
        <w:pStyle w:val="Heading2"/>
      </w:pPr>
      <w:r>
        <w:t>prov:component</w:t>
      </w:r>
    </w:p>
    <w:p>
      <w:r>
        <w:t>derivations</w:t>
      </w:r>
    </w:p>
    <w:p>
      <w:pPr>
        <w:pStyle w:val="Heading2"/>
      </w:pPr>
      <w:r>
        <w:t>prov:inverse</w:t>
      </w:r>
    </w:p>
    <w:p>
      <w:r>
        <w:t>qualifiedSourceOf</w:t>
      </w:r>
    </w:p>
    <w:p>
      <w:pPr>
        <w:pStyle w:val="Heading2"/>
      </w:pPr>
      <w:r>
        <w:t>prov:sharesDefinitionWith</w:t>
      </w:r>
    </w:p>
    <w:p>
      <w:r>
        <w:t>prov:PrimarySource</w:t>
      </w:r>
    </w:p>
    <w:p>
      <w:pPr>
        <w:pStyle w:val="Heading2"/>
      </w:pPr>
      <w:r>
        <w:t>prov:unqualifiedForm</w:t>
      </w:r>
    </w:p>
    <w:p>
      <w:r>
        <w:t>prov:hadPrimarySource</w:t>
      </w:r>
    </w:p>
    <w:p>
      <w:pPr>
        <w:pStyle w:val="Heading1"/>
      </w:pPr>
      <w:r>
        <w:t>prov:qualifiedQuotation</w:t>
      </w:r>
    </w:p>
    <w:p>
      <w:pPr>
        <w:pStyle w:val="Heading2"/>
      </w:pPr>
      <w:r>
        <w:t>rdf:type</w:t>
      </w:r>
    </w:p>
    <w:p>
      <w:r>
        <w:t>owl:ObjectProperty</w:t>
      </w:r>
    </w:p>
    <w:p>
      <w:pPr>
        <w:pStyle w:val="Heading2"/>
      </w:pPr>
      <w:r>
        <w:t>rdfs:comment</w:t>
      </w:r>
    </w:p>
    <w:p>
      <w:r>
        <w:t>If this Entity prov:wasQuotedFrom Entity :e, then it can qualify how using prov:qualifiedQuotation [ a prov:Quotation;  prov:entity :e; :foo :bar ].</w:t>
      </w:r>
    </w:p>
    <w:p>
      <w:pPr>
        <w:pStyle w:val="Heading2"/>
      </w:pPr>
      <w:r>
        <w:t>rdfs:domain</w:t>
      </w:r>
    </w:p>
    <w:p>
      <w:r>
        <w:t>prov:Entity</w:t>
      </w:r>
    </w:p>
    <w:p>
      <w:pPr>
        <w:pStyle w:val="Heading2"/>
      </w:pPr>
      <w:r>
        <w:t>rdfs:isDefinedBy</w:t>
      </w:r>
    </w:p>
    <w:p>
      <w:r>
        <w:t>http://www.w3.org/ns/prov-o#</w:t>
      </w:r>
    </w:p>
    <w:p>
      <w:pPr>
        <w:pStyle w:val="Heading2"/>
      </w:pPr>
      <w:r>
        <w:t>rdfs:label</w:t>
      </w:r>
    </w:p>
    <w:p>
      <w:r>
        <w:t>qualifiedQuotation</w:t>
      </w:r>
    </w:p>
    <w:p>
      <w:pPr>
        <w:pStyle w:val="Heading2"/>
      </w:pPr>
      <w:r>
        <w:t>rdfs:range</w:t>
      </w:r>
    </w:p>
    <w:p>
      <w:r>
        <w:t>prov:Quotation</w:t>
      </w:r>
    </w:p>
    <w:p>
      <w:pPr>
        <w:pStyle w:val="Heading2"/>
      </w:pPr>
      <w:r>
        <w:t>rdfs:subPropertyOf</w:t>
      </w:r>
    </w:p>
    <w:p>
      <w:r>
        <w:t>prov:qualifiedInfluence</w:t>
      </w:r>
    </w:p>
    <w:p>
      <w:pPr>
        <w:pStyle w:val="Heading2"/>
      </w:pPr>
      <w:r>
        <w:t>prov:category</w:t>
      </w:r>
    </w:p>
    <w:p>
      <w:r>
        <w:t>qualified</w:t>
      </w:r>
    </w:p>
    <w:p>
      <w:pPr>
        <w:pStyle w:val="Heading2"/>
      </w:pPr>
      <w:r>
        <w:t>prov:component</w:t>
      </w:r>
    </w:p>
    <w:p>
      <w:r>
        <w:t>derivations</w:t>
      </w:r>
    </w:p>
    <w:p>
      <w:pPr>
        <w:pStyle w:val="Heading2"/>
      </w:pPr>
      <w:r>
        <w:t>prov:inverse</w:t>
      </w:r>
    </w:p>
    <w:p>
      <w:r>
        <w:t>qualifiedQuotationOf</w:t>
      </w:r>
    </w:p>
    <w:p>
      <w:pPr>
        <w:pStyle w:val="Heading2"/>
      </w:pPr>
      <w:r>
        <w:t>prov:sharesDefinitionWith</w:t>
      </w:r>
    </w:p>
    <w:p>
      <w:r>
        <w:t>prov:Quotation</w:t>
      </w:r>
    </w:p>
    <w:p>
      <w:pPr>
        <w:pStyle w:val="Heading2"/>
      </w:pPr>
      <w:r>
        <w:t>prov:unqualifiedForm</w:t>
      </w:r>
    </w:p>
    <w:p>
      <w:r>
        <w:t>prov:wasQuotedFrom</w:t>
      </w:r>
    </w:p>
    <w:p>
      <w:pPr>
        <w:pStyle w:val="Heading1"/>
      </w:pPr>
      <w:r>
        <w:t>prov:qualifiedQuotationOf</w:t>
      </w:r>
    </w:p>
    <w:p>
      <w:pPr>
        <w:pStyle w:val="Heading2"/>
      </w:pPr>
      <w:r>
        <w:t>rdfs:isDefinedBy</w:t>
      </w:r>
    </w:p>
    <w:p>
      <w:r>
        <w:t>http://www.w3.org/ns/prov-o-inverses#</w:t>
      </w:r>
    </w:p>
    <w:p>
      <w:pPr>
        <w:pStyle w:val="Heading2"/>
      </w:pPr>
      <w:r>
        <w:t>rdfs:label</w:t>
      </w:r>
    </w:p>
    <w:p>
      <w:r>
        <w:t>qualifiedQuotationOf</w:t>
      </w:r>
    </w:p>
    <w:p>
      <w:pPr>
        <w:pStyle w:val="Heading2"/>
      </w:pPr>
      <w:r>
        <w:t>owl:inverseOf</w:t>
      </w:r>
    </w:p>
    <w:p>
      <w:r>
        <w:t>prov:qualifiedQuotation</w:t>
      </w:r>
    </w:p>
    <w:p>
      <w:pPr>
        <w:pStyle w:val="Heading1"/>
      </w:pPr>
      <w:r>
        <w:t>prov:qualifiedRemoval</w:t>
      </w:r>
    </w:p>
    <w:p>
      <w:pPr>
        <w:pStyle w:val="Heading2"/>
      </w:pPr>
      <w:r>
        <w:t>rdf:type</w:t>
      </w:r>
    </w:p>
    <w:p>
      <w:r>
        <w:t>owl:ObjectProperty</w:t>
      </w:r>
    </w:p>
    <w:p>
      <w:pPr>
        <w:pStyle w:val="Heading2"/>
      </w:pPr>
      <w:r>
        <w:t>rdfs:domain</w:t>
      </w:r>
    </w:p>
    <w:p>
      <w:r>
        <w:t>prov:Dictionary</w:t>
      </w:r>
    </w:p>
    <w:p>
      <w:pPr>
        <w:pStyle w:val="Heading2"/>
      </w:pPr>
      <w:r>
        <w:t>rdfs:isDefinedBy</w:t>
      </w:r>
    </w:p>
    <w:p>
      <w:r>
        <w:t>prov:</w:t>
      </w:r>
    </w:p>
    <w:p>
      <w:pPr>
        <w:pStyle w:val="Heading2"/>
      </w:pPr>
      <w:r>
        <w:t>rdfs:label</w:t>
      </w:r>
    </w:p>
    <w:p>
      <w:r>
        <w:t>qualifiedRemoval</w:t>
      </w:r>
    </w:p>
    <w:p>
      <w:pPr>
        <w:pStyle w:val="Heading2"/>
      </w:pPr>
      <w:r>
        <w:t>rdfs:range</w:t>
      </w:r>
    </w:p>
    <w:p>
      <w:r>
        <w:t>prov:Removal</w:t>
      </w:r>
    </w:p>
    <w:p>
      <w:pPr>
        <w:pStyle w:val="Heading2"/>
      </w:pPr>
      <w:r>
        <w:t>rdfs:subPropertyOf</w:t>
      </w:r>
    </w:p>
    <w:p>
      <w:r>
        <w:t>prov:qualifiedDerivation</w:t>
      </w:r>
    </w:p>
    <w:p>
      <w:pPr>
        <w:pStyle w:val="Heading2"/>
      </w:pPr>
      <w:r>
        <w:t>prov:category</w:t>
      </w:r>
    </w:p>
    <w:p>
      <w:r>
        <w:t>collections</w:t>
      </w:r>
    </w:p>
    <w:p>
      <w:pPr>
        <w:pStyle w:val="Heading2"/>
      </w:pPr>
      <w:r>
        <w:t>prov:component</w:t>
      </w:r>
    </w:p>
    <w:p>
      <w:r>
        <w:t>collections</w:t>
      </w:r>
    </w:p>
    <w:p>
      <w:pPr>
        <w:pStyle w:val="Heading2"/>
      </w:pPr>
      <w:r>
        <w:t>prov:constraints</w:t>
      </w:r>
    </w:p>
    <w:p>
      <w:r>
        <w:t>http://www.w3.org/TR/2013/NOTE-prov-dictionary-20130430/#dictionary-constraints</w:t>
      </w:r>
    </w:p>
    <w:p>
      <w:pPr>
        <w:pStyle w:val="Heading2"/>
      </w:pPr>
      <w:r>
        <w:t>prov:definition</w:t>
      </w:r>
    </w:p>
    <w:p>
      <w:r>
        <w:t>The dictionary was derived from the other by removal. prov:qualifiedRemoval shows details of the removal, in particular the removed keys.</w:t>
      </w:r>
    </w:p>
    <w:p>
      <w:pPr>
        <w:pStyle w:val="Heading2"/>
      </w:pPr>
      <w:r>
        <w:t>prov:dm</w:t>
      </w:r>
    </w:p>
    <w:p>
      <w:r>
        <w:t>http://www.w3.org/TR/2013/NOTE-prov-dictionary-20130430/#term-dictionary-removal</w:t>
      </w:r>
    </w:p>
    <w:p>
      <w:pPr>
        <w:pStyle w:val="Heading2"/>
      </w:pPr>
      <w:r>
        <w:t>prov:n</w:t>
      </w:r>
    </w:p>
    <w:p>
      <w:r>
        <w:t>http://www.w3.org/TR/2013/NOTE-prov-dictionary-20130430/#expression-dictionary-removal</w:t>
      </w:r>
    </w:p>
    <w:p>
      <w:pPr>
        <w:pStyle w:val="Heading1"/>
      </w:pPr>
      <w:r>
        <w:t>prov:qualifiedRevision</w:t>
      </w:r>
    </w:p>
    <w:p>
      <w:pPr>
        <w:pStyle w:val="Heading2"/>
      </w:pPr>
      <w:r>
        <w:t>rdf:type</w:t>
      </w:r>
    </w:p>
    <w:p>
      <w:r>
        <w:t>owl:ObjectProperty</w:t>
      </w:r>
    </w:p>
    <w:p>
      <w:pPr>
        <w:pStyle w:val="Heading2"/>
      </w:pPr>
      <w:r>
        <w:t>rdfs:comment</w:t>
      </w:r>
    </w:p>
    <w:p>
      <w:r>
        <w:t>If this Entity prov:wasRevisionOf Entity :e, then it can qualify how it was revised using prov:qualifiedRevision [ a prov:Revision;  prov:entity :e; :foo :bar ].</w:t>
      </w:r>
    </w:p>
    <w:p>
      <w:pPr>
        <w:pStyle w:val="Heading2"/>
      </w:pPr>
      <w:r>
        <w:t>rdfs:domain</w:t>
      </w:r>
    </w:p>
    <w:p>
      <w:r>
        <w:t>prov:Entity</w:t>
      </w:r>
    </w:p>
    <w:p>
      <w:pPr>
        <w:pStyle w:val="Heading2"/>
      </w:pPr>
      <w:r>
        <w:t>rdfs:isDefinedBy</w:t>
      </w:r>
    </w:p>
    <w:p>
      <w:r>
        <w:t>http://www.w3.org/ns/prov-o#</w:t>
      </w:r>
    </w:p>
    <w:p>
      <w:pPr>
        <w:pStyle w:val="Heading2"/>
      </w:pPr>
      <w:r>
        <w:t>rdfs:label</w:t>
      </w:r>
    </w:p>
    <w:p>
      <w:r>
        <w:t>qualifiedRevision</w:t>
      </w:r>
    </w:p>
    <w:p>
      <w:pPr>
        <w:pStyle w:val="Heading2"/>
      </w:pPr>
      <w:r>
        <w:t>rdfs:range</w:t>
      </w:r>
    </w:p>
    <w:p>
      <w:r>
        <w:t>prov:Revision</w:t>
      </w:r>
    </w:p>
    <w:p>
      <w:pPr>
        <w:pStyle w:val="Heading2"/>
      </w:pPr>
      <w:r>
        <w:t>rdfs:subPropertyOf</w:t>
      </w:r>
    </w:p>
    <w:p>
      <w:r>
        <w:t>prov:qualifiedInfluence</w:t>
      </w:r>
    </w:p>
    <w:p>
      <w:pPr>
        <w:pStyle w:val="Heading2"/>
      </w:pPr>
      <w:r>
        <w:t>prov:category</w:t>
      </w:r>
    </w:p>
    <w:p>
      <w:r>
        <w:t>qualified</w:t>
      </w:r>
    </w:p>
    <w:p>
      <w:pPr>
        <w:pStyle w:val="Heading2"/>
      </w:pPr>
      <w:r>
        <w:t>prov:component</w:t>
      </w:r>
    </w:p>
    <w:p>
      <w:r>
        <w:t>derivations</w:t>
      </w:r>
    </w:p>
    <w:p>
      <w:pPr>
        <w:pStyle w:val="Heading2"/>
      </w:pPr>
      <w:r>
        <w:t>prov:inverse</w:t>
      </w:r>
    </w:p>
    <w:p>
      <w:r>
        <w:t>revisedEntity</w:t>
      </w:r>
    </w:p>
    <w:p>
      <w:pPr>
        <w:pStyle w:val="Heading2"/>
      </w:pPr>
      <w:r>
        <w:t>prov:sharesDefinitionWith</w:t>
      </w:r>
    </w:p>
    <w:p>
      <w:r>
        <w:t>prov:Revision</w:t>
      </w:r>
    </w:p>
    <w:p>
      <w:pPr>
        <w:pStyle w:val="Heading2"/>
      </w:pPr>
      <w:r>
        <w:t>prov:unqualifiedForm</w:t>
      </w:r>
    </w:p>
    <w:p>
      <w:r>
        <w:t>prov:wasRevisionOf</w:t>
      </w:r>
    </w:p>
    <w:p>
      <w:pPr>
        <w:pStyle w:val="Heading1"/>
      </w:pPr>
      <w:r>
        <w:t>prov:qualifiedSourceOf</w:t>
      </w:r>
    </w:p>
    <w:p>
      <w:pPr>
        <w:pStyle w:val="Heading2"/>
      </w:pPr>
      <w:r>
        <w:t>rdfs:isDefinedBy</w:t>
      </w:r>
    </w:p>
    <w:p>
      <w:r>
        <w:t>http://www.w3.org/ns/prov-o-inverses#</w:t>
      </w:r>
    </w:p>
    <w:p>
      <w:pPr>
        <w:pStyle w:val="Heading2"/>
      </w:pPr>
      <w:r>
        <w:t>rdfs:label</w:t>
      </w:r>
    </w:p>
    <w:p>
      <w:r>
        <w:t>qualifiedSourceOf</w:t>
      </w:r>
    </w:p>
    <w:p>
      <w:pPr>
        <w:pStyle w:val="Heading2"/>
      </w:pPr>
      <w:r>
        <w:t>owl:inverseOf</w:t>
      </w:r>
    </w:p>
    <w:p>
      <w:r>
        <w:t>prov:qualifiedPrimarySource</w:t>
      </w:r>
    </w:p>
    <w:p>
      <w:pPr>
        <w:pStyle w:val="Heading1"/>
      </w:pPr>
      <w:r>
        <w:t>prov:qualifiedStart</w:t>
      </w:r>
    </w:p>
    <w:p>
      <w:pPr>
        <w:pStyle w:val="Heading2"/>
      </w:pPr>
      <w:r>
        <w:t>rdf:type</w:t>
      </w:r>
    </w:p>
    <w:p>
      <w:r>
        <w:t>owl:ObjectProperty</w:t>
      </w:r>
    </w:p>
    <w:p>
      <w:pPr>
        <w:pStyle w:val="Heading2"/>
      </w:pPr>
      <w:r>
        <w:t>rdfs:comment</w:t>
      </w:r>
    </w:p>
    <w:p>
      <w:r>
        <w:t>If this Activity prov:wasStartedBy Entity :e1, then it can qualify how it was started using prov:qualifiedStart [ a prov:Start;  prov:entity :e1; :foo :bar ].</w:t>
      </w:r>
    </w:p>
    <w:p>
      <w:pPr>
        <w:pStyle w:val="Heading2"/>
      </w:pPr>
      <w:r>
        <w:t>rdfs:domain</w:t>
      </w:r>
    </w:p>
    <w:p>
      <w:r>
        <w:t>prov:Activity</w:t>
      </w:r>
    </w:p>
    <w:p>
      <w:pPr>
        <w:pStyle w:val="Heading2"/>
      </w:pPr>
      <w:r>
        <w:t>rdfs:isDefinedBy</w:t>
      </w:r>
    </w:p>
    <w:p>
      <w:r>
        <w:t>http://www.w3.org/ns/prov-o#</w:t>
      </w:r>
    </w:p>
    <w:p>
      <w:pPr>
        <w:pStyle w:val="Heading2"/>
      </w:pPr>
      <w:r>
        <w:t>rdfs:label</w:t>
      </w:r>
    </w:p>
    <w:p>
      <w:r>
        <w:t>qualifiedStart</w:t>
      </w:r>
    </w:p>
    <w:p>
      <w:pPr>
        <w:pStyle w:val="Heading2"/>
      </w:pPr>
      <w:r>
        <w:t>rdfs:range</w:t>
      </w:r>
    </w:p>
    <w:p>
      <w:r>
        <w:t>prov:Start</w:t>
      </w:r>
    </w:p>
    <w:p>
      <w:pPr>
        <w:pStyle w:val="Heading2"/>
      </w:pPr>
      <w:r>
        <w:t>rdfs:subPropertyOf</w:t>
      </w:r>
    </w:p>
    <w:p>
      <w:r>
        <w:t>prov:qualifiedInfluence</w:t>
      </w:r>
    </w:p>
    <w:p>
      <w:pPr>
        <w:pStyle w:val="Heading2"/>
      </w:pPr>
      <w:r>
        <w:t>prov:category</w:t>
      </w:r>
    </w:p>
    <w:p>
      <w:r>
        <w:t>qualified</w:t>
      </w:r>
    </w:p>
    <w:p>
      <w:pPr>
        <w:pStyle w:val="Heading2"/>
      </w:pPr>
      <w:r>
        <w:t>prov:component</w:t>
      </w:r>
    </w:p>
    <w:p>
      <w:r>
        <w:t>entities-activities</w:t>
      </w:r>
    </w:p>
    <w:p>
      <w:pPr>
        <w:pStyle w:val="Heading2"/>
      </w:pPr>
      <w:r>
        <w:t>prov:inverse</w:t>
      </w:r>
    </w:p>
    <w:p>
      <w:r>
        <w:t>qualifiedStartOf</w:t>
      </w:r>
    </w:p>
    <w:p>
      <w:pPr>
        <w:pStyle w:val="Heading2"/>
      </w:pPr>
      <w:r>
        <w:t>prov:sharesDefinitionWith</w:t>
      </w:r>
    </w:p>
    <w:p>
      <w:r>
        <w:t>prov:Start</w:t>
      </w:r>
    </w:p>
    <w:p>
      <w:pPr>
        <w:pStyle w:val="Heading2"/>
      </w:pPr>
      <w:r>
        <w:t>prov:unqualifiedForm</w:t>
      </w:r>
    </w:p>
    <w:p>
      <w:r>
        <w:t>prov:wasStartedBy</w:t>
      </w:r>
    </w:p>
    <w:p>
      <w:pPr>
        <w:pStyle w:val="Heading1"/>
      </w:pPr>
      <w:r>
        <w:t>prov:qualifiedStartOf</w:t>
      </w:r>
    </w:p>
    <w:p>
      <w:pPr>
        <w:pStyle w:val="Heading2"/>
      </w:pPr>
      <w:r>
        <w:t>rdfs:isDefinedBy</w:t>
      </w:r>
    </w:p>
    <w:p>
      <w:r>
        <w:t>http://www.w3.org/ns/prov-o-inverses#</w:t>
      </w:r>
    </w:p>
    <w:p>
      <w:pPr>
        <w:pStyle w:val="Heading2"/>
      </w:pPr>
      <w:r>
        <w:t>rdfs:label</w:t>
      </w:r>
    </w:p>
    <w:p>
      <w:r>
        <w:t>qualifiedStartOf</w:t>
      </w:r>
    </w:p>
    <w:p>
      <w:pPr>
        <w:pStyle w:val="Heading2"/>
      </w:pPr>
      <w:r>
        <w:t>owl:inverseOf</w:t>
      </w:r>
    </w:p>
    <w:p>
      <w:r>
        <w:t>prov:qualifiedStart</w:t>
      </w:r>
    </w:p>
    <w:p>
      <w:pPr>
        <w:pStyle w:val="Heading1"/>
      </w:pPr>
      <w:r>
        <w:t>prov:qualifiedUsage</w:t>
      </w:r>
    </w:p>
    <w:p>
      <w:pPr>
        <w:pStyle w:val="Heading2"/>
      </w:pPr>
      <w:r>
        <w:t>rdf:type</w:t>
      </w:r>
    </w:p>
    <w:p>
      <w:r>
        <w:t>owl:ObjectProperty</w:t>
      </w:r>
    </w:p>
    <w:p>
      <w:pPr>
        <w:pStyle w:val="Heading2"/>
      </w:pPr>
      <w:r>
        <w:t>rdfs:comment</w:t>
      </w:r>
    </w:p>
    <w:p>
      <w:r>
        <w:t>If this Activity prov:used Entity :e, then it can qualify how it used it using prov:qualifiedUsage [ a prov:Usage; prov:entity :e; :foo :bar ].</w:t>
      </w:r>
    </w:p>
    <w:p>
      <w:pPr>
        <w:pStyle w:val="Heading2"/>
      </w:pPr>
      <w:r>
        <w:t>rdfs:domain</w:t>
      </w:r>
    </w:p>
    <w:p>
      <w:r>
        <w:t>prov:Activity</w:t>
      </w:r>
    </w:p>
    <w:p>
      <w:pPr>
        <w:pStyle w:val="Heading2"/>
      </w:pPr>
      <w:r>
        <w:t>rdfs:isDefinedBy</w:t>
      </w:r>
    </w:p>
    <w:p>
      <w:r>
        <w:t>http://www.w3.org/ns/prov-o#</w:t>
      </w:r>
    </w:p>
    <w:p>
      <w:pPr>
        <w:pStyle w:val="Heading2"/>
      </w:pPr>
      <w:r>
        <w:t>rdfs:label</w:t>
      </w:r>
    </w:p>
    <w:p>
      <w:r>
        <w:t>qualifiedUsage</w:t>
      </w:r>
    </w:p>
    <w:p>
      <w:pPr>
        <w:pStyle w:val="Heading2"/>
      </w:pPr>
      <w:r>
        <w:t>rdfs:range</w:t>
      </w:r>
    </w:p>
    <w:p>
      <w:r>
        <w:t>prov:Usage</w:t>
      </w:r>
    </w:p>
    <w:p>
      <w:pPr>
        <w:pStyle w:val="Heading2"/>
      </w:pPr>
      <w:r>
        <w:t>rdfs:subPropertyOf</w:t>
      </w:r>
    </w:p>
    <w:p>
      <w:r>
        <w:t>prov:qualifiedInfluence</w:t>
      </w:r>
    </w:p>
    <w:p>
      <w:pPr>
        <w:pStyle w:val="Heading2"/>
      </w:pPr>
      <w:r>
        <w:t>prov:category</w:t>
      </w:r>
    </w:p>
    <w:p>
      <w:r>
        <w:t>qualified</w:t>
      </w:r>
    </w:p>
    <w:p>
      <w:pPr>
        <w:pStyle w:val="Heading2"/>
      </w:pPr>
      <w:r>
        <w:t>prov:component</w:t>
      </w:r>
    </w:p>
    <w:p>
      <w:r>
        <w:t>entities-activities</w:t>
      </w:r>
    </w:p>
    <w:p>
      <w:pPr>
        <w:pStyle w:val="Heading2"/>
      </w:pPr>
      <w:r>
        <w:t>prov:inverse</w:t>
      </w:r>
    </w:p>
    <w:p>
      <w:r>
        <w:t>qualifiedUsingActivity</w:t>
      </w:r>
    </w:p>
    <w:p>
      <w:pPr>
        <w:pStyle w:val="Heading2"/>
      </w:pPr>
      <w:r>
        <w:t>prov:sharesDefinitionWith</w:t>
      </w:r>
    </w:p>
    <w:p>
      <w:r>
        <w:t>prov:Usage</w:t>
      </w:r>
    </w:p>
    <w:p>
      <w:pPr>
        <w:pStyle w:val="Heading2"/>
      </w:pPr>
      <w:r>
        <w:t>prov:unqualifiedForm</w:t>
      </w:r>
    </w:p>
    <w:p>
      <w:r>
        <w:t>prov:used</w:t>
      </w:r>
    </w:p>
    <w:p>
      <w:pPr>
        <w:pStyle w:val="Heading1"/>
      </w:pPr>
      <w:r>
        <w:t>prov:qualifiedUsingActivity</w:t>
      </w:r>
    </w:p>
    <w:p>
      <w:pPr>
        <w:pStyle w:val="Heading2"/>
      </w:pPr>
      <w:r>
        <w:t>rdfs:isDefinedBy</w:t>
      </w:r>
    </w:p>
    <w:p>
      <w:r>
        <w:t>http://www.w3.org/ns/prov-o-inverses#</w:t>
      </w:r>
    </w:p>
    <w:p>
      <w:pPr>
        <w:pStyle w:val="Heading2"/>
      </w:pPr>
      <w:r>
        <w:t>rdfs:label</w:t>
      </w:r>
    </w:p>
    <w:p>
      <w:r>
        <w:t>qualifiedUsingActivity</w:t>
      </w:r>
    </w:p>
    <w:p>
      <w:pPr>
        <w:pStyle w:val="Heading2"/>
      </w:pPr>
      <w:r>
        <w:t>owl:inverseOf</w:t>
      </w:r>
    </w:p>
    <w:p>
      <w:r>
        <w:t>prov:qualifiedUsage</w:t>
      </w:r>
    </w:p>
    <w:p>
      <w:pPr>
        <w:pStyle w:val="Heading1"/>
      </w:pPr>
      <w:r>
        <w:t>prov:quotedAs</w:t>
      </w:r>
    </w:p>
    <w:p>
      <w:pPr>
        <w:pStyle w:val="Heading2"/>
      </w:pPr>
      <w:r>
        <w:t>rdfs:isDefinedBy</w:t>
      </w:r>
    </w:p>
    <w:p>
      <w:r>
        <w:t>http://www.w3.org/ns/prov-o-inverses#</w:t>
      </w:r>
    </w:p>
    <w:p>
      <w:pPr>
        <w:pStyle w:val="Heading2"/>
      </w:pPr>
      <w:r>
        <w:t>rdfs:label</w:t>
      </w:r>
    </w:p>
    <w:p>
      <w:r>
        <w:t>quotedAs</w:t>
      </w:r>
    </w:p>
    <w:p>
      <w:pPr>
        <w:pStyle w:val="Heading2"/>
      </w:pPr>
      <w:r>
        <w:t>owl:inverseOf</w:t>
      </w:r>
    </w:p>
    <w:p>
      <w:r>
        <w:t>prov:wasQuotedFrom</w:t>
      </w:r>
    </w:p>
    <w:p>
      <w:pPr>
        <w:pStyle w:val="Heading1"/>
      </w:pPr>
      <w:r>
        <w:t>prov:removedKey</w:t>
      </w:r>
    </w:p>
    <w:p>
      <w:pPr>
        <w:pStyle w:val="Heading2"/>
      </w:pPr>
      <w:r>
        <w:t>rdf:type</w:t>
      </w:r>
    </w:p>
    <w:p>
      <w:r>
        <w:t>owl:DatatypeProperty</w:t>
      </w:r>
    </w:p>
    <w:p>
      <w:pPr>
        <w:pStyle w:val="Heading2"/>
      </w:pPr>
      <w:r>
        <w:t>rdfs:domain</w:t>
      </w:r>
    </w:p>
    <w:p>
      <w:r>
        <w:t>prov:Removal</w:t>
      </w:r>
    </w:p>
    <w:p>
      <w:pPr>
        <w:pStyle w:val="Heading2"/>
      </w:pPr>
      <w:r>
        <w:t>rdfs:isDefinedBy</w:t>
      </w:r>
    </w:p>
    <w:p>
      <w:r>
        <w:t>prov:</w:t>
      </w:r>
    </w:p>
    <w:p>
      <w:pPr>
        <w:pStyle w:val="Heading2"/>
      </w:pPr>
      <w:r>
        <w:t>rdfs:label</w:t>
      </w:r>
    </w:p>
    <w:p>
      <w:r>
        <w:t>removedKey</w:t>
      </w:r>
    </w:p>
    <w:p>
      <w:pPr>
        <w:pStyle w:val="Heading2"/>
      </w:pPr>
      <w:r>
        <w:t>rdfs:range</w:t>
      </w:r>
    </w:p>
    <w:p>
      <w:r>
        <w:t>rdfs:Literal</w:t>
      </w:r>
    </w:p>
    <w:p>
      <w:pPr>
        <w:pStyle w:val="Heading2"/>
      </w:pPr>
      <w:r>
        <w:t>prov:category</w:t>
      </w:r>
    </w:p>
    <w:p>
      <w:r>
        <w:t>collections</w:t>
      </w:r>
    </w:p>
    <w:p>
      <w:pPr>
        <w:pStyle w:val="Heading2"/>
      </w:pPr>
      <w:r>
        <w:t>prov:component</w:t>
      </w:r>
    </w:p>
    <w:p>
      <w:r>
        <w:t>collections</w:t>
      </w:r>
    </w:p>
    <w:p>
      <w:pPr>
        <w:pStyle w:val="Heading2"/>
      </w:pPr>
      <w:r>
        <w:t>prov:constraints</w:t>
      </w:r>
    </w:p>
    <w:p>
      <w:r>
        <w:t>http://www.w3.org/TR/2013/NOTE-prov-dictionary-20130430/#dictionary-constraints</w:t>
      </w:r>
    </w:p>
    <w:p>
      <w:pPr>
        <w:pStyle w:val="Heading2"/>
      </w:pPr>
      <w:r>
        <w:t>prov:definition</w:t>
      </w:r>
    </w:p>
    <w:p>
      <w:r>
        <w:t>The key removed in a Removal.</w:t>
      </w:r>
    </w:p>
    <w:p>
      <w:pPr>
        <w:pStyle w:val="Heading2"/>
      </w:pPr>
      <w:r>
        <w:t>prov:dm</w:t>
      </w:r>
    </w:p>
    <w:p>
      <w:r>
        <w:t>http://www.w3.org/TR/2013/NOTE-prov-dictionary-20130430/#term-dictionary-removal</w:t>
      </w:r>
    </w:p>
    <w:p>
      <w:pPr>
        <w:pStyle w:val="Heading2"/>
      </w:pPr>
      <w:r>
        <w:t>prov:n</w:t>
      </w:r>
    </w:p>
    <w:p>
      <w:r>
        <w:t>http://www.w3.org/TR/2013/NOTE-prov-dictionary-20130430/#expression-dictionary-removal</w:t>
      </w:r>
    </w:p>
    <w:p>
      <w:pPr>
        <w:pStyle w:val="Heading1"/>
      </w:pPr>
      <w:r>
        <w:t>prov:revisedEntity</w:t>
      </w:r>
    </w:p>
    <w:p>
      <w:pPr>
        <w:pStyle w:val="Heading2"/>
      </w:pPr>
      <w:r>
        <w:t>rdfs:isDefinedBy</w:t>
      </w:r>
    </w:p>
    <w:p>
      <w:r>
        <w:t>http://www.w3.org/ns/prov-o-inverses#</w:t>
      </w:r>
    </w:p>
    <w:p>
      <w:pPr>
        <w:pStyle w:val="Heading2"/>
      </w:pPr>
      <w:r>
        <w:t>rdfs:label</w:t>
      </w:r>
    </w:p>
    <w:p>
      <w:r>
        <w:t>revisedEntity</w:t>
      </w:r>
    </w:p>
    <w:p>
      <w:pPr>
        <w:pStyle w:val="Heading2"/>
      </w:pPr>
      <w:r>
        <w:t>owl:inverseOf</w:t>
      </w:r>
    </w:p>
    <w:p>
      <w:r>
        <w:t>prov:qualifiedRevision</w:t>
      </w:r>
    </w:p>
    <w:p>
      <w:pPr>
        <w:pStyle w:val="Heading1"/>
      </w:pPr>
      <w:r>
        <w:t>prov:sharesDefinitionWith</w:t>
      </w:r>
    </w:p>
    <w:p>
      <w:pPr>
        <w:pStyle w:val="Heading2"/>
      </w:pPr>
      <w:r>
        <w:t>rdf:type</w:t>
      </w:r>
    </w:p>
    <w:p>
      <w:r>
        <w:t>owl:AnnotationProperty</w:t>
      </w:r>
    </w:p>
    <w:p>
      <w:pPr>
        <w:pStyle w:val="Heading2"/>
      </w:pPr>
      <w:r>
        <w:t>rdfs:isDefinedBy</w:t>
      </w:r>
    </w:p>
    <w:p>
      <w:r>
        <w:t>prov:</w:t>
      </w:r>
    </w:p>
    <w:p>
      <w:r>
        <w:t>http://www.w3.org/ns/prov-o#</w:t>
      </w:r>
    </w:p>
    <w:p>
      <w:pPr>
        <w:pStyle w:val="Heading2"/>
      </w:pPr>
      <w:r>
        <w:t>rdfs:subPropertyOf</w:t>
      </w:r>
    </w:p>
    <w:p>
      <w:r>
        <w:t>rdfs:seeAlso</w:t>
      </w:r>
    </w:p>
    <w:p>
      <w:pPr>
        <w:pStyle w:val="Heading1"/>
      </w:pPr>
      <w:r>
        <w:t>prov:specializationOf</w:t>
      </w:r>
    </w:p>
    <w:p>
      <w:pPr>
        <w:pStyle w:val="Heading2"/>
      </w:pPr>
      <w:r>
        <w:t>rdf:type</w:t>
      </w:r>
    </w:p>
    <w:p>
      <w:r>
        <w:t>owl:AnnotationProperty</w:t>
      </w:r>
    </w:p>
    <w:p>
      <w:r>
        <w:t>owl:ObjectProperty</w:t>
      </w:r>
    </w:p>
    <w:p>
      <w:pPr>
        <w:pStyle w:val="Heading2"/>
      </w:pPr>
      <w:r>
        <w:t>rdfs:domain</w:t>
      </w:r>
    </w:p>
    <w:p>
      <w:r>
        <w:t>prov:Entity</w:t>
      </w:r>
    </w:p>
    <w:p>
      <w:pPr>
        <w:pStyle w:val="Heading2"/>
      </w:pPr>
      <w:r>
        <w:t>rdfs:isDefinedBy</w:t>
      </w:r>
    </w:p>
    <w:p>
      <w:r>
        <w:t>prov:</w:t>
      </w:r>
    </w:p>
    <w:p>
      <w:r>
        <w:t>http://www.w3.org/ns/prov-o#</w:t>
      </w:r>
    </w:p>
    <w:p>
      <w:pPr>
        <w:pStyle w:val="Heading2"/>
      </w:pPr>
      <w:r>
        <w:t>rdfs:label</w:t>
      </w:r>
    </w:p>
    <w:p>
      <w:r>
        <w:t>specializationOf</w:t>
      </w:r>
    </w:p>
    <w:p>
      <w:pPr>
        <w:pStyle w:val="Heading2"/>
      </w:pPr>
      <w:r>
        <w:t>rdfs:range</w:t>
      </w:r>
    </w:p>
    <w:p>
      <w:r>
        <w:t>prov:Entity</w:t>
      </w:r>
    </w:p>
    <w:p>
      <w:pPr>
        <w:pStyle w:val="Heading2"/>
      </w:pPr>
      <w:r>
        <w:t>rdfs:seeAlso</w:t>
      </w:r>
    </w:p>
    <w:p>
      <w:r>
        <w:t>prov:alternateOf</w:t>
      </w:r>
    </w:p>
    <w:p>
      <w:pPr>
        <w:pStyle w:val="Heading2"/>
      </w:pPr>
      <w:r>
        <w:t>rdfs:subPropertyOf</w:t>
      </w:r>
    </w:p>
    <w:p>
      <w:r>
        <w:t>prov:alternateOf</w:t>
      </w:r>
    </w:p>
    <w:p>
      <w:r>
        <w:t>owl:topObjectProperty</w:t>
      </w:r>
    </w:p>
    <w:p>
      <w:pPr>
        <w:pStyle w:val="Heading2"/>
      </w:pPr>
      <w:r>
        <w:t>prov:category</w:t>
      </w:r>
    </w:p>
    <w:p>
      <w:r>
        <w:t>expanded</w:t>
      </w:r>
    </w:p>
    <w:p>
      <w:pPr>
        <w:pStyle w:val="Heading2"/>
      </w:pPr>
      <w:r>
        <w:t>prov:component</w:t>
      </w:r>
    </w:p>
    <w:p>
      <w:r>
        <w:t>alternate</w:t>
      </w:r>
    </w:p>
    <w:p>
      <w:pPr>
        <w:pStyle w:val="Heading2"/>
      </w:pPr>
      <w:r>
        <w:t>prov:constraints</w:t>
      </w:r>
    </w:p>
    <w:p>
      <w:r>
        <w:t>http://www.w3.org/TR/2012/WD-prov-dm-20120703/prov-constraints.html#prov-dm-constraints-fig</w:t>
      </w:r>
    </w:p>
    <w:p>
      <w:r>
        <w:t>http://www.w3.org/TR/2013/REC-prov-constraints-20130430/#prov-dm-constraints-fig</w:t>
      </w:r>
    </w:p>
    <w:p>
      <w:pPr>
        <w:pStyle w:val="Heading2"/>
      </w:pPr>
      <w:r>
        <w:t>prov:definition</w:t>
      </w:r>
    </w:p>
    <w:p>
      <w:r>
        <w:t>An entity that is a specialization of another shares all aspects of the latter, and additionally presents more specific aspects of the same thing as the latter. In particular, the lifetime of the entity being specialized contains that of any specialization. Examples of aspects include a time period, an abstraction, and a context associated with the entity.</w:t>
      </w:r>
    </w:p>
    <w:p>
      <w:pPr>
        <w:pStyle w:val="Heading2"/>
      </w:pPr>
      <w:r>
        <w:t>prov:dm</w:t>
      </w:r>
    </w:p>
    <w:p>
      <w:r>
        <w:t>http://www.w3.org/TR/2013/REC-prov-dm-20130430/#term-specialization</w:t>
      </w:r>
    </w:p>
    <w:p>
      <w:r>
        <w:t>http://www.w3.org/TR/2012/WD-prov-dm-20120703/prov-dm.html#term-specialization</w:t>
      </w:r>
    </w:p>
    <w:p>
      <w:pPr>
        <w:pStyle w:val="Heading2"/>
      </w:pPr>
      <w:r>
        <w:t>prov:inverse</w:t>
      </w:r>
    </w:p>
    <w:p>
      <w:r>
        <w:t>generalizationOf</w:t>
      </w:r>
    </w:p>
    <w:p>
      <w:pPr>
        <w:pStyle w:val="Heading2"/>
      </w:pPr>
      <w:r>
        <w:t>prov:n</w:t>
      </w:r>
    </w:p>
    <w:p>
      <w:r>
        <w:t>http://www.w3.org/TR/2012/WD-prov-dm-20120703/prov-n.html#expression-specialization</w:t>
      </w:r>
    </w:p>
    <w:p>
      <w:r>
        <w:t>http://www.w3.org/TR/2013/REC-prov-n-20130430/#expression-specialization</w:t>
      </w:r>
    </w:p>
    <w:p>
      <w:pPr>
        <w:pStyle w:val="Heading1"/>
      </w:pPr>
      <w:r>
        <w:t>prov:started</w:t>
      </w:r>
    </w:p>
    <w:p>
      <w:pPr>
        <w:pStyle w:val="Heading2"/>
      </w:pPr>
      <w:r>
        <w:t>rdfs:isDefinedBy</w:t>
      </w:r>
    </w:p>
    <w:p>
      <w:r>
        <w:t>http://www.w3.org/ns/prov-o-inverses#</w:t>
      </w:r>
    </w:p>
    <w:p>
      <w:pPr>
        <w:pStyle w:val="Heading2"/>
      </w:pPr>
      <w:r>
        <w:t>rdfs:label</w:t>
      </w:r>
    </w:p>
    <w:p>
      <w:r>
        <w:t>started</w:t>
      </w:r>
    </w:p>
    <w:p>
      <w:pPr>
        <w:pStyle w:val="Heading2"/>
      </w:pPr>
      <w:r>
        <w:t>owl:inverseOf</w:t>
      </w:r>
    </w:p>
    <w:p>
      <w:r>
        <w:t>prov:wasStartedBy</w:t>
      </w:r>
    </w:p>
    <w:p>
      <w:pPr>
        <w:pStyle w:val="Heading1"/>
      </w:pPr>
      <w:r>
        <w:t>prov:startedAtTime</w:t>
      </w:r>
    </w:p>
    <w:p>
      <w:pPr>
        <w:pStyle w:val="Heading2"/>
      </w:pPr>
      <w:r>
        <w:t>rdf:type</w:t>
      </w:r>
    </w:p>
    <w:p>
      <w:r>
        <w:t>owl:DatatypeProperty</w:t>
      </w:r>
    </w:p>
    <w:p>
      <w:pPr>
        <w:pStyle w:val="Heading2"/>
      </w:pPr>
      <w:r>
        <w:t>rdfs:comment</w:t>
      </w:r>
    </w:p>
    <w:p>
      <w:r>
        <w:t>The time at which an activity started. See also prov:endedAtTime.</w:t>
      </w:r>
    </w:p>
    <w:p>
      <w:pPr>
        <w:pStyle w:val="Heading2"/>
      </w:pPr>
      <w:r>
        <w:t>rdfs:domain</w:t>
      </w:r>
    </w:p>
    <w:p>
      <w:r>
        <w:t>prov:Activity</w:t>
      </w:r>
    </w:p>
    <w:p>
      <w:pPr>
        <w:pStyle w:val="Heading2"/>
      </w:pPr>
      <w:r>
        <w:t>rdfs:isDefinedBy</w:t>
      </w:r>
    </w:p>
    <w:p>
      <w:r>
        <w:t>http://www.w3.org/ns/prov-o#</w:t>
      </w:r>
    </w:p>
    <w:p>
      <w:pPr>
        <w:pStyle w:val="Heading2"/>
      </w:pPr>
      <w:r>
        <w:t>rdfs:label</w:t>
      </w:r>
    </w:p>
    <w:p>
      <w:r>
        <w:t>startedAtTime</w:t>
      </w:r>
    </w:p>
    <w:p>
      <w:pPr>
        <w:pStyle w:val="Heading2"/>
      </w:pPr>
      <w:r>
        <w:t>rdfs:range</w:t>
      </w:r>
    </w:p>
    <w:p>
      <w:r>
        <w:t>xsd:dateTime</w:t>
      </w:r>
    </w:p>
    <w:p>
      <w:pPr>
        <w:pStyle w:val="Heading2"/>
      </w:pPr>
      <w:r>
        <w:t>prov:category</w:t>
      </w:r>
    </w:p>
    <w:p>
      <w:r>
        <w:t>starting-point</w:t>
      </w:r>
    </w:p>
    <w:p>
      <w:pPr>
        <w:pStyle w:val="Heading2"/>
      </w:pPr>
      <w:r>
        <w:t>prov:component</w:t>
      </w:r>
    </w:p>
    <w:p>
      <w:r>
        <w:t>entities-activities</w:t>
      </w:r>
    </w:p>
    <w:p>
      <w:pPr>
        <w:pStyle w:val="Heading2"/>
      </w:pPr>
      <w:r>
        <w:t>prov:editorialNote</w:t>
      </w:r>
    </w:p>
    <w:p>
      <w:r>
        <w:t>It is the intent that the property chain holds: (prov:qualifiedStart o prov:atTime) rdfs:subPropertyOf prov:startedAtTime.</w:t>
      </w:r>
    </w:p>
    <w:p>
      <w:pPr>
        <w:pStyle w:val="Heading2"/>
      </w:pPr>
      <w:r>
        <w:t>prov:qualifiedForm</w:t>
      </w:r>
    </w:p>
    <w:p>
      <w:r>
        <w:t>prov:Start</w:t>
      </w:r>
    </w:p>
    <w:p>
      <w:r>
        <w:t>prov:atTime</w:t>
      </w:r>
    </w:p>
    <w:p>
      <w:pPr>
        <w:pStyle w:val="Heading1"/>
      </w:pPr>
      <w:r>
        <w:t>prov:todo</w:t>
      </w:r>
    </w:p>
    <w:p>
      <w:pPr>
        <w:pStyle w:val="Heading2"/>
      </w:pPr>
      <w:r>
        <w:t>rdf:type</w:t>
      </w:r>
    </w:p>
    <w:p>
      <w:r>
        <w:t>owl:AnnotationProperty</w:t>
      </w:r>
    </w:p>
    <w:p>
      <w:pPr>
        <w:pStyle w:val="Heading1"/>
      </w:pPr>
      <w:r>
        <w:t>prov:unqualifiedForm</w:t>
      </w:r>
    </w:p>
    <w:p>
      <w:pPr>
        <w:pStyle w:val="Heading2"/>
      </w:pPr>
      <w:r>
        <w:t>rdf:type</w:t>
      </w:r>
    </w:p>
    <w:p>
      <w:r>
        <w:t>owl:AnnotationProperty</w:t>
      </w:r>
    </w:p>
    <w:p>
      <w:pPr>
        <w:pStyle w:val="Heading2"/>
      </w:pPr>
      <w:r>
        <w:t>rdfs:comment</w:t>
      </w:r>
    </w:p>
    <w:p>
      <w:r>
        <w:t>Classes and properties used to qualify relationships are annotated with prov:unqualifiedForm to indicate the property used to assert an unqualified provenance relation.</w:t>
      </w:r>
    </w:p>
    <w:p>
      <w:pPr>
        <w:pStyle w:val="Heading2"/>
      </w:pPr>
      <w:r>
        <w:t>rdfs:isDefinedBy</w:t>
      </w:r>
    </w:p>
    <w:p>
      <w:r>
        <w:t>http://www.w3.org/ns/prov-o#</w:t>
      </w:r>
    </w:p>
    <w:p>
      <w:r>
        <w:t>prov:</w:t>
      </w:r>
    </w:p>
    <w:p>
      <w:pPr>
        <w:pStyle w:val="Heading2"/>
      </w:pPr>
      <w:r>
        <w:t>rdfs:subPropertyOf</w:t>
      </w:r>
    </w:p>
    <w:p>
      <w:r>
        <w:t>rdfs:seeAlso</w:t>
      </w:r>
    </w:p>
    <w:p>
      <w:pPr>
        <w:pStyle w:val="Heading1"/>
      </w:pPr>
      <w:r>
        <w:t>prov:used</w:t>
      </w:r>
    </w:p>
    <w:p>
      <w:pPr>
        <w:pStyle w:val="Heading2"/>
      </w:pPr>
      <w:r>
        <w:t>rdf:type</w:t>
      </w:r>
    </w:p>
    <w:p>
      <w:r>
        <w:t>owl:ObjectProperty</w:t>
      </w:r>
    </w:p>
    <w:p>
      <w:pPr>
        <w:pStyle w:val="Heading2"/>
      </w:pPr>
      <w:r>
        <w:t>rdfs:comment</w:t>
      </w:r>
    </w:p>
    <w:p>
      <w:r>
        <w:t>A prov:Entity that was used by this prov:Activity. For example, :baking prov:used :spoon, :egg, :oven .</w:t>
      </w:r>
    </w:p>
    <w:p>
      <w:pPr>
        <w:pStyle w:val="Heading2"/>
      </w:pPr>
      <w:r>
        <w:t>rdfs:domain</w:t>
      </w:r>
    </w:p>
    <w:p>
      <w:r>
        <w:t>prov:Activity</w:t>
      </w:r>
    </w:p>
    <w:p>
      <w:pPr>
        <w:pStyle w:val="Heading2"/>
      </w:pPr>
      <w:r>
        <w:t>rdfs:isDefinedBy</w:t>
      </w:r>
    </w:p>
    <w:p>
      <w:r>
        <w:t>http://www.w3.org/ns/prov-o#</w:t>
      </w:r>
    </w:p>
    <w:p>
      <w:pPr>
        <w:pStyle w:val="Heading2"/>
      </w:pPr>
      <w:r>
        <w:t>rdfs:label</w:t>
      </w:r>
    </w:p>
    <w:p>
      <w:r>
        <w:t>used</w:t>
      </w:r>
    </w:p>
    <w:p>
      <w:pPr>
        <w:pStyle w:val="Heading2"/>
      </w:pPr>
      <w:r>
        <w:t>rdfs:range</w:t>
      </w:r>
    </w:p>
    <w:p>
      <w:r>
        <w:t>prov:Entity</w:t>
      </w:r>
    </w:p>
    <w:p>
      <w:pPr>
        <w:pStyle w:val="Heading2"/>
      </w:pPr>
      <w:r>
        <w:t>rdfs:subPropertyOf</w:t>
      </w:r>
    </w:p>
    <w:p>
      <w:r>
        <w:t>prov:wasInfluencedBy</w:t>
      </w:r>
    </w:p>
    <w:p>
      <w:pPr>
        <w:pStyle w:val="Heading2"/>
      </w:pPr>
      <w:r>
        <w:t>owl:propertyChainAxiom</w:t>
      </w:r>
    </w:p>
    <w:p>
      <w:pPr>
        <w:pStyle w:val="Heading3"/>
      </w:pPr>
      <w:r>
        <w:t>rdf:rest</w:t>
      </w:r>
    </w:p>
    <w:p>
      <w:r>
        <w:t>f185e06ee5f874913be617042744bbedfb19</w:t>
      </w:r>
    </w:p>
    <w:p>
      <w:pPr>
        <w:pStyle w:val="Heading3"/>
      </w:pPr>
      <w:r>
        <w:t>rdf:rest</w:t>
      </w:r>
    </w:p>
    <w:p>
      <w:r>
        <w:t>rdf:nil</w:t>
      </w:r>
    </w:p>
    <w:p>
      <w:pPr>
        <w:pStyle w:val="Heading3"/>
      </w:pPr>
      <w:r>
        <w:t>rdf:first</w:t>
      </w:r>
    </w:p>
    <w:p>
      <w:r>
        <w:t>prov:entity</w:t>
      </w:r>
    </w:p>
    <w:p>
      <w:pPr>
        <w:pStyle w:val="Heading3"/>
      </w:pPr>
      <w:r>
        <w:t>rdf:first</w:t>
      </w:r>
    </w:p>
    <w:p>
      <w:r>
        <w:t>prov:qualifiedUsage</w:t>
      </w:r>
    </w:p>
    <w:p>
      <w:pPr>
        <w:pStyle w:val="Heading2"/>
      </w:pPr>
      <w:r>
        <w:t>prov:category</w:t>
      </w:r>
    </w:p>
    <w:p>
      <w:r>
        <w:t>starting-point</w:t>
      </w:r>
    </w:p>
    <w:p>
      <w:pPr>
        <w:pStyle w:val="Heading2"/>
      </w:pPr>
      <w:r>
        <w:t>prov:component</w:t>
      </w:r>
    </w:p>
    <w:p>
      <w:r>
        <w:t>entities-activities</w:t>
      </w:r>
    </w:p>
    <w:p>
      <w:pPr>
        <w:pStyle w:val="Heading2"/>
      </w:pPr>
      <w:r>
        <w:t>prov:inverse</w:t>
      </w:r>
    </w:p>
    <w:p>
      <w:r>
        <w:t>wasUsedBy</w:t>
      </w:r>
    </w:p>
    <w:p>
      <w:pPr>
        <w:pStyle w:val="Heading2"/>
      </w:pPr>
      <w:r>
        <w:t>prov:qualifiedForm</w:t>
      </w:r>
    </w:p>
    <w:p>
      <w:r>
        <w:t>prov:qualifiedUsage</w:t>
      </w:r>
    </w:p>
    <w:p>
      <w:r>
        <w:t>prov:Usage</w:t>
      </w:r>
    </w:p>
    <w:p>
      <w:pPr>
        <w:pStyle w:val="Heading1"/>
      </w:pPr>
      <w:r>
        <w:t>prov:value</w:t>
      </w:r>
    </w:p>
    <w:p>
      <w:pPr>
        <w:pStyle w:val="Heading2"/>
      </w:pPr>
      <w:r>
        <w:t>rdf:type</w:t>
      </w:r>
    </w:p>
    <w:p>
      <w:r>
        <w:t>owl:DatatypeProperty</w:t>
      </w:r>
    </w:p>
    <w:p>
      <w:pPr>
        <w:pStyle w:val="Heading2"/>
      </w:pPr>
      <w:r>
        <w:t>rdfs:domain</w:t>
      </w:r>
    </w:p>
    <w:p>
      <w:r>
        <w:t>prov:Entity</w:t>
      </w:r>
    </w:p>
    <w:p>
      <w:pPr>
        <w:pStyle w:val="Heading2"/>
      </w:pPr>
      <w:r>
        <w:t>rdfs:isDefinedBy</w:t>
      </w:r>
    </w:p>
    <w:p>
      <w:r>
        <w:t>http://www.w3.org/ns/prov-o#</w:t>
      </w:r>
    </w:p>
    <w:p>
      <w:pPr>
        <w:pStyle w:val="Heading2"/>
      </w:pPr>
      <w:r>
        <w:t>rdfs:label</w:t>
      </w:r>
    </w:p>
    <w:p>
      <w:r>
        <w:t>value</w:t>
      </w:r>
    </w:p>
    <w:p>
      <w:pPr>
        <w:pStyle w:val="Heading2"/>
      </w:pPr>
      <w:r>
        <w:t>prov:category</w:t>
      </w:r>
    </w:p>
    <w:p>
      <w:r>
        <w:t>expanded</w:t>
      </w:r>
    </w:p>
    <w:p>
      <w:pPr>
        <w:pStyle w:val="Heading2"/>
      </w:pPr>
      <w:r>
        <w:t>prov:component</w:t>
      </w:r>
    </w:p>
    <w:p>
      <w:r>
        <w:t>entities-activities</w:t>
      </w:r>
    </w:p>
    <w:p>
      <w:pPr>
        <w:pStyle w:val="Heading2"/>
      </w:pPr>
      <w:r>
        <w:t>prov:definition</w:t>
      </w:r>
    </w:p>
    <w:p>
      <w:r>
        <w:t>Provides a value that is a direct representation of an entity.</w:t>
      </w:r>
    </w:p>
    <w:p>
      <w:pPr>
        <w:pStyle w:val="Heading2"/>
      </w:pPr>
      <w:r>
        <w:t>prov:dm</w:t>
      </w:r>
    </w:p>
    <w:p>
      <w:r>
        <w:t>http://www.w3.org/TR/2013/REC-prov-dm-20130430/#term-attribute-value</w:t>
      </w:r>
    </w:p>
    <w:p>
      <w:pPr>
        <w:pStyle w:val="Heading2"/>
      </w:pPr>
      <w:r>
        <w:t>prov:editorialNote</w:t>
      </w:r>
    </w:p>
    <w:p>
      <w:r>
        <w:t>The editor's definition comes from http://www.w3.org/TR/rdf-primer/#rdfvalue</w:t>
      </w:r>
    </w:p>
    <w:p>
      <w:r>
        <w:t>This property serves the same purpose as rdf:value, but has been reintroduced to avoid some of the definitional ambiguity in the RDF specification (specifically, 'may be used in describing structured values').</w:t>
      </w:r>
    </w:p>
    <w:p>
      <w:pPr>
        <w:pStyle w:val="Heading1"/>
      </w:pPr>
      <w:r>
        <w:t>prov:wasActivityOfInfluence</w:t>
      </w:r>
    </w:p>
    <w:p>
      <w:pPr>
        <w:pStyle w:val="Heading2"/>
      </w:pPr>
      <w:r>
        <w:t>rdfs:isDefinedBy</w:t>
      </w:r>
    </w:p>
    <w:p>
      <w:r>
        <w:t>http://www.w3.org/ns/prov-o-inverses#</w:t>
      </w:r>
    </w:p>
    <w:p>
      <w:pPr>
        <w:pStyle w:val="Heading2"/>
      </w:pPr>
      <w:r>
        <w:t>rdfs:label</w:t>
      </w:r>
    </w:p>
    <w:p>
      <w:r>
        <w:t>wasActivityOfInfluence</w:t>
      </w:r>
    </w:p>
    <w:p>
      <w:pPr>
        <w:pStyle w:val="Heading2"/>
      </w:pPr>
      <w:r>
        <w:t>owl:inverseOf</w:t>
      </w:r>
    </w:p>
    <w:p>
      <w:r>
        <w:t>prov:hadActivity</w:t>
      </w:r>
    </w:p>
    <w:p>
      <w:pPr>
        <w:pStyle w:val="Heading1"/>
      </w:pPr>
      <w:r>
        <w:t>prov:wasAssociateFor</w:t>
      </w:r>
    </w:p>
    <w:p>
      <w:pPr>
        <w:pStyle w:val="Heading2"/>
      </w:pPr>
      <w:r>
        <w:t>rdfs:isDefinedBy</w:t>
      </w:r>
    </w:p>
    <w:p>
      <w:r>
        <w:t>http://www.w3.org/ns/prov-o-inverses#</w:t>
      </w:r>
    </w:p>
    <w:p>
      <w:pPr>
        <w:pStyle w:val="Heading2"/>
      </w:pPr>
      <w:r>
        <w:t>rdfs:label</w:t>
      </w:r>
    </w:p>
    <w:p>
      <w:r>
        <w:t>wasAssociateFor</w:t>
      </w:r>
    </w:p>
    <w:p>
      <w:pPr>
        <w:pStyle w:val="Heading2"/>
      </w:pPr>
      <w:r>
        <w:t>owl:inverseOf</w:t>
      </w:r>
    </w:p>
    <w:p>
      <w:r>
        <w:t>prov:wasAssociatedWith</w:t>
      </w:r>
    </w:p>
    <w:p>
      <w:pPr>
        <w:pStyle w:val="Heading1"/>
      </w:pPr>
      <w:r>
        <w:t>prov:wasAssociatedWith</w:t>
      </w:r>
    </w:p>
    <w:p>
      <w:pPr>
        <w:pStyle w:val="Heading2"/>
      </w:pPr>
      <w:r>
        <w:t>rdf:type</w:t>
      </w:r>
    </w:p>
    <w:p>
      <w:r>
        <w:t>owl:ObjectProperty</w:t>
      </w:r>
    </w:p>
    <w:p>
      <w:pPr>
        <w:pStyle w:val="Heading2"/>
      </w:pPr>
      <w:r>
        <w:t>rdfs:comment</w:t>
      </w:r>
    </w:p>
    <w:p>
      <w:r>
        <w:t>An prov:Agent that had some (unspecified) responsibility for the occurrence of this prov:Activity.</w:t>
      </w:r>
    </w:p>
    <w:p>
      <w:pPr>
        <w:pStyle w:val="Heading2"/>
      </w:pPr>
      <w:r>
        <w:t>rdfs:domain</w:t>
      </w:r>
    </w:p>
    <w:p>
      <w:r>
        <w:t>prov:Activity</w:t>
      </w:r>
    </w:p>
    <w:p>
      <w:pPr>
        <w:pStyle w:val="Heading2"/>
      </w:pPr>
      <w:r>
        <w:t>rdfs:isDefinedBy</w:t>
      </w:r>
    </w:p>
    <w:p>
      <w:r>
        <w:t>http://www.w3.org/ns/prov-o#</w:t>
      </w:r>
    </w:p>
    <w:p>
      <w:pPr>
        <w:pStyle w:val="Heading2"/>
      </w:pPr>
      <w:r>
        <w:t>rdfs:label</w:t>
      </w:r>
    </w:p>
    <w:p>
      <w:r>
        <w:t>wasAssociatedWith</w:t>
      </w:r>
    </w:p>
    <w:p>
      <w:pPr>
        <w:pStyle w:val="Heading2"/>
      </w:pPr>
      <w:r>
        <w:t>rdfs:range</w:t>
      </w:r>
    </w:p>
    <w:p>
      <w:r>
        <w:t>prov:Agent</w:t>
      </w:r>
    </w:p>
    <w:p>
      <w:pPr>
        <w:pStyle w:val="Heading2"/>
      </w:pPr>
      <w:r>
        <w:t>rdfs:subPropertyOf</w:t>
      </w:r>
    </w:p>
    <w:p>
      <w:r>
        <w:t>prov:wasInfluencedBy</w:t>
      </w:r>
    </w:p>
    <w:p>
      <w:pPr>
        <w:pStyle w:val="Heading2"/>
      </w:pPr>
      <w:r>
        <w:t>owl:propertyChainAxiom</w:t>
      </w:r>
    </w:p>
    <w:p>
      <w:pPr>
        <w:pStyle w:val="Heading3"/>
      </w:pPr>
      <w:r>
        <w:t>rdf:first</w:t>
      </w:r>
    </w:p>
    <w:p>
      <w:r>
        <w:t>prov:qualifiedAssociation</w:t>
      </w:r>
    </w:p>
    <w:p>
      <w:pPr>
        <w:pStyle w:val="Heading3"/>
      </w:pPr>
      <w:r>
        <w:t>rdf:rest</w:t>
      </w:r>
    </w:p>
    <w:p>
      <w:r>
        <w:t>f185e06ee5f874913be617042744bbedfb21</w:t>
      </w:r>
    </w:p>
    <w:p>
      <w:pPr>
        <w:pStyle w:val="Heading3"/>
      </w:pPr>
      <w:r>
        <w:t>rdf:rest</w:t>
      </w:r>
    </w:p>
    <w:p>
      <w:r>
        <w:t>rdf:nil</w:t>
      </w:r>
    </w:p>
    <w:p>
      <w:pPr>
        <w:pStyle w:val="Heading3"/>
      </w:pPr>
      <w:r>
        <w:t>rdf:first</w:t>
      </w:r>
    </w:p>
    <w:p>
      <w:r>
        <w:t>prov:agent</w:t>
      </w:r>
    </w:p>
    <w:p>
      <w:pPr>
        <w:pStyle w:val="Heading2"/>
      </w:pPr>
      <w:r>
        <w:t>prov:category</w:t>
      </w:r>
    </w:p>
    <w:p>
      <w:r>
        <w:t>starting-point</w:t>
      </w:r>
    </w:p>
    <w:p>
      <w:pPr>
        <w:pStyle w:val="Heading2"/>
      </w:pPr>
      <w:r>
        <w:t>prov:component</w:t>
      </w:r>
    </w:p>
    <w:p>
      <w:r>
        <w:t>agents-responsibility</w:t>
      </w:r>
    </w:p>
    <w:p>
      <w:pPr>
        <w:pStyle w:val="Heading2"/>
      </w:pPr>
      <w:r>
        <w:t>prov:inverse</w:t>
      </w:r>
    </w:p>
    <w:p>
      <w:r>
        <w:t>wasAssociateFor</w:t>
      </w:r>
    </w:p>
    <w:p>
      <w:pPr>
        <w:pStyle w:val="Heading2"/>
      </w:pPr>
      <w:r>
        <w:t>prov:qualifiedForm</w:t>
      </w:r>
    </w:p>
    <w:p>
      <w:r>
        <w:t>prov:qualifiedAssociation</w:t>
      </w:r>
    </w:p>
    <w:p>
      <w:r>
        <w:t>prov:Association</w:t>
      </w:r>
    </w:p>
    <w:p>
      <w:pPr>
        <w:pStyle w:val="Heading1"/>
      </w:pPr>
      <w:r>
        <w:t>prov:wasAttributedTo</w:t>
      </w:r>
    </w:p>
    <w:p>
      <w:pPr>
        <w:pStyle w:val="Heading2"/>
      </w:pPr>
      <w:r>
        <w:t>rdf:type</w:t>
      </w:r>
    </w:p>
    <w:p>
      <w:r>
        <w:t>owl:ObjectProperty</w:t>
      </w:r>
    </w:p>
    <w:p>
      <w:pPr>
        <w:pStyle w:val="Heading2"/>
      </w:pPr>
      <w:r>
        <w:t>rdfs:comment</w:t>
      </w:r>
    </w:p>
    <w:p>
      <w:r>
        <w:t>Attribution is the ascribing of an entity to an agent.</w:t>
      </w:r>
    </w:p>
    <w:p>
      <w:pPr>
        <w:pStyle w:val="Heading2"/>
      </w:pPr>
      <w:r>
        <w:t>rdfs:domain</w:t>
      </w:r>
    </w:p>
    <w:p>
      <w:r>
        <w:t>prov:Entity</w:t>
      </w:r>
    </w:p>
    <w:p>
      <w:pPr>
        <w:pStyle w:val="Heading2"/>
      </w:pPr>
      <w:r>
        <w:t>rdfs:isDefinedBy</w:t>
      </w:r>
    </w:p>
    <w:p>
      <w:r>
        <w:t>http://www.w3.org/ns/prov-o#</w:t>
      </w:r>
    </w:p>
    <w:p>
      <w:pPr>
        <w:pStyle w:val="Heading2"/>
      </w:pPr>
      <w:r>
        <w:t>rdfs:label</w:t>
      </w:r>
    </w:p>
    <w:p>
      <w:r>
        <w:t>wasAttributedTo</w:t>
      </w:r>
    </w:p>
    <w:p>
      <w:pPr>
        <w:pStyle w:val="Heading2"/>
      </w:pPr>
      <w:r>
        <w:t>rdfs:range</w:t>
      </w:r>
    </w:p>
    <w:p>
      <w:r>
        <w:t>prov:Agent</w:t>
      </w:r>
    </w:p>
    <w:p>
      <w:pPr>
        <w:pStyle w:val="Heading2"/>
      </w:pPr>
      <w:r>
        <w:t>rdfs:subPropertyOf</w:t>
      </w:r>
    </w:p>
    <w:p>
      <w:r>
        <w:t>prov:wasInfluencedBy</w:t>
      </w:r>
    </w:p>
    <w:p>
      <w:pPr>
        <w:pStyle w:val="Heading2"/>
      </w:pPr>
      <w:r>
        <w:t>owl:propertyChainAxiom</w:t>
      </w:r>
    </w:p>
    <w:p>
      <w:pPr>
        <w:pStyle w:val="Heading3"/>
      </w:pPr>
      <w:r>
        <w:t>rdf:first</w:t>
      </w:r>
    </w:p>
    <w:p>
      <w:r>
        <w:t>prov:qualifiedAttribution</w:t>
      </w:r>
    </w:p>
    <w:p>
      <w:pPr>
        <w:pStyle w:val="Heading3"/>
      </w:pPr>
      <w:r>
        <w:t>rdf:rest</w:t>
      </w:r>
    </w:p>
    <w:p>
      <w:r>
        <w:t>f185e06ee5f874913be617042744bbedfb23</w:t>
      </w:r>
    </w:p>
    <w:p>
      <w:pPr>
        <w:pStyle w:val="Heading3"/>
      </w:pPr>
      <w:r>
        <w:t>rdf:rest</w:t>
      </w:r>
    </w:p>
    <w:p>
      <w:r>
        <w:t>rdf:nil</w:t>
      </w:r>
    </w:p>
    <w:p>
      <w:pPr>
        <w:pStyle w:val="Heading3"/>
      </w:pPr>
      <w:r>
        <w:t>rdf:first</w:t>
      </w:r>
    </w:p>
    <w:p>
      <w:r>
        <w:t>prov:agent</w:t>
      </w:r>
    </w:p>
    <w:p>
      <w:pPr>
        <w:pStyle w:val="Heading2"/>
      </w:pPr>
      <w:r>
        <w:t>prov:category</w:t>
      </w:r>
    </w:p>
    <w:p>
      <w:r>
        <w:t>starting-point</w:t>
      </w:r>
    </w:p>
    <w:p>
      <w:pPr>
        <w:pStyle w:val="Heading2"/>
      </w:pPr>
      <w:r>
        <w:t>prov:component</w:t>
      </w:r>
    </w:p>
    <w:p>
      <w:r>
        <w:t>agents-responsibility</w:t>
      </w:r>
    </w:p>
    <w:p>
      <w:pPr>
        <w:pStyle w:val="Heading2"/>
      </w:pPr>
      <w:r>
        <w:t>prov:definition</w:t>
      </w:r>
    </w:p>
    <w:p>
      <w:r>
        <w:t>Attribution is the ascribing of an entity to an agent.</w:t>
      </w:r>
    </w:p>
    <w:p>
      <w:pPr>
        <w:pStyle w:val="Heading2"/>
      </w:pPr>
      <w:r>
        <w:t>prov:inverse</w:t>
      </w:r>
    </w:p>
    <w:p>
      <w:r>
        <w:t>contributed</w:t>
      </w:r>
    </w:p>
    <w:p>
      <w:pPr>
        <w:pStyle w:val="Heading2"/>
      </w:pPr>
      <w:r>
        <w:t>prov:qualifiedForm</w:t>
      </w:r>
    </w:p>
    <w:p>
      <w:r>
        <w:t>prov:qualifiedAttribution</w:t>
      </w:r>
    </w:p>
    <w:p>
      <w:r>
        <w:t>prov:Attribution</w:t>
      </w:r>
    </w:p>
    <w:p>
      <w:pPr>
        <w:pStyle w:val="Heading1"/>
      </w:pPr>
      <w:r>
        <w:t>prov:wasDerivedFrom</w:t>
      </w:r>
    </w:p>
    <w:p>
      <w:pPr>
        <w:pStyle w:val="Heading2"/>
      </w:pPr>
      <w:r>
        <w:t>rdf:type</w:t>
      </w:r>
    </w:p>
    <w:p>
      <w:r>
        <w:t>owl:ObjectProperty</w:t>
      </w:r>
    </w:p>
    <w:p>
      <w:pPr>
        <w:pStyle w:val="Heading2"/>
      </w:pPr>
      <w:r>
        <w:t>rdfs:comment</w:t>
      </w:r>
    </w:p>
    <w:p>
      <w:r>
        <w:t>The more specific subproperties of prov:wasDerivedFrom (i.e., prov:wasQuotedFrom, prov:wasRevisionOf, prov:hadPrimarySource) should be used when applicable.</w:t>
      </w:r>
    </w:p>
    <w:p>
      <w:pPr>
        <w:pStyle w:val="Heading2"/>
      </w:pPr>
      <w:r>
        <w:t>rdfs:domain</w:t>
      </w:r>
    </w:p>
    <w:p>
      <w:r>
        <w:t>prov:Entity</w:t>
      </w:r>
    </w:p>
    <w:p>
      <w:pPr>
        <w:pStyle w:val="Heading2"/>
      </w:pPr>
      <w:r>
        <w:t>rdfs:isDefinedBy</w:t>
      </w:r>
    </w:p>
    <w:p>
      <w:r>
        <w:t>http://www.w3.org/ns/prov-o#</w:t>
      </w:r>
    </w:p>
    <w:p>
      <w:pPr>
        <w:pStyle w:val="Heading2"/>
      </w:pPr>
      <w:r>
        <w:t>rdfs:label</w:t>
      </w:r>
    </w:p>
    <w:p>
      <w:r>
        <w:t>wasDerivedFrom</w:t>
      </w:r>
    </w:p>
    <w:p>
      <w:pPr>
        <w:pStyle w:val="Heading2"/>
      </w:pPr>
      <w:r>
        <w:t>rdfs:range</w:t>
      </w:r>
    </w:p>
    <w:p>
      <w:r>
        <w:t>prov:Entity</w:t>
      </w:r>
    </w:p>
    <w:p>
      <w:pPr>
        <w:pStyle w:val="Heading2"/>
      </w:pPr>
      <w:r>
        <w:t>rdfs:subPropertyOf</w:t>
      </w:r>
    </w:p>
    <w:p>
      <w:r>
        <w:t>prov:wasInfluencedBy</w:t>
      </w:r>
    </w:p>
    <w:p>
      <w:pPr>
        <w:pStyle w:val="Heading2"/>
      </w:pPr>
      <w:r>
        <w:t>owl:propertyChainAxiom</w:t>
      </w:r>
    </w:p>
    <w:p>
      <w:pPr>
        <w:pStyle w:val="Heading3"/>
      </w:pPr>
      <w:r>
        <w:t>rdf:first</w:t>
      </w:r>
    </w:p>
    <w:p>
      <w:r>
        <w:t>prov:qualifiedDerivation</w:t>
      </w:r>
    </w:p>
    <w:p>
      <w:pPr>
        <w:pStyle w:val="Heading3"/>
      </w:pPr>
      <w:r>
        <w:t>rdf:rest</w:t>
      </w:r>
    </w:p>
    <w:p>
      <w:r>
        <w:t>f185e06ee5f874913be617042744bbedfb25</w:t>
      </w:r>
    </w:p>
    <w:p>
      <w:pPr>
        <w:pStyle w:val="Heading3"/>
      </w:pPr>
      <w:r>
        <w:t>rdf:rest</w:t>
      </w:r>
    </w:p>
    <w:p>
      <w:r>
        <w:t>rdf:nil</w:t>
      </w:r>
    </w:p>
    <w:p>
      <w:pPr>
        <w:pStyle w:val="Heading3"/>
      </w:pPr>
      <w:r>
        <w:t>rdf:first</w:t>
      </w:r>
    </w:p>
    <w:p>
      <w:r>
        <w:t>prov:entity</w:t>
      </w:r>
    </w:p>
    <w:p>
      <w:pPr>
        <w:pStyle w:val="Heading2"/>
      </w:pPr>
      <w:r>
        <w:t>prov:category</w:t>
      </w:r>
    </w:p>
    <w:p>
      <w:r>
        <w:t>starting-point</w:t>
      </w:r>
    </w:p>
    <w:p>
      <w:pPr>
        <w:pStyle w:val="Heading2"/>
      </w:pPr>
      <w:r>
        <w:t>prov:component</w:t>
      </w:r>
    </w:p>
    <w:p>
      <w:r>
        <w:t>derivations</w:t>
      </w:r>
    </w:p>
    <w:p>
      <w:pPr>
        <w:pStyle w:val="Heading2"/>
      </w:pPr>
      <w:r>
        <w:t>prov:definition</w:t>
      </w:r>
    </w:p>
    <w:p>
      <w:r>
        <w:t>A derivation is a transformation of an entity into another, an update of an entity resulting in a new one, or the construction of a new entity based on a pre-existing entity.</w:t>
      </w:r>
    </w:p>
    <w:p>
      <w:pPr>
        <w:pStyle w:val="Heading2"/>
      </w:pPr>
      <w:r>
        <w:t>prov:inverse</w:t>
      </w:r>
    </w:p>
    <w:p>
      <w:r>
        <w:t>hadDerivation</w:t>
      </w:r>
    </w:p>
    <w:p>
      <w:pPr>
        <w:pStyle w:val="Heading2"/>
      </w:pPr>
      <w:r>
        <w:t>prov:qualifiedForm</w:t>
      </w:r>
    </w:p>
    <w:p>
      <w:r>
        <w:t>prov:Derivation</w:t>
      </w:r>
    </w:p>
    <w:p>
      <w:r>
        <w:t>prov:qualifiedDerivation</w:t>
      </w:r>
    </w:p>
    <w:p>
      <w:pPr>
        <w:pStyle w:val="Heading1"/>
      </w:pPr>
      <w:r>
        <w:t>prov:wasEndedBy</w:t>
      </w:r>
    </w:p>
    <w:p>
      <w:pPr>
        <w:pStyle w:val="Heading2"/>
      </w:pPr>
      <w:r>
        <w:t>rdf:type</w:t>
      </w:r>
    </w:p>
    <w:p>
      <w:r>
        <w:t>owl:ObjectProperty</w:t>
      </w:r>
    </w:p>
    <w:p>
      <w:pPr>
        <w:pStyle w:val="Heading2"/>
      </w:pPr>
      <w:r>
        <w:t>rdfs:comment</w:t>
      </w:r>
    </w:p>
    <w:p>
      <w:r>
        <w:t>End is when an activity is deemed to have ended. An end may refer to an entity, known as trigger, that terminated the activity.</w:t>
      </w:r>
    </w:p>
    <w:p>
      <w:pPr>
        <w:pStyle w:val="Heading2"/>
      </w:pPr>
      <w:r>
        <w:t>rdfs:domain</w:t>
      </w:r>
    </w:p>
    <w:p>
      <w:r>
        <w:t>prov:Activity</w:t>
      </w:r>
    </w:p>
    <w:p>
      <w:pPr>
        <w:pStyle w:val="Heading2"/>
      </w:pPr>
      <w:r>
        <w:t>rdfs:isDefinedBy</w:t>
      </w:r>
    </w:p>
    <w:p>
      <w:r>
        <w:t>http://www.w3.org/ns/prov-o#</w:t>
      </w:r>
    </w:p>
    <w:p>
      <w:pPr>
        <w:pStyle w:val="Heading2"/>
      </w:pPr>
      <w:r>
        <w:t>rdfs:label</w:t>
      </w:r>
    </w:p>
    <w:p>
      <w:r>
        <w:t>wasEndedBy</w:t>
      </w:r>
    </w:p>
    <w:p>
      <w:pPr>
        <w:pStyle w:val="Heading2"/>
      </w:pPr>
      <w:r>
        <w:t>rdfs:range</w:t>
      </w:r>
    </w:p>
    <w:p>
      <w:r>
        <w:t>prov:Entity</w:t>
      </w:r>
    </w:p>
    <w:p>
      <w:pPr>
        <w:pStyle w:val="Heading2"/>
      </w:pPr>
      <w:r>
        <w:t>rdfs:subPropertyOf</w:t>
      </w:r>
    </w:p>
    <w:p>
      <w:r>
        <w:t>prov:wasInfluencedBy</w:t>
      </w:r>
    </w:p>
    <w:p>
      <w:pPr>
        <w:pStyle w:val="Heading2"/>
      </w:pPr>
      <w:r>
        <w:t>owl:propertyChainAxiom</w:t>
      </w:r>
    </w:p>
    <w:p>
      <w:pPr>
        <w:pStyle w:val="Heading3"/>
      </w:pPr>
      <w:r>
        <w:t>rdf:first</w:t>
      </w:r>
    </w:p>
    <w:p>
      <w:r>
        <w:t>prov:qualifiedEnd</w:t>
      </w:r>
    </w:p>
    <w:p>
      <w:pPr>
        <w:pStyle w:val="Heading3"/>
      </w:pPr>
      <w:r>
        <w:t>rdf:rest</w:t>
      </w:r>
    </w:p>
    <w:p>
      <w:r>
        <w:t>f185e06ee5f874913be617042744bbedfb27</w:t>
      </w:r>
    </w:p>
    <w:p>
      <w:pPr>
        <w:pStyle w:val="Heading3"/>
      </w:pPr>
      <w:r>
        <w:t>rdf:rest</w:t>
      </w:r>
    </w:p>
    <w:p>
      <w:r>
        <w:t>rdf:nil</w:t>
      </w:r>
    </w:p>
    <w:p>
      <w:pPr>
        <w:pStyle w:val="Heading3"/>
      </w:pPr>
      <w:r>
        <w:t>rdf:first</w:t>
      </w:r>
    </w:p>
    <w:p>
      <w:r>
        <w:t>prov:entity</w:t>
      </w:r>
    </w:p>
    <w:p>
      <w:pPr>
        <w:pStyle w:val="Heading2"/>
      </w:pPr>
      <w:r>
        <w:t>prov:category</w:t>
      </w:r>
    </w:p>
    <w:p>
      <w:r>
        <w:t>expanded</w:t>
      </w:r>
    </w:p>
    <w:p>
      <w:pPr>
        <w:pStyle w:val="Heading2"/>
      </w:pPr>
      <w:r>
        <w:t>prov:component</w:t>
      </w:r>
    </w:p>
    <w:p>
      <w:r>
        <w:t>entities-activities</w:t>
      </w:r>
    </w:p>
    <w:p>
      <w:pPr>
        <w:pStyle w:val="Heading2"/>
      </w:pPr>
      <w:r>
        <w:t>prov:inverse</w:t>
      </w:r>
    </w:p>
    <w:p>
      <w:r>
        <w:t>ended</w:t>
      </w:r>
    </w:p>
    <w:p>
      <w:pPr>
        <w:pStyle w:val="Heading2"/>
      </w:pPr>
      <w:r>
        <w:t>prov:qualifiedForm</w:t>
      </w:r>
    </w:p>
    <w:p>
      <w:r>
        <w:t>prov:qualifiedEnd</w:t>
      </w:r>
    </w:p>
    <w:p>
      <w:r>
        <w:t>prov:End</w:t>
      </w:r>
    </w:p>
    <w:p>
      <w:pPr>
        <w:pStyle w:val="Heading1"/>
      </w:pPr>
      <w:r>
        <w:t>prov:wasGeneratedBy</w:t>
      </w:r>
    </w:p>
    <w:p>
      <w:pPr>
        <w:pStyle w:val="Heading2"/>
      </w:pPr>
      <w:r>
        <w:t>rdf:type</w:t>
      </w:r>
    </w:p>
    <w:p>
      <w:r>
        <w:t>owl:ObjectProperty</w:t>
      </w:r>
    </w:p>
    <w:p>
      <w:pPr>
        <w:pStyle w:val="Heading2"/>
      </w:pPr>
      <w:r>
        <w:t>rdfs:domain</w:t>
      </w:r>
    </w:p>
    <w:p>
      <w:r>
        <w:t>prov:Entity</w:t>
      </w:r>
    </w:p>
    <w:p>
      <w:pPr>
        <w:pStyle w:val="Heading2"/>
      </w:pPr>
      <w:r>
        <w:t>rdfs:isDefinedBy</w:t>
      </w:r>
    </w:p>
    <w:p>
      <w:r>
        <w:t>http://www.w3.org/ns/prov-o#</w:t>
      </w:r>
    </w:p>
    <w:p>
      <w:r>
        <w:t>http://www.w3.org/ns/prov-o-inverses#</w:t>
      </w:r>
    </w:p>
    <w:p>
      <w:pPr>
        <w:pStyle w:val="Heading2"/>
      </w:pPr>
      <w:r>
        <w:t>rdfs:label</w:t>
      </w:r>
    </w:p>
    <w:p>
      <w:r>
        <w:t>wasGeneratedBy</w:t>
      </w:r>
    </w:p>
    <w:p>
      <w:pPr>
        <w:pStyle w:val="Heading2"/>
      </w:pPr>
      <w:r>
        <w:t>rdfs:range</w:t>
      </w:r>
    </w:p>
    <w:p>
      <w:r>
        <w:t>prov:Activity</w:t>
      </w:r>
    </w:p>
    <w:p>
      <w:pPr>
        <w:pStyle w:val="Heading2"/>
      </w:pPr>
      <w:r>
        <w:t>rdfs:subPropertyOf</w:t>
      </w:r>
    </w:p>
    <w:p>
      <w:r>
        <w:t>prov:wasInfluencedBy</w:t>
      </w:r>
    </w:p>
    <w:p>
      <w:pPr>
        <w:pStyle w:val="Heading2"/>
      </w:pPr>
      <w:r>
        <w:t>owl:inverseOf</w:t>
      </w:r>
    </w:p>
    <w:p>
      <w:r>
        <w:t>prov:generated</w:t>
      </w:r>
    </w:p>
    <w:p>
      <w:pPr>
        <w:pStyle w:val="Heading2"/>
      </w:pPr>
      <w:r>
        <w:t>owl:propertyChainAxiom</w:t>
      </w:r>
    </w:p>
    <w:p>
      <w:pPr>
        <w:pStyle w:val="Heading3"/>
      </w:pPr>
      <w:r>
        <w:t>rdf:rest</w:t>
      </w:r>
    </w:p>
    <w:p>
      <w:r>
        <w:t>f185e06ee5f874913be617042744bbedfb29</w:t>
      </w:r>
    </w:p>
    <w:p>
      <w:pPr>
        <w:pStyle w:val="Heading3"/>
      </w:pPr>
      <w:r>
        <w:t>rdf:rest</w:t>
      </w:r>
    </w:p>
    <w:p>
      <w:r>
        <w:t>rdf:nil</w:t>
      </w:r>
    </w:p>
    <w:p>
      <w:pPr>
        <w:pStyle w:val="Heading3"/>
      </w:pPr>
      <w:r>
        <w:t>rdf:first</w:t>
      </w:r>
    </w:p>
    <w:p>
      <w:r>
        <w:t>prov:activity</w:t>
      </w:r>
    </w:p>
    <w:p>
      <w:pPr>
        <w:pStyle w:val="Heading3"/>
      </w:pPr>
      <w:r>
        <w:t>rdf:first</w:t>
      </w:r>
    </w:p>
    <w:p>
      <w:r>
        <w:t>prov:qualifiedGeneration</w:t>
      </w:r>
    </w:p>
    <w:p>
      <w:pPr>
        <w:pStyle w:val="Heading2"/>
      </w:pPr>
      <w:r>
        <w:t>prov:category</w:t>
      </w:r>
    </w:p>
    <w:p>
      <w:r>
        <w:t>starting-point</w:t>
      </w:r>
    </w:p>
    <w:p>
      <w:pPr>
        <w:pStyle w:val="Heading2"/>
      </w:pPr>
      <w:r>
        <w:t>prov:component</w:t>
      </w:r>
    </w:p>
    <w:p>
      <w:r>
        <w:t>entities-activities</w:t>
      </w:r>
    </w:p>
    <w:p>
      <w:pPr>
        <w:pStyle w:val="Heading2"/>
      </w:pPr>
      <w:r>
        <w:t>prov:inverse</w:t>
      </w:r>
    </w:p>
    <w:p>
      <w:r>
        <w:t>generated</w:t>
      </w:r>
    </w:p>
    <w:p>
      <w:pPr>
        <w:pStyle w:val="Heading2"/>
      </w:pPr>
      <w:r>
        <w:t>prov:qualifiedForm</w:t>
      </w:r>
    </w:p>
    <w:p>
      <w:r>
        <w:t>prov:qualifiedGeneration</w:t>
      </w:r>
    </w:p>
    <w:p>
      <w:r>
        <w:t>prov:Generation</w:t>
      </w:r>
    </w:p>
    <w:p>
      <w:pPr>
        <w:pStyle w:val="Heading1"/>
      </w:pPr>
      <w:r>
        <w:t>prov:wasInfluencedBy</w:t>
      </w:r>
    </w:p>
    <w:p>
      <w:pPr>
        <w:pStyle w:val="Heading2"/>
      </w:pPr>
      <w:r>
        <w:t>rdf:type</w:t>
      </w:r>
    </w:p>
    <w:p>
      <w:r>
        <w:t>owl:ObjectProperty</w:t>
      </w:r>
    </w:p>
    <w:p>
      <w:pPr>
        <w:pStyle w:val="Heading2"/>
      </w:pPr>
      <w:r>
        <w:t>rdfs:comment</w:t>
      </w:r>
    </w:p>
    <w:p>
      <w:r>
        <w:t>Because prov:wasInfluencedBy is a broad relation, its more specific subproperties (e.g. prov:wasInformedBy, prov:actedOnBehalfOf, prov:wasEndedBy, etc.) should be used when applicable.</w:t>
      </w:r>
    </w:p>
    <w:p>
      <w:r>
        <w:t>This property has multiple RDFS domains to suit multiple OWL Profiles. See &lt;a href="#owl-profile"&gt;PROV-O OWL Profile&lt;/a&gt;.</w:t>
      </w:r>
    </w:p>
    <w:p>
      <w:pPr>
        <w:pStyle w:val="Heading2"/>
      </w:pPr>
      <w:r>
        <w:t>rdfs:domain</w:t>
      </w:r>
    </w:p>
    <w:p>
      <w:pPr>
        <w:pStyle w:val="Heading3"/>
      </w:pPr>
      <w:r>
        <w:t>rdf:type</w:t>
      </w:r>
    </w:p>
    <w:p>
      <w:r>
        <w:t>owl:Class</w:t>
      </w:r>
    </w:p>
    <w:p>
      <w:pPr>
        <w:pStyle w:val="Heading3"/>
      </w:pPr>
      <w:r>
        <w:t>owl:unionOf</w:t>
      </w:r>
    </w:p>
    <w:p>
      <w:r>
        <w:t>f185e06ee5f874913be617042744bbedfb30</w:t>
      </w:r>
    </w:p>
    <w:p>
      <w:pPr>
        <w:pStyle w:val="Heading3"/>
      </w:pPr>
      <w:r>
        <w:t>rdf:rest</w:t>
      </w:r>
    </w:p>
    <w:p>
      <w:r>
        <w:t>f185e06ee5f874913be617042744bbedfb31</w:t>
      </w:r>
    </w:p>
    <w:p>
      <w:pPr>
        <w:pStyle w:val="Heading3"/>
      </w:pPr>
      <w:r>
        <w:t>rdf:first</w:t>
      </w:r>
    </w:p>
    <w:p>
      <w:r>
        <w:t>prov:Agent</w:t>
      </w:r>
    </w:p>
    <w:p>
      <w:pPr>
        <w:pStyle w:val="Heading3"/>
      </w:pPr>
      <w:r>
        <w:t>rdf:rest</w:t>
      </w:r>
    </w:p>
    <w:p>
      <w:r>
        <w:t>f185e06ee5f874913be617042744bbedfb32</w:t>
      </w:r>
    </w:p>
    <w:p>
      <w:pPr>
        <w:pStyle w:val="Heading3"/>
      </w:pPr>
      <w:r>
        <w:t>rdf:rest</w:t>
      </w:r>
    </w:p>
    <w:p>
      <w:r>
        <w:t>rdf:nil</w:t>
      </w:r>
    </w:p>
    <w:p>
      <w:pPr>
        <w:pStyle w:val="Heading3"/>
      </w:pPr>
      <w:r>
        <w:t>rdf:first</w:t>
      </w:r>
    </w:p>
    <w:p>
      <w:r>
        <w:t>prov:Entity</w:t>
      </w:r>
    </w:p>
    <w:p>
      <w:pPr>
        <w:pStyle w:val="Heading3"/>
      </w:pPr>
      <w:r>
        <w:t>rdf:first</w:t>
      </w:r>
    </w:p>
    <w:p>
      <w:r>
        <w:t>prov:Activity</w:t>
      </w:r>
    </w:p>
    <w:p>
      <w:pPr>
        <w:pStyle w:val="Heading2"/>
      </w:pPr>
      <w:r>
        <w:t>rdfs:isDefinedBy</w:t>
      </w:r>
    </w:p>
    <w:p>
      <w:r>
        <w:t>http://www.w3.org/ns/prov-o#</w:t>
      </w:r>
    </w:p>
    <w:p>
      <w:r>
        <w:t>http://www.w3.org/ns/prov-o-inverses#</w:t>
      </w:r>
    </w:p>
    <w:p>
      <w:pPr>
        <w:pStyle w:val="Heading2"/>
      </w:pPr>
      <w:r>
        <w:t>rdfs:label</w:t>
      </w:r>
    </w:p>
    <w:p>
      <w:r>
        <w:t>wasInfluencedBy</w:t>
      </w:r>
    </w:p>
    <w:p>
      <w:pPr>
        <w:pStyle w:val="Heading2"/>
      </w:pPr>
      <w:r>
        <w:t>rdfs:range</w:t>
      </w:r>
    </w:p>
    <w:p>
      <w:pPr>
        <w:pStyle w:val="Heading3"/>
      </w:pPr>
      <w:r>
        <w:t>rdf:type</w:t>
      </w:r>
    </w:p>
    <w:p>
      <w:r>
        <w:t>owl:Class</w:t>
      </w:r>
    </w:p>
    <w:p>
      <w:pPr>
        <w:pStyle w:val="Heading3"/>
      </w:pPr>
      <w:r>
        <w:t>owl:unionOf</w:t>
      </w:r>
    </w:p>
    <w:p>
      <w:r>
        <w:t>f185e06ee5f874913be617042744bbedfb33</w:t>
      </w:r>
    </w:p>
    <w:p>
      <w:pPr>
        <w:pStyle w:val="Heading3"/>
      </w:pPr>
      <w:r>
        <w:t>rdf:rest</w:t>
      </w:r>
    </w:p>
    <w:p>
      <w:r>
        <w:t>f185e06ee5f874913be617042744bbedfb34</w:t>
      </w:r>
    </w:p>
    <w:p>
      <w:pPr>
        <w:pStyle w:val="Heading3"/>
      </w:pPr>
      <w:r>
        <w:t>rdf:rest</w:t>
      </w:r>
    </w:p>
    <w:p>
      <w:r>
        <w:t>f185e06ee5f874913be617042744bbedfb35</w:t>
      </w:r>
    </w:p>
    <w:p>
      <w:pPr>
        <w:pStyle w:val="Heading3"/>
      </w:pPr>
      <w:r>
        <w:t>rdf:first</w:t>
      </w:r>
    </w:p>
    <w:p>
      <w:r>
        <w:t>prov:Entity</w:t>
      </w:r>
    </w:p>
    <w:p>
      <w:pPr>
        <w:pStyle w:val="Heading3"/>
      </w:pPr>
      <w:r>
        <w:t>rdf:rest</w:t>
      </w:r>
    </w:p>
    <w:p>
      <w:r>
        <w:t>rdf:nil</w:t>
      </w:r>
    </w:p>
    <w:p>
      <w:pPr>
        <w:pStyle w:val="Heading3"/>
      </w:pPr>
      <w:r>
        <w:t>rdf:first</w:t>
      </w:r>
    </w:p>
    <w:p>
      <w:r>
        <w:t>prov:Agent</w:t>
      </w:r>
    </w:p>
    <w:p>
      <w:pPr>
        <w:pStyle w:val="Heading3"/>
      </w:pPr>
      <w:r>
        <w:t>rdf:first</w:t>
      </w:r>
    </w:p>
    <w:p>
      <w:r>
        <w:t>prov:Activity</w:t>
      </w:r>
    </w:p>
    <w:p>
      <w:pPr>
        <w:pStyle w:val="Heading2"/>
      </w:pPr>
      <w:r>
        <w:t>owl:inverseOf</w:t>
      </w:r>
    </w:p>
    <w:p>
      <w:r>
        <w:t>prov:influenced</w:t>
      </w:r>
    </w:p>
    <w:p>
      <w:pPr>
        <w:pStyle w:val="Heading2"/>
      </w:pPr>
      <w:r>
        <w:t>prov:category</w:t>
      </w:r>
    </w:p>
    <w:p>
      <w:r>
        <w:t>qualified</w:t>
      </w:r>
    </w:p>
    <w:p>
      <w:pPr>
        <w:pStyle w:val="Heading2"/>
      </w:pPr>
      <w:r>
        <w:t>prov:component</w:t>
      </w:r>
    </w:p>
    <w:p>
      <w:r>
        <w:t>agents-responsibility</w:t>
      </w:r>
    </w:p>
    <w:p>
      <w:pPr>
        <w:pStyle w:val="Heading2"/>
      </w:pPr>
      <w:r>
        <w:t>prov:editorialNote</w:t>
      </w:r>
    </w:p>
    <w:p>
      <w:r>
        <w:t>The sub-properties of prov:wasInfluencedBy can be elaborated in more detail using the Qualification Pattern. For example, the binary relation :baking prov:used :spoon can be qualified by asserting :baking prov:qualifiedUsage [ a prov:Usage; prov:entity :spoon; prov:atLocation :kitchen ] .</w:t>
        <w:br/>
        <w:br/>
        <w:t>Subproperties of prov:wasInfluencedBy may also be asserted directly without being qualified.</w:t>
        <w:br/>
        <w:br/>
        <w:t xml:space="preserve">prov:wasInfluencedBy should not be used without also using one of its subproperties. </w:t>
        <w:br/>
      </w:r>
    </w:p>
    <w:p>
      <w:pPr>
        <w:pStyle w:val="Heading2"/>
      </w:pPr>
      <w:r>
        <w:t>prov:inverse</w:t>
      </w:r>
    </w:p>
    <w:p>
      <w:r>
        <w:t>influenced</w:t>
      </w:r>
    </w:p>
    <w:p>
      <w:pPr>
        <w:pStyle w:val="Heading2"/>
      </w:pPr>
      <w:r>
        <w:t>prov:qualifiedForm</w:t>
      </w:r>
    </w:p>
    <w:p>
      <w:r>
        <w:t>prov:qualifiedInfluence</w:t>
      </w:r>
    </w:p>
    <w:p>
      <w:r>
        <w:t>prov:Influence</w:t>
      </w:r>
    </w:p>
    <w:p>
      <w:pPr>
        <w:pStyle w:val="Heading2"/>
      </w:pPr>
      <w:r>
        <w:t>prov:sharesDefinitionWith</w:t>
      </w:r>
    </w:p>
    <w:p>
      <w:r>
        <w:t>prov:Influence</w:t>
      </w:r>
    </w:p>
    <w:p>
      <w:pPr>
        <w:pStyle w:val="Heading1"/>
      </w:pPr>
      <w:r>
        <w:t>prov:wasInformedBy</w:t>
      </w:r>
    </w:p>
    <w:p>
      <w:pPr>
        <w:pStyle w:val="Heading2"/>
      </w:pPr>
      <w:r>
        <w:t>rdf:type</w:t>
      </w:r>
    </w:p>
    <w:p>
      <w:r>
        <w:t>owl:ObjectProperty</w:t>
      </w:r>
    </w:p>
    <w:p>
      <w:pPr>
        <w:pStyle w:val="Heading2"/>
      </w:pPr>
      <w:r>
        <w:t>rdfs:comment</w:t>
      </w:r>
    </w:p>
    <w:p>
      <w:r>
        <w:t>An activity a2 is dependent on or informed by another activity a1, by way of some unspecified entity that is generated by a1 and used by a2.</w:t>
      </w:r>
    </w:p>
    <w:p>
      <w:pPr>
        <w:pStyle w:val="Heading2"/>
      </w:pPr>
      <w:r>
        <w:t>rdfs:domain</w:t>
      </w:r>
    </w:p>
    <w:p>
      <w:r>
        <w:t>prov:Activity</w:t>
      </w:r>
    </w:p>
    <w:p>
      <w:pPr>
        <w:pStyle w:val="Heading2"/>
      </w:pPr>
      <w:r>
        <w:t>rdfs:isDefinedBy</w:t>
      </w:r>
    </w:p>
    <w:p>
      <w:r>
        <w:t>http://www.w3.org/ns/prov-o#</w:t>
      </w:r>
    </w:p>
    <w:p>
      <w:pPr>
        <w:pStyle w:val="Heading2"/>
      </w:pPr>
      <w:r>
        <w:t>rdfs:label</w:t>
      </w:r>
    </w:p>
    <w:p>
      <w:r>
        <w:t>wasInformedBy</w:t>
      </w:r>
    </w:p>
    <w:p>
      <w:pPr>
        <w:pStyle w:val="Heading2"/>
      </w:pPr>
      <w:r>
        <w:t>rdfs:range</w:t>
      </w:r>
    </w:p>
    <w:p>
      <w:r>
        <w:t>prov:Activity</w:t>
      </w:r>
    </w:p>
    <w:p>
      <w:pPr>
        <w:pStyle w:val="Heading2"/>
      </w:pPr>
      <w:r>
        <w:t>rdfs:subPropertyOf</w:t>
      </w:r>
    </w:p>
    <w:p>
      <w:r>
        <w:t>prov:wasInfluencedBy</w:t>
      </w:r>
    </w:p>
    <w:p>
      <w:pPr>
        <w:pStyle w:val="Heading2"/>
      </w:pPr>
      <w:r>
        <w:t>owl:propertyChainAxiom</w:t>
      </w:r>
    </w:p>
    <w:p>
      <w:pPr>
        <w:pStyle w:val="Heading3"/>
      </w:pPr>
      <w:r>
        <w:t>rdf:rest</w:t>
      </w:r>
    </w:p>
    <w:p>
      <w:r>
        <w:t>f185e06ee5f874913be617042744bbedfb37</w:t>
      </w:r>
    </w:p>
    <w:p>
      <w:pPr>
        <w:pStyle w:val="Heading3"/>
      </w:pPr>
      <w:r>
        <w:t>rdf:rest</w:t>
      </w:r>
    </w:p>
    <w:p>
      <w:r>
        <w:t>rdf:nil</w:t>
      </w:r>
    </w:p>
    <w:p>
      <w:pPr>
        <w:pStyle w:val="Heading3"/>
      </w:pPr>
      <w:r>
        <w:t>rdf:first</w:t>
      </w:r>
    </w:p>
    <w:p>
      <w:r>
        <w:t>prov:activity</w:t>
      </w:r>
    </w:p>
    <w:p>
      <w:pPr>
        <w:pStyle w:val="Heading3"/>
      </w:pPr>
      <w:r>
        <w:t>rdf:first</w:t>
      </w:r>
    </w:p>
    <w:p>
      <w:r>
        <w:t>prov:qualifiedCommunication</w:t>
      </w:r>
    </w:p>
    <w:p>
      <w:pPr>
        <w:pStyle w:val="Heading2"/>
      </w:pPr>
      <w:r>
        <w:t>prov:category</w:t>
      </w:r>
    </w:p>
    <w:p>
      <w:r>
        <w:t>starting-point</w:t>
      </w:r>
    </w:p>
    <w:p>
      <w:pPr>
        <w:pStyle w:val="Heading2"/>
      </w:pPr>
      <w:r>
        <w:t>prov:component</w:t>
      </w:r>
    </w:p>
    <w:p>
      <w:r>
        <w:t>entities-activities</w:t>
      </w:r>
    </w:p>
    <w:p>
      <w:pPr>
        <w:pStyle w:val="Heading2"/>
      </w:pPr>
      <w:r>
        <w:t>prov:inverse</w:t>
      </w:r>
    </w:p>
    <w:p>
      <w:r>
        <w:t>informed</w:t>
      </w:r>
    </w:p>
    <w:p>
      <w:pPr>
        <w:pStyle w:val="Heading2"/>
      </w:pPr>
      <w:r>
        <w:t>prov:qualifiedForm</w:t>
      </w:r>
    </w:p>
    <w:p>
      <w:r>
        <w:t>prov:qualifiedCommunication</w:t>
      </w:r>
    </w:p>
    <w:p>
      <w:r>
        <w:t>prov:Communication</w:t>
      </w:r>
    </w:p>
    <w:p>
      <w:pPr>
        <w:pStyle w:val="Heading1"/>
      </w:pPr>
      <w:r>
        <w:t>prov:wasInvalidatedBy</w:t>
      </w:r>
    </w:p>
    <w:p>
      <w:pPr>
        <w:pStyle w:val="Heading2"/>
      </w:pPr>
      <w:r>
        <w:t>rdf:type</w:t>
      </w:r>
    </w:p>
    <w:p>
      <w:r>
        <w:t>owl:ObjectProperty</w:t>
      </w:r>
    </w:p>
    <w:p>
      <w:pPr>
        <w:pStyle w:val="Heading2"/>
      </w:pPr>
      <w:r>
        <w:t>rdfs:domain</w:t>
      </w:r>
    </w:p>
    <w:p>
      <w:r>
        <w:t>prov:Entity</w:t>
      </w:r>
    </w:p>
    <w:p>
      <w:pPr>
        <w:pStyle w:val="Heading2"/>
      </w:pPr>
      <w:r>
        <w:t>rdfs:isDefinedBy</w:t>
      </w:r>
    </w:p>
    <w:p>
      <w:r>
        <w:t>http://www.w3.org/ns/prov-o-inverses#</w:t>
      </w:r>
    </w:p>
    <w:p>
      <w:r>
        <w:t>http://www.w3.org/ns/prov-o#</w:t>
      </w:r>
    </w:p>
    <w:p>
      <w:pPr>
        <w:pStyle w:val="Heading2"/>
      </w:pPr>
      <w:r>
        <w:t>rdfs:label</w:t>
      </w:r>
    </w:p>
    <w:p>
      <w:r>
        <w:t>wasInvalidatedBy</w:t>
      </w:r>
    </w:p>
    <w:p>
      <w:pPr>
        <w:pStyle w:val="Heading2"/>
      </w:pPr>
      <w:r>
        <w:t>rdfs:range</w:t>
      </w:r>
    </w:p>
    <w:p>
      <w:r>
        <w:t>prov:Activity</w:t>
      </w:r>
    </w:p>
    <w:p>
      <w:pPr>
        <w:pStyle w:val="Heading2"/>
      </w:pPr>
      <w:r>
        <w:t>rdfs:subPropertyOf</w:t>
      </w:r>
    </w:p>
    <w:p>
      <w:r>
        <w:t>prov:wasInfluencedBy</w:t>
      </w:r>
    </w:p>
    <w:p>
      <w:pPr>
        <w:pStyle w:val="Heading2"/>
      </w:pPr>
      <w:r>
        <w:t>owl:inverseOf</w:t>
      </w:r>
    </w:p>
    <w:p>
      <w:r>
        <w:t>prov:invalidated</w:t>
      </w:r>
    </w:p>
    <w:p>
      <w:pPr>
        <w:pStyle w:val="Heading2"/>
      </w:pPr>
      <w:r>
        <w:t>owl:propertyChainAxiom</w:t>
      </w:r>
    </w:p>
    <w:p>
      <w:pPr>
        <w:pStyle w:val="Heading3"/>
      </w:pPr>
      <w:r>
        <w:t>rdf:first</w:t>
      </w:r>
    </w:p>
    <w:p>
      <w:r>
        <w:t>prov:qualifiedInvalidation</w:t>
      </w:r>
    </w:p>
    <w:p>
      <w:pPr>
        <w:pStyle w:val="Heading3"/>
      </w:pPr>
      <w:r>
        <w:t>rdf:rest</w:t>
      </w:r>
    </w:p>
    <w:p>
      <w:r>
        <w:t>f185e06ee5f874913be617042744bbedfb39</w:t>
      </w:r>
    </w:p>
    <w:p>
      <w:pPr>
        <w:pStyle w:val="Heading3"/>
      </w:pPr>
      <w:r>
        <w:t>rdf:rest</w:t>
      </w:r>
    </w:p>
    <w:p>
      <w:r>
        <w:t>rdf:nil</w:t>
      </w:r>
    </w:p>
    <w:p>
      <w:pPr>
        <w:pStyle w:val="Heading3"/>
      </w:pPr>
      <w:r>
        <w:t>rdf:first</w:t>
      </w:r>
    </w:p>
    <w:p>
      <w:r>
        <w:t>prov:activity</w:t>
      </w:r>
    </w:p>
    <w:p>
      <w:pPr>
        <w:pStyle w:val="Heading2"/>
      </w:pPr>
      <w:r>
        <w:t>prov:category</w:t>
      </w:r>
    </w:p>
    <w:p>
      <w:r>
        <w:t>expanded</w:t>
      </w:r>
    </w:p>
    <w:p>
      <w:pPr>
        <w:pStyle w:val="Heading2"/>
      </w:pPr>
      <w:r>
        <w:t>prov:component</w:t>
      </w:r>
    </w:p>
    <w:p>
      <w:r>
        <w:t>entities-activities</w:t>
      </w:r>
    </w:p>
    <w:p>
      <w:pPr>
        <w:pStyle w:val="Heading2"/>
      </w:pPr>
      <w:r>
        <w:t>prov:inverse</w:t>
      </w:r>
    </w:p>
    <w:p>
      <w:r>
        <w:t>invalidated</w:t>
      </w:r>
    </w:p>
    <w:p>
      <w:pPr>
        <w:pStyle w:val="Heading2"/>
      </w:pPr>
      <w:r>
        <w:t>prov:qualifiedForm</w:t>
      </w:r>
    </w:p>
    <w:p>
      <w:r>
        <w:t>prov:qualifiedInvalidation</w:t>
      </w:r>
    </w:p>
    <w:p>
      <w:r>
        <w:t>prov:Invalidation</w:t>
      </w:r>
    </w:p>
    <w:p>
      <w:pPr>
        <w:pStyle w:val="Heading1"/>
      </w:pPr>
      <w:r>
        <w:t>prov:wasMemberOf</w:t>
      </w:r>
    </w:p>
    <w:p>
      <w:pPr>
        <w:pStyle w:val="Heading2"/>
      </w:pPr>
      <w:r>
        <w:t>rdfs:isDefinedBy</w:t>
      </w:r>
    </w:p>
    <w:p>
      <w:r>
        <w:t>http://www.w3.org/ns/prov-o-inverses#</w:t>
      </w:r>
    </w:p>
    <w:p>
      <w:pPr>
        <w:pStyle w:val="Heading2"/>
      </w:pPr>
      <w:r>
        <w:t>rdfs:label</w:t>
      </w:r>
    </w:p>
    <w:p>
      <w:r>
        <w:t>wasMemberOf</w:t>
      </w:r>
    </w:p>
    <w:p>
      <w:pPr>
        <w:pStyle w:val="Heading2"/>
      </w:pPr>
      <w:r>
        <w:t>owl:inverseOf</w:t>
      </w:r>
    </w:p>
    <w:p>
      <w:r>
        <w:t>prov:hadMember</w:t>
      </w:r>
    </w:p>
    <w:p>
      <w:pPr>
        <w:pStyle w:val="Heading1"/>
      </w:pPr>
      <w:r>
        <w:t>prov:wasPlanOf</w:t>
      </w:r>
    </w:p>
    <w:p>
      <w:pPr>
        <w:pStyle w:val="Heading2"/>
      </w:pPr>
      <w:r>
        <w:t>rdfs:isDefinedBy</w:t>
      </w:r>
    </w:p>
    <w:p>
      <w:r>
        <w:t>http://www.w3.org/ns/prov-o-inverses#</w:t>
      </w:r>
    </w:p>
    <w:p>
      <w:pPr>
        <w:pStyle w:val="Heading2"/>
      </w:pPr>
      <w:r>
        <w:t>rdfs:label</w:t>
      </w:r>
    </w:p>
    <w:p>
      <w:r>
        <w:t>wasPlanOf</w:t>
      </w:r>
    </w:p>
    <w:p>
      <w:pPr>
        <w:pStyle w:val="Heading2"/>
      </w:pPr>
      <w:r>
        <w:t>owl:inverseOf</w:t>
      </w:r>
    </w:p>
    <w:p>
      <w:r>
        <w:t>prov:hadPlan</w:t>
      </w:r>
    </w:p>
    <w:p>
      <w:pPr>
        <w:pStyle w:val="Heading1"/>
      </w:pPr>
      <w:r>
        <w:t>prov:wasPrimarySourceOf</w:t>
      </w:r>
    </w:p>
    <w:p>
      <w:pPr>
        <w:pStyle w:val="Heading2"/>
      </w:pPr>
      <w:r>
        <w:t>rdfs:isDefinedBy</w:t>
      </w:r>
    </w:p>
    <w:p>
      <w:r>
        <w:t>http://www.w3.org/ns/prov-o-inverses#</w:t>
      </w:r>
    </w:p>
    <w:p>
      <w:pPr>
        <w:pStyle w:val="Heading2"/>
      </w:pPr>
      <w:r>
        <w:t>rdfs:label</w:t>
      </w:r>
    </w:p>
    <w:p>
      <w:r>
        <w:t>wasPrimarySourceOf</w:t>
      </w:r>
    </w:p>
    <w:p>
      <w:pPr>
        <w:pStyle w:val="Heading2"/>
      </w:pPr>
      <w:r>
        <w:t>owl:inverseOf</w:t>
      </w:r>
    </w:p>
    <w:p>
      <w:r>
        <w:t>prov:hadPrimarySource</w:t>
      </w:r>
    </w:p>
    <w:p>
      <w:pPr>
        <w:pStyle w:val="Heading1"/>
      </w:pPr>
      <w:r>
        <w:t>prov:wasQuotedFrom</w:t>
      </w:r>
    </w:p>
    <w:p>
      <w:pPr>
        <w:pStyle w:val="Heading2"/>
      </w:pPr>
      <w:r>
        <w:t>rdf:type</w:t>
      </w:r>
    </w:p>
    <w:p>
      <w:r>
        <w:t>owl:ObjectProperty</w:t>
      </w:r>
    </w:p>
    <w:p>
      <w:pPr>
        <w:pStyle w:val="Heading2"/>
      </w:pPr>
      <w:r>
        <w:t>rdfs:comment</w:t>
      </w:r>
    </w:p>
    <w:p>
      <w:r>
        <w:t>An entity is derived from an original entity by copying, or 'quoting', some or all of it.</w:t>
      </w:r>
    </w:p>
    <w:p>
      <w:pPr>
        <w:pStyle w:val="Heading2"/>
      </w:pPr>
      <w:r>
        <w:t>rdfs:domain</w:t>
      </w:r>
    </w:p>
    <w:p>
      <w:r>
        <w:t>prov:Entity</w:t>
      </w:r>
    </w:p>
    <w:p>
      <w:pPr>
        <w:pStyle w:val="Heading2"/>
      </w:pPr>
      <w:r>
        <w:t>rdfs:isDefinedBy</w:t>
      </w:r>
    </w:p>
    <w:p>
      <w:r>
        <w:t>http://www.w3.org/ns/prov-o#</w:t>
      </w:r>
    </w:p>
    <w:p>
      <w:pPr>
        <w:pStyle w:val="Heading2"/>
      </w:pPr>
      <w:r>
        <w:t>rdfs:label</w:t>
      </w:r>
    </w:p>
    <w:p>
      <w:r>
        <w:t>wasQuotedFrom</w:t>
      </w:r>
    </w:p>
    <w:p>
      <w:pPr>
        <w:pStyle w:val="Heading2"/>
      </w:pPr>
      <w:r>
        <w:t>rdfs:range</w:t>
      </w:r>
    </w:p>
    <w:p>
      <w:r>
        <w:t>prov:Entity</w:t>
      </w:r>
    </w:p>
    <w:p>
      <w:pPr>
        <w:pStyle w:val="Heading2"/>
      </w:pPr>
      <w:r>
        <w:t>rdfs:subPropertyOf</w:t>
      </w:r>
    </w:p>
    <w:p>
      <w:r>
        <w:t>prov:wasDerivedFrom</w:t>
      </w:r>
    </w:p>
    <w:p>
      <w:pPr>
        <w:pStyle w:val="Heading2"/>
      </w:pPr>
      <w:r>
        <w:t>owl:propertyChainAxiom</w:t>
      </w:r>
    </w:p>
    <w:p>
      <w:pPr>
        <w:pStyle w:val="Heading3"/>
      </w:pPr>
      <w:r>
        <w:t>rdf:first</w:t>
      </w:r>
    </w:p>
    <w:p>
      <w:r>
        <w:t>prov:qualifiedQuotation</w:t>
      </w:r>
    </w:p>
    <w:p>
      <w:pPr>
        <w:pStyle w:val="Heading3"/>
      </w:pPr>
      <w:r>
        <w:t>rdf:rest</w:t>
      </w:r>
    </w:p>
    <w:p>
      <w:r>
        <w:t>f185e06ee5f874913be617042744bbedfb41</w:t>
      </w:r>
    </w:p>
    <w:p>
      <w:pPr>
        <w:pStyle w:val="Heading3"/>
      </w:pPr>
      <w:r>
        <w:t>rdf:rest</w:t>
      </w:r>
    </w:p>
    <w:p>
      <w:r>
        <w:t>rdf:nil</w:t>
      </w:r>
    </w:p>
    <w:p>
      <w:pPr>
        <w:pStyle w:val="Heading3"/>
      </w:pPr>
      <w:r>
        <w:t>rdf:first</w:t>
      </w:r>
    </w:p>
    <w:p>
      <w:r>
        <w:t>prov:entity</w:t>
      </w:r>
    </w:p>
    <w:p>
      <w:pPr>
        <w:pStyle w:val="Heading2"/>
      </w:pPr>
      <w:r>
        <w:t>prov:category</w:t>
      </w:r>
    </w:p>
    <w:p>
      <w:r>
        <w:t>expanded</w:t>
      </w:r>
    </w:p>
    <w:p>
      <w:pPr>
        <w:pStyle w:val="Heading2"/>
      </w:pPr>
      <w:r>
        <w:t>prov:component</w:t>
      </w:r>
    </w:p>
    <w:p>
      <w:r>
        <w:t>derivations</w:t>
      </w:r>
    </w:p>
    <w:p>
      <w:pPr>
        <w:pStyle w:val="Heading2"/>
      </w:pPr>
      <w:r>
        <w:t>prov:inverse</w:t>
      </w:r>
    </w:p>
    <w:p>
      <w:r>
        <w:t>quotedAs</w:t>
      </w:r>
    </w:p>
    <w:p>
      <w:pPr>
        <w:pStyle w:val="Heading2"/>
      </w:pPr>
      <w:r>
        <w:t>prov:qualifiedForm</w:t>
      </w:r>
    </w:p>
    <w:p>
      <w:r>
        <w:t>prov:qualifiedQuotation</w:t>
      </w:r>
    </w:p>
    <w:p>
      <w:r>
        <w:t>prov:Quotation</w:t>
      </w:r>
    </w:p>
    <w:p>
      <w:pPr>
        <w:pStyle w:val="Heading1"/>
      </w:pPr>
      <w:r>
        <w:t>prov:wasRevisionOf</w:t>
      </w:r>
    </w:p>
    <w:p>
      <w:pPr>
        <w:pStyle w:val="Heading2"/>
      </w:pPr>
      <w:r>
        <w:t>rdf:type</w:t>
      </w:r>
    </w:p>
    <w:p>
      <w:r>
        <w:t>owl:AnnotationProperty</w:t>
      </w:r>
    </w:p>
    <w:p>
      <w:r>
        <w:t>owl:ObjectProperty</w:t>
      </w:r>
    </w:p>
    <w:p>
      <w:pPr>
        <w:pStyle w:val="Heading2"/>
      </w:pPr>
      <w:r>
        <w:t>rdfs:comment</w:t>
      </w:r>
    </w:p>
    <w:p>
      <w:r>
        <w:t>A revision is a derivation that revises an entity into a revised version.</w:t>
      </w:r>
    </w:p>
    <w:p>
      <w:pPr>
        <w:pStyle w:val="Heading2"/>
      </w:pPr>
      <w:r>
        <w:t>rdfs:domain</w:t>
      </w:r>
    </w:p>
    <w:p>
      <w:r>
        <w:t>prov:Entity</w:t>
      </w:r>
    </w:p>
    <w:p>
      <w:pPr>
        <w:pStyle w:val="Heading2"/>
      </w:pPr>
      <w:r>
        <w:t>rdfs:isDefinedBy</w:t>
      </w:r>
    </w:p>
    <w:p>
      <w:r>
        <w:t>http://www.w3.org/ns/prov-o#</w:t>
      </w:r>
    </w:p>
    <w:p>
      <w:pPr>
        <w:pStyle w:val="Heading2"/>
      </w:pPr>
      <w:r>
        <w:t>rdfs:label</w:t>
      </w:r>
    </w:p>
    <w:p>
      <w:r>
        <w:t>wasRevisionOf</w:t>
      </w:r>
    </w:p>
    <w:p>
      <w:pPr>
        <w:pStyle w:val="Heading2"/>
      </w:pPr>
      <w:r>
        <w:t>rdfs:range</w:t>
      </w:r>
    </w:p>
    <w:p>
      <w:r>
        <w:t>prov:Entity</w:t>
      </w:r>
    </w:p>
    <w:p>
      <w:pPr>
        <w:pStyle w:val="Heading2"/>
      </w:pPr>
      <w:r>
        <w:t>rdfs:subPropertyOf</w:t>
      </w:r>
    </w:p>
    <w:p>
      <w:r>
        <w:t>prov:wasDerivedFrom</w:t>
      </w:r>
    </w:p>
    <w:p>
      <w:pPr>
        <w:pStyle w:val="Heading2"/>
      </w:pPr>
      <w:r>
        <w:t>owl:propertyChainAxiom</w:t>
      </w:r>
    </w:p>
    <w:p>
      <w:pPr>
        <w:pStyle w:val="Heading3"/>
      </w:pPr>
      <w:r>
        <w:t>rdf:rest</w:t>
      </w:r>
    </w:p>
    <w:p>
      <w:r>
        <w:t>f185e06ee5f874913be617042744bbedfb43</w:t>
      </w:r>
    </w:p>
    <w:p>
      <w:pPr>
        <w:pStyle w:val="Heading3"/>
      </w:pPr>
      <w:r>
        <w:t>rdf:rest</w:t>
      </w:r>
    </w:p>
    <w:p>
      <w:r>
        <w:t>rdf:nil</w:t>
      </w:r>
    </w:p>
    <w:p>
      <w:pPr>
        <w:pStyle w:val="Heading3"/>
      </w:pPr>
      <w:r>
        <w:t>rdf:first</w:t>
      </w:r>
    </w:p>
    <w:p>
      <w:r>
        <w:t>prov:entity</w:t>
      </w:r>
    </w:p>
    <w:p>
      <w:pPr>
        <w:pStyle w:val="Heading3"/>
      </w:pPr>
      <w:r>
        <w:t>rdf:first</w:t>
      </w:r>
    </w:p>
    <w:p>
      <w:r>
        <w:t>prov:qualifiedRevision</w:t>
      </w:r>
    </w:p>
    <w:p>
      <w:pPr>
        <w:pStyle w:val="Heading2"/>
      </w:pPr>
      <w:r>
        <w:t>prov:category</w:t>
      </w:r>
    </w:p>
    <w:p>
      <w:r>
        <w:t>expanded</w:t>
      </w:r>
    </w:p>
    <w:p>
      <w:pPr>
        <w:pStyle w:val="Heading2"/>
      </w:pPr>
      <w:r>
        <w:t>prov:component</w:t>
      </w:r>
    </w:p>
    <w:p>
      <w:r>
        <w:t>derivations</w:t>
      </w:r>
    </w:p>
    <w:p>
      <w:pPr>
        <w:pStyle w:val="Heading2"/>
      </w:pPr>
      <w:r>
        <w:t>prov:inverse</w:t>
      </w:r>
    </w:p>
    <w:p>
      <w:r>
        <w:t>hadRevision</w:t>
      </w:r>
    </w:p>
    <w:p>
      <w:pPr>
        <w:pStyle w:val="Heading2"/>
      </w:pPr>
      <w:r>
        <w:t>prov:qualifiedForm</w:t>
      </w:r>
    </w:p>
    <w:p>
      <w:r>
        <w:t>prov:qualifiedRevision</w:t>
      </w:r>
    </w:p>
    <w:p>
      <w:r>
        <w:t>prov:Revision</w:t>
      </w:r>
    </w:p>
    <w:p>
      <w:pPr>
        <w:pStyle w:val="Heading1"/>
      </w:pPr>
      <w:r>
        <w:t>prov:wasRoleIn</w:t>
      </w:r>
    </w:p>
    <w:p>
      <w:pPr>
        <w:pStyle w:val="Heading2"/>
      </w:pPr>
      <w:r>
        <w:t>rdfs:isDefinedBy</w:t>
      </w:r>
    </w:p>
    <w:p>
      <w:r>
        <w:t>http://www.w3.org/ns/prov-o-inverses#</w:t>
      </w:r>
    </w:p>
    <w:p>
      <w:pPr>
        <w:pStyle w:val="Heading2"/>
      </w:pPr>
      <w:r>
        <w:t>rdfs:label</w:t>
      </w:r>
    </w:p>
    <w:p>
      <w:r>
        <w:t>wasRoleIn</w:t>
      </w:r>
    </w:p>
    <w:p>
      <w:pPr>
        <w:pStyle w:val="Heading2"/>
      </w:pPr>
      <w:r>
        <w:t>owl:inverseOf</w:t>
      </w:r>
    </w:p>
    <w:p>
      <w:r>
        <w:t>prov:hadRole</w:t>
      </w:r>
    </w:p>
    <w:p>
      <w:pPr>
        <w:pStyle w:val="Heading1"/>
      </w:pPr>
      <w:r>
        <w:t>prov:wasStartedBy</w:t>
      </w:r>
    </w:p>
    <w:p>
      <w:pPr>
        <w:pStyle w:val="Heading2"/>
      </w:pPr>
      <w:r>
        <w:t>rdf:type</w:t>
      </w:r>
    </w:p>
    <w:p>
      <w:r>
        <w:t>owl:ObjectProperty</w:t>
      </w:r>
    </w:p>
    <w:p>
      <w:pPr>
        <w:pStyle w:val="Heading2"/>
      </w:pPr>
      <w:r>
        <w:t>rdfs:comment</w:t>
      </w:r>
    </w:p>
    <w:p>
      <w:r>
        <w:t>Start is when an activity is deemed to have started. A start may refer to an entity, known as trigger, that initiated the activity.</w:t>
      </w:r>
    </w:p>
    <w:p>
      <w:pPr>
        <w:pStyle w:val="Heading2"/>
      </w:pPr>
      <w:r>
        <w:t>rdfs:domain</w:t>
      </w:r>
    </w:p>
    <w:p>
      <w:r>
        <w:t>prov:Activity</w:t>
      </w:r>
    </w:p>
    <w:p>
      <w:pPr>
        <w:pStyle w:val="Heading2"/>
      </w:pPr>
      <w:r>
        <w:t>rdfs:isDefinedBy</w:t>
      </w:r>
    </w:p>
    <w:p>
      <w:r>
        <w:t>http://www.w3.org/ns/prov-o#</w:t>
      </w:r>
    </w:p>
    <w:p>
      <w:pPr>
        <w:pStyle w:val="Heading2"/>
      </w:pPr>
      <w:r>
        <w:t>rdfs:label</w:t>
      </w:r>
    </w:p>
    <w:p>
      <w:r>
        <w:t>wasStartedBy</w:t>
      </w:r>
    </w:p>
    <w:p>
      <w:pPr>
        <w:pStyle w:val="Heading2"/>
      </w:pPr>
      <w:r>
        <w:t>rdfs:range</w:t>
      </w:r>
    </w:p>
    <w:p>
      <w:r>
        <w:t>prov:Entity</w:t>
      </w:r>
    </w:p>
    <w:p>
      <w:pPr>
        <w:pStyle w:val="Heading2"/>
      </w:pPr>
      <w:r>
        <w:t>rdfs:subPropertyOf</w:t>
      </w:r>
    </w:p>
    <w:p>
      <w:r>
        <w:t>prov:wasInfluencedBy</w:t>
      </w:r>
    </w:p>
    <w:p>
      <w:pPr>
        <w:pStyle w:val="Heading2"/>
      </w:pPr>
      <w:r>
        <w:t>owl:propertyChainAxiom</w:t>
      </w:r>
    </w:p>
    <w:p>
      <w:pPr>
        <w:pStyle w:val="Heading3"/>
      </w:pPr>
      <w:r>
        <w:t>rdf:first</w:t>
      </w:r>
    </w:p>
    <w:p>
      <w:r>
        <w:t>prov:qualifiedStart</w:t>
      </w:r>
    </w:p>
    <w:p>
      <w:pPr>
        <w:pStyle w:val="Heading3"/>
      </w:pPr>
      <w:r>
        <w:t>rdf:rest</w:t>
      </w:r>
    </w:p>
    <w:p>
      <w:r>
        <w:t>f185e06ee5f874913be617042744bbedfb45</w:t>
      </w:r>
    </w:p>
    <w:p>
      <w:pPr>
        <w:pStyle w:val="Heading3"/>
      </w:pPr>
      <w:r>
        <w:t>rdf:rest</w:t>
      </w:r>
    </w:p>
    <w:p>
      <w:r>
        <w:t>rdf:nil</w:t>
      </w:r>
    </w:p>
    <w:p>
      <w:pPr>
        <w:pStyle w:val="Heading3"/>
      </w:pPr>
      <w:r>
        <w:t>rdf:first</w:t>
      </w:r>
    </w:p>
    <w:p>
      <w:r>
        <w:t>prov:entity</w:t>
      </w:r>
    </w:p>
    <w:p>
      <w:pPr>
        <w:pStyle w:val="Heading2"/>
      </w:pPr>
      <w:r>
        <w:t>prov:category</w:t>
      </w:r>
    </w:p>
    <w:p>
      <w:r>
        <w:t>expanded</w:t>
      </w:r>
    </w:p>
    <w:p>
      <w:pPr>
        <w:pStyle w:val="Heading2"/>
      </w:pPr>
      <w:r>
        <w:t>prov:component</w:t>
      </w:r>
    </w:p>
    <w:p>
      <w:r>
        <w:t>entities-activities</w:t>
      </w:r>
    </w:p>
    <w:p>
      <w:pPr>
        <w:pStyle w:val="Heading2"/>
      </w:pPr>
      <w:r>
        <w:t>prov:inverse</w:t>
      </w:r>
    </w:p>
    <w:p>
      <w:r>
        <w:t>started</w:t>
      </w:r>
    </w:p>
    <w:p>
      <w:pPr>
        <w:pStyle w:val="Heading2"/>
      </w:pPr>
      <w:r>
        <w:t>prov:qualifiedForm</w:t>
      </w:r>
    </w:p>
    <w:p>
      <w:r>
        <w:t>prov:qualifiedStart</w:t>
      </w:r>
    </w:p>
    <w:p>
      <w:r>
        <w:t>prov:Start</w:t>
      </w:r>
    </w:p>
    <w:p>
      <w:pPr>
        <w:pStyle w:val="Heading1"/>
      </w:pPr>
      <w:r>
        <w:t>prov:wasUsedBy</w:t>
      </w:r>
    </w:p>
    <w:p>
      <w:pPr>
        <w:pStyle w:val="Heading2"/>
      </w:pPr>
      <w:r>
        <w:t>rdfs:isDefinedBy</w:t>
      </w:r>
    </w:p>
    <w:p>
      <w:r>
        <w:t>http://www.w3.org/ns/prov-o-inverses#</w:t>
      </w:r>
    </w:p>
    <w:p>
      <w:pPr>
        <w:pStyle w:val="Heading2"/>
      </w:pPr>
      <w:r>
        <w:t>rdfs:label</w:t>
      </w:r>
    </w:p>
    <w:p>
      <w:r>
        <w:t>wasUsedBy</w:t>
      </w:r>
    </w:p>
    <w:p>
      <w:pPr>
        <w:pStyle w:val="Heading2"/>
      </w:pPr>
      <w:r>
        <w:t>owl:inverseOf</w:t>
      </w:r>
    </w:p>
    <w:p>
      <w:r>
        <w:t>prov:used</w:t>
      </w:r>
    </w:p>
    <w:p>
      <w:pPr>
        <w:pStyle w:val="Heading1"/>
      </w:pPr>
      <w:r>
        <w:t>prov:wasUsedInDerivation</w:t>
      </w:r>
    </w:p>
    <w:p>
      <w:pPr>
        <w:pStyle w:val="Heading2"/>
      </w:pPr>
      <w:r>
        <w:t>rdfs:isDefinedBy</w:t>
      </w:r>
    </w:p>
    <w:p>
      <w:r>
        <w:t>http://www.w3.org/ns/prov-o-inverses#</w:t>
      </w:r>
    </w:p>
    <w:p>
      <w:pPr>
        <w:pStyle w:val="Heading2"/>
      </w:pPr>
      <w:r>
        <w:t>rdfs:label</w:t>
      </w:r>
    </w:p>
    <w:p>
      <w:r>
        <w:t>wasUsedInDerivation</w:t>
      </w:r>
    </w:p>
    <w:p>
      <w:pPr>
        <w:pStyle w:val="Heading2"/>
      </w:pPr>
      <w:r>
        <w:t>owl:inverseOf</w:t>
      </w:r>
    </w:p>
    <w:p>
      <w:r>
        <w:t>prov:hadUsage</w:t>
      </w:r>
    </w:p>
    <w:p>
      <w:pPr>
        <w:pStyle w:val="Heading1"/>
      </w:pPr>
      <w:r>
        <w:t>http://www.w3.org/ns/prov-aq#</w:t>
      </w:r>
    </w:p>
    <w:p>
      <w:pPr>
        <w:pStyle w:val="Heading2"/>
      </w:pPr>
      <w:r>
        <w:t>rdf:type</w:t>
      </w:r>
    </w:p>
    <w:p>
      <w:r>
        <w:t>owl:Ontology</w:t>
      </w:r>
    </w:p>
    <w:p>
      <w:pPr>
        <w:pStyle w:val="Heading2"/>
      </w:pPr>
      <w:r>
        <w:t>rdfs:comment</w:t>
      </w:r>
    </w:p>
    <w:p>
      <w:r>
        <w:t>0.2</w:t>
      </w:r>
    </w:p>
    <w:p>
      <w:r>
        <w:t xml:space="preserve">This document is published by the Provenance Working Group (http://www.w3.org/2011/prov/wiki/Main_Page). </w:t>
        <w:br/>
        <w:br/>
        <w:t>If you wish to make comments regarding this document, please send them to public-prov-comments@w3.org (subscribe public-prov-comments-request@w3.org, archives http://lists.w3.org/Archives/Public/public-prov-comments/). All feedback is welcome.</w:t>
      </w:r>
    </w:p>
    <w:p>
      <w:pPr>
        <w:pStyle w:val="Heading2"/>
      </w:pPr>
      <w:r>
        <w:t>rdfs:label</w:t>
      </w:r>
    </w:p>
    <w:p>
      <w:r>
        <w:t>PROV Access and Query Ontology</w:t>
      </w:r>
    </w:p>
    <w:p>
      <w:pPr>
        <w:pStyle w:val="Heading2"/>
      </w:pPr>
      <w:r>
        <w:t>rdfs:seeAlso</w:t>
      </w:r>
    </w:p>
    <w:p>
      <w:r>
        <w:t>http://www.w3.org/TR/prov-aq/</w:t>
      </w:r>
    </w:p>
    <w:p>
      <w:r>
        <w:t>prov:</w:t>
      </w:r>
    </w:p>
    <w:p>
      <w:pPr>
        <w:pStyle w:val="Heading2"/>
      </w:pPr>
      <w:r>
        <w:t>owl:versionIRI</w:t>
      </w:r>
    </w:p>
    <w:p>
      <w:r>
        <w:t>http://www.w3.org/TR/2013/NOTE-prov-aq-20130430/</w:t>
      </w:r>
    </w:p>
    <w:p>
      <w:pPr>
        <w:pStyle w:val="Heading1"/>
      </w:pPr>
      <w:r>
        <w:t>http://www.w3.org/ns/prov-dc#</w:t>
      </w:r>
    </w:p>
    <w:p>
      <w:pPr>
        <w:pStyle w:val="Heading2"/>
      </w:pPr>
      <w:r>
        <w:t>rdf:type</w:t>
      </w:r>
    </w:p>
    <w:p>
      <w:r>
        <w:t>owl:Ontology</w:t>
      </w:r>
    </w:p>
    <w:p>
      <w:pPr>
        <w:pStyle w:val="Heading2"/>
      </w:pPr>
      <w:r>
        <w:t>rdfs:comment</w:t>
      </w:r>
    </w:p>
    <w:p>
      <w:r>
        <w:t xml:space="preserve">This document is published by the Provenance Working Group (http://www.w3.org/2011/prov/wiki/Main_Page). </w:t>
        <w:br/>
        <w:br/>
        <w:t>If you wish to make comments regarding this document, please send them to public-prov-comments@w3.org (subscribe public-prov-comments-request@w3.org, archives http://lists.w3.org/Archives/Public/public-prov-comments/). All feedback is welcome.</w:t>
      </w:r>
    </w:p>
    <w:p>
      <w:pPr>
        <w:pStyle w:val="Heading2"/>
      </w:pPr>
      <w:r>
        <w:t>rdfs:label</w:t>
      </w:r>
    </w:p>
    <w:p>
      <w:r>
        <w:t xml:space="preserve">Dublin Core extensions of the W3C PROVenance Interchange Ontology (PROV-O) </w:t>
      </w:r>
    </w:p>
    <w:p>
      <w:pPr>
        <w:pStyle w:val="Heading2"/>
      </w:pPr>
      <w:r>
        <w:t>owl:imports</w:t>
      </w:r>
    </w:p>
    <w:p>
      <w:r>
        <w:t>http://www.w3.org/ns/prov-o#</w:t>
      </w:r>
    </w:p>
    <w:p>
      <w:pPr>
        <w:pStyle w:val="Heading1"/>
      </w:pPr>
      <w:r>
        <w:t>http://www.w3.org/ns/prov-dictionary#</w:t>
      </w:r>
    </w:p>
    <w:p>
      <w:pPr>
        <w:pStyle w:val="Heading2"/>
      </w:pPr>
      <w:r>
        <w:t>rdf:type</w:t>
      </w:r>
    </w:p>
    <w:p>
      <w:r>
        <w:t>owl:Ontology</w:t>
      </w:r>
    </w:p>
    <w:p>
      <w:pPr>
        <w:pStyle w:val="Heading2"/>
      </w:pPr>
      <w:r>
        <w:t>rdfs:comment</w:t>
      </w:r>
    </w:p>
    <w:p>
      <w:r>
        <w:t xml:space="preserve">This document is published by the Provenance Working Group (http://www.w3.org/2011/prov/wiki/Main_Page). </w:t>
        <w:br/>
        <w:br/>
        <w:t>If you wish to make comments regarding this document, please send them to public-prov-comments@w3.org (subscribe public-prov-comments-request@w3.org, archives http://lists.w3.org/Archives/Public/public-prov-comments/). All feedback is welcome.</w:t>
      </w:r>
    </w:p>
    <w:p>
      <w:pPr>
        <w:pStyle w:val="Heading2"/>
      </w:pPr>
      <w:r>
        <w:t>rdfs:label</w:t>
      </w:r>
    </w:p>
    <w:p>
      <w:r>
        <w:t>W3C PROVenance Interchange Ontology (PROV-O) Dictionary Extension</w:t>
      </w:r>
    </w:p>
    <w:p>
      <w:pPr>
        <w:pStyle w:val="Heading2"/>
      </w:pPr>
      <w:r>
        <w:t>rdfs:seeAlso</w:t>
      </w:r>
    </w:p>
    <w:p>
      <w:r>
        <w:t>ns1:prov</w:t>
      </w:r>
    </w:p>
    <w:p>
      <w:r>
        <w:t>http://www.w3.org/TR/prov-dictionary/</w:t>
      </w:r>
    </w:p>
    <w:p>
      <w:pPr>
        <w:pStyle w:val="Heading1"/>
      </w:pPr>
      <w:r>
        <w:t>http://www.w3.org/ns/prov-links#</w:t>
      </w:r>
    </w:p>
    <w:p>
      <w:pPr>
        <w:pStyle w:val="Heading2"/>
      </w:pPr>
      <w:r>
        <w:t>rdf:type</w:t>
      </w:r>
    </w:p>
    <w:p>
      <w:r>
        <w:t>owl:Ontology</w:t>
      </w:r>
    </w:p>
    <w:p>
      <w:pPr>
        <w:pStyle w:val="Heading2"/>
      </w:pPr>
      <w:r>
        <w:t>rdfs:comment</w:t>
      </w:r>
    </w:p>
    <w:p>
      <w:r>
        <w:t>This document is published by the Provenance Working Group (http://www.w3.org/2011/prov/wiki/Main_Page). If you wish to make comments regarding this document, please send them to public-prov-comments@w3.org (subscribe public-prov-comments-request@w3.org, archives http://lists.w3.org/Archives/Public/public-prov-comments/</w:t>
        <w:br/>
        <w:t>). All feedback is welcome.</w:t>
      </w:r>
    </w:p>
    <w:p>
      <w:pPr>
        <w:pStyle w:val="Heading2"/>
      </w:pPr>
      <w:r>
        <w:t>rdfs:label</w:t>
      </w:r>
    </w:p>
    <w:p>
      <w:r>
        <w:t>W3C PROV Linking Across Provenance Bundles Ontology (PROV-LINKS)</w:t>
      </w:r>
    </w:p>
    <w:p>
      <w:pPr>
        <w:pStyle w:val="Heading2"/>
      </w:pPr>
      <w:r>
        <w:t>rdfs:seeAlso</w:t>
      </w:r>
    </w:p>
    <w:p>
      <w:r>
        <w:t>ns1:prov</w:t>
      </w:r>
    </w:p>
    <w:p>
      <w:r>
        <w:t>http://www.w3.org/TR/prov-links/</w:t>
      </w:r>
    </w:p>
    <w:p>
      <w:pPr>
        <w:pStyle w:val="Heading2"/>
      </w:pPr>
      <w:r>
        <w:t>owl:imports</w:t>
      </w:r>
    </w:p>
    <w:p>
      <w:r>
        <w:t>http://www.w3.org/ns/prov-o#</w:t>
      </w:r>
    </w:p>
    <w:p>
      <w:pPr>
        <w:pStyle w:val="Heading2"/>
      </w:pPr>
      <w:r>
        <w:t>owl:versionIRI</w:t>
      </w:r>
    </w:p>
    <w:p>
      <w:r>
        <w:t>ns1:prov-links-20130430</w:t>
      </w:r>
    </w:p>
    <w:p>
      <w:pPr>
        <w:pStyle w:val="Heading2"/>
      </w:pPr>
      <w:r>
        <w:t>owl:versionInfo</w:t>
      </w:r>
    </w:p>
    <w:p>
      <w:r>
        <w:t>Working Group Note version 2013-04-30</w:t>
      </w:r>
    </w:p>
    <w:p>
      <w:pPr>
        <w:pStyle w:val="Heading2"/>
      </w:pPr>
      <w:r>
        <w:t>prov:specializationOf</w:t>
      </w:r>
    </w:p>
    <w:p>
      <w:r>
        <w:t>ns1:prov-links</w:t>
      </w:r>
    </w:p>
    <w:p>
      <w:pPr>
        <w:pStyle w:val="Heading1"/>
      </w:pPr>
      <w:r>
        <w:t>http://www.w3.org/ns/prov-o#</w:t>
      </w:r>
    </w:p>
    <w:p>
      <w:pPr>
        <w:pStyle w:val="Heading2"/>
      </w:pPr>
      <w:r>
        <w:t>rdf:type</w:t>
      </w:r>
    </w:p>
    <w:p>
      <w:r>
        <w:t>owl:Ontology</w:t>
      </w:r>
    </w:p>
    <w:p>
      <w:pPr>
        <w:pStyle w:val="Heading2"/>
      </w:pPr>
      <w:r>
        <w:t>rdfs:comment</w:t>
      </w:r>
    </w:p>
    <w:p>
      <w:r>
        <w:t xml:space="preserve">This document is published by the Provenance Working Group (http://www.w3.org/2011/prov/wiki/Main_Page). </w:t>
        <w:br/>
        <w:br/>
        <w:t>If you wish to make comments regarding this document, please send them to public-prov-comments@w3.org (subscribe public-prov-comments-request@w3.org, archives http://lists.w3.org/Archives/Public/public-prov-comments/). All feedback is welcome.</w:t>
      </w:r>
    </w:p>
    <w:p>
      <w:pPr>
        <w:pStyle w:val="Heading2"/>
      </w:pPr>
      <w:r>
        <w:t>rdfs:label</w:t>
      </w:r>
    </w:p>
    <w:p>
      <w:r>
        <w:t>W3C PROVenance Interchange Ontology (PROV-O)</w:t>
      </w:r>
    </w:p>
    <w:p>
      <w:pPr>
        <w:pStyle w:val="Heading2"/>
      </w:pPr>
      <w:r>
        <w:t>rdfs:seeAlso</w:t>
      </w:r>
    </w:p>
    <w:p>
      <w:r>
        <w:t>http://www.w3.org/TR/prov-o/</w:t>
      </w:r>
    </w:p>
    <w:p>
      <w:r>
        <w:t>ns1:prov</w:t>
      </w:r>
    </w:p>
    <w:p>
      <w:pPr>
        <w:pStyle w:val="Heading2"/>
      </w:pPr>
      <w:r>
        <w:t>owl:versionIRI</w:t>
      </w:r>
    </w:p>
    <w:p>
      <w:r>
        <w:t>ns1:prov-o-20130430</w:t>
      </w:r>
    </w:p>
    <w:p>
      <w:pPr>
        <w:pStyle w:val="Heading2"/>
      </w:pPr>
      <w:r>
        <w:t>owl:versionInfo</w:t>
      </w:r>
    </w:p>
    <w:p>
      <w:r>
        <w:t>Recommendation version 2013-04-30</w:t>
      </w:r>
    </w:p>
    <w:p>
      <w:pPr>
        <w:pStyle w:val="Heading2"/>
      </w:pPr>
      <w:r>
        <w:t>prov:specializationOf</w:t>
      </w:r>
    </w:p>
    <w:p>
      <w:r>
        <w:t>ns1:prov-o</w:t>
      </w:r>
    </w:p>
    <w:p>
      <w:pPr>
        <w:pStyle w:val="Heading2"/>
      </w:pPr>
      <w:r>
        <w:t>prov:wasRevisionOf</w:t>
      </w:r>
    </w:p>
    <w:p>
      <w:r>
        <w:t>ns1:prov-o-20120312</w:t>
      </w:r>
    </w:p>
    <w:p>
      <w:pPr>
        <w:pStyle w:val="Heading1"/>
      </w:pPr>
      <w:r>
        <w:t>rdfs:comment</w:t>
      </w:r>
    </w:p>
    <w:p>
      <w:pPr>
        <w:pStyle w:val="Heading2"/>
      </w:pPr>
      <w:r>
        <w:t>rdf:type</w:t>
      </w:r>
    </w:p>
    <w:p>
      <w:r>
        <w:t>owl:AnnotationProperty</w:t>
      </w:r>
    </w:p>
    <w:p>
      <w:pPr>
        <w:pStyle w:val="Heading2"/>
      </w:pPr>
      <w:r>
        <w:t>rdfs:comment</w:t>
      </w:r>
    </w:p>
    <w:p/>
    <w:p>
      <w:pPr>
        <w:pStyle w:val="Heading1"/>
      </w:pPr>
      <w:r>
        <w:t>rdfs:isDefinedBy</w:t>
      </w:r>
    </w:p>
    <w:p>
      <w:pPr>
        <w:pStyle w:val="Heading2"/>
      </w:pPr>
      <w:r>
        <w:t>rdf:type</w:t>
      </w:r>
    </w:p>
    <w:p>
      <w:r>
        <w:t>owl:AnnotationProperty</w:t>
      </w:r>
    </w:p>
    <w:p>
      <w:pPr>
        <w:pStyle w:val="Heading1"/>
      </w:pPr>
      <w:r>
        <w:t>rdfs:label</w:t>
      </w:r>
    </w:p>
    <w:p>
      <w:pPr>
        <w:pStyle w:val="Heading2"/>
      </w:pPr>
      <w:r>
        <w:t>rdf:type</w:t>
      </w:r>
    </w:p>
    <w:p>
      <w:r>
        <w:t>owl:AnnotationProperty</w:t>
      </w:r>
    </w:p>
    <w:p>
      <w:pPr>
        <w:pStyle w:val="Heading2"/>
      </w:pPr>
      <w:r>
        <w:t>rdfs:comment</w:t>
      </w:r>
    </w:p>
    <w:p/>
    <w:p>
      <w:pPr>
        <w:pStyle w:val="Heading1"/>
      </w:pPr>
      <w:r>
        <w:t>rdfs:seeAlso</w:t>
      </w:r>
    </w:p>
    <w:p>
      <w:pPr>
        <w:pStyle w:val="Heading2"/>
      </w:pPr>
      <w:r>
        <w:t>rdf:type</w:t>
      </w:r>
    </w:p>
    <w:p>
      <w:r>
        <w:t>owl:AnnotationProperty</w:t>
      </w:r>
    </w:p>
    <w:p>
      <w:pPr>
        <w:pStyle w:val="Heading2"/>
      </w:pPr>
      <w:r>
        <w:t>rdfs:comment</w:t>
      </w:r>
    </w:p>
    <w:p/>
    <w:p>
      <w:pPr>
        <w:pStyle w:val="Heading1"/>
      </w:pPr>
      <w:r>
        <w:t>owl:Thing</w:t>
      </w:r>
    </w:p>
    <w:p>
      <w:pPr>
        <w:pStyle w:val="Heading2"/>
      </w:pPr>
      <w:r>
        <w:t>rdf:type</w:t>
      </w:r>
    </w:p>
    <w:p>
      <w:r>
        <w:t>owl:Class</w:t>
      </w:r>
    </w:p>
    <w:p>
      <w:pPr>
        <w:pStyle w:val="Heading1"/>
      </w:pPr>
      <w:r>
        <w:t>owl:topObjectProperty</w:t>
      </w:r>
    </w:p>
    <w:p>
      <w:pPr>
        <w:pStyle w:val="Heading2"/>
      </w:pPr>
      <w:r>
        <w:t>rdf:type</w:t>
      </w:r>
    </w:p>
    <w:p>
      <w:r>
        <w:t>owl:ObjectProperty</w:t>
      </w:r>
    </w:p>
    <w:p>
      <w:pPr>
        <w:pStyle w:val="Heading1"/>
      </w:pPr>
      <w:r>
        <w:t>owl:versionInfo</w:t>
      </w:r>
    </w:p>
    <w:p>
      <w:pPr>
        <w:pStyle w:val="Heading2"/>
      </w:pPr>
      <w:r>
        <w:t>rdf:type</w:t>
      </w:r>
    </w:p>
    <w:p>
      <w:r>
        <w:t>owl:AnnotationProperty</w:t>
      </w:r>
    </w:p>
    <w:p>
      <w:pPr>
        <w:pStyle w:val="Heading1"/>
      </w:pPr>
      <w:r>
        <w:t>prov:</w:t>
      </w:r>
    </w:p>
    <w:p>
      <w:pPr>
        <w:pStyle w:val="Heading2"/>
      </w:pPr>
      <w:r>
        <w:t>rdf:type</w:t>
      </w:r>
    </w:p>
    <w:p>
      <w:r>
        <w:t>owl:Ontology</w:t>
      </w:r>
    </w:p>
    <w:p>
      <w:pPr>
        <w:pStyle w:val="Heading1"/>
      </w:pPr>
      <w:r>
        <w:t>prov:DirectQueryService</w:t>
      </w:r>
    </w:p>
    <w:p>
      <w:pPr>
        <w:pStyle w:val="Heading2"/>
      </w:pPr>
      <w:r>
        <w:t>rdf:type</w:t>
      </w:r>
    </w:p>
    <w:p>
      <w:r>
        <w:t>owl:Class</w:t>
      </w:r>
    </w:p>
    <w:p>
      <w:pPr>
        <w:pStyle w:val="Heading2"/>
      </w:pPr>
      <w:r>
        <w:t>rdfs:comment</w:t>
      </w:r>
    </w:p>
    <w:p>
      <w:r>
        <w:t>Type for a generic provenance query service. Mainly for use in RDF provenance query service descriptions, to facilitate discovery in linked data environments.</w:t>
      </w:r>
    </w:p>
    <w:p>
      <w:pPr>
        <w:pStyle w:val="Heading2"/>
      </w:pPr>
      <w:r>
        <w:t>rdfs:isDefinedBy</w:t>
      </w:r>
    </w:p>
    <w:p>
      <w:r>
        <w:t>http://www.w3.org/ns/prov-aq#</w:t>
      </w:r>
    </w:p>
    <w:p>
      <w:pPr>
        <w:pStyle w:val="Heading2"/>
      </w:pPr>
      <w:r>
        <w:t>rdfs:label</w:t>
      </w:r>
    </w:p>
    <w:p>
      <w:r>
        <w:t>ProvenanceService</w:t>
      </w:r>
    </w:p>
    <w:p>
      <w:pPr>
        <w:pStyle w:val="Heading2"/>
      </w:pPr>
      <w:r>
        <w:t>rdfs:subClassOf</w:t>
      </w:r>
    </w:p>
    <w:p>
      <w:r>
        <w:t>prov:SoftwareAgent</w:t>
      </w:r>
    </w:p>
    <w:p>
      <w:pPr>
        <w:pStyle w:val="Heading2"/>
      </w:pPr>
      <w:r>
        <w:t>prov:aq</w:t>
      </w:r>
    </w:p>
    <w:p>
      <w:r>
        <w:t>http://www.w3.org/TR/2013/NOTE-prov-aq-20130430/#provenance-query-service-discovery</w:t>
      </w:r>
    </w:p>
    <w:p>
      <w:pPr>
        <w:pStyle w:val="Heading2"/>
      </w:pPr>
      <w:r>
        <w:t>prov:category</w:t>
      </w:r>
    </w:p>
    <w:p>
      <w:r>
        <w:t>access-and-query</w:t>
      </w:r>
    </w:p>
    <w:p>
      <w:pPr>
        <w:pStyle w:val="Heading1"/>
      </w:pPr>
      <w:r>
        <w:t>prov:ServiceDescription</w:t>
      </w:r>
    </w:p>
    <w:p>
      <w:pPr>
        <w:pStyle w:val="Heading2"/>
      </w:pPr>
      <w:r>
        <w:t>rdf:type</w:t>
      </w:r>
    </w:p>
    <w:p>
      <w:r>
        <w:t>owl:Class</w:t>
      </w:r>
    </w:p>
    <w:p>
      <w:pPr>
        <w:pStyle w:val="Heading2"/>
      </w:pPr>
      <w:r>
        <w:t>rdfs:comment</w:t>
      </w:r>
    </w:p>
    <w:p>
      <w:r>
        <w:t>Type for a generic provenance query service. Mainly for use in RDF provenance query service descriptions, to facilitate discovery in linked data environments.</w:t>
      </w:r>
    </w:p>
    <w:p>
      <w:pPr>
        <w:pStyle w:val="Heading2"/>
      </w:pPr>
      <w:r>
        <w:t>rdfs:isDefinedBy</w:t>
      </w:r>
    </w:p>
    <w:p>
      <w:r>
        <w:t>http://www.w3.org/ns/prov-aq#</w:t>
      </w:r>
    </w:p>
    <w:p>
      <w:pPr>
        <w:pStyle w:val="Heading2"/>
      </w:pPr>
      <w:r>
        <w:t>rdfs:label</w:t>
      </w:r>
    </w:p>
    <w:p>
      <w:r>
        <w:t>ServiceDescription</w:t>
      </w:r>
    </w:p>
    <w:p>
      <w:pPr>
        <w:pStyle w:val="Heading2"/>
      </w:pPr>
      <w:r>
        <w:t>rdfs:subClassOf</w:t>
      </w:r>
    </w:p>
    <w:p>
      <w:r>
        <w:t>prov:SoftwareAgent</w:t>
      </w:r>
    </w:p>
    <w:p>
      <w:pPr>
        <w:pStyle w:val="Heading2"/>
      </w:pPr>
      <w:r>
        <w:t>prov:aq</w:t>
      </w:r>
    </w:p>
    <w:p>
      <w:r>
        <w:t>http://www.w3.org/TR/2013/NOTE-prov-aq-20130430/#provenance-query-service-discovery</w:t>
      </w:r>
    </w:p>
    <w:p>
      <w:pPr>
        <w:pStyle w:val="Heading2"/>
      </w:pPr>
      <w:r>
        <w:t>prov:category</w:t>
      </w:r>
    </w:p>
    <w:p>
      <w:r>
        <w:t>access-and-query</w:t>
      </w:r>
    </w:p>
    <w:p>
      <w:pPr>
        <w:pStyle w:val="Heading1"/>
      </w:pPr>
      <w:r>
        <w:t>prov:SoftwareAgent</w:t>
      </w:r>
    </w:p>
    <w:p>
      <w:pPr>
        <w:pStyle w:val="Heading2"/>
      </w:pPr>
      <w:r>
        <w:t>rdf:type</w:t>
      </w:r>
    </w:p>
    <w:p>
      <w:r>
        <w:t>owl:Class</w:t>
      </w:r>
    </w:p>
    <w:p>
      <w:pPr>
        <w:pStyle w:val="Heading2"/>
      </w:pPr>
      <w:r>
        <w:t>rdfs:isDefinedBy</w:t>
      </w:r>
    </w:p>
    <w:p>
      <w:r>
        <w:t>prov:</w:t>
      </w:r>
    </w:p>
    <w:p>
      <w:pPr>
        <w:pStyle w:val="Heading2"/>
      </w:pPr>
      <w:r>
        <w:t>rdfs:label</w:t>
      </w:r>
    </w:p>
    <w:p>
      <w:r>
        <w:t>SoftwareAgent</w:t>
      </w:r>
    </w:p>
    <w:p>
      <w:pPr>
        <w:pStyle w:val="Heading2"/>
      </w:pPr>
      <w:r>
        <w:t>rdfs:subClassOf</w:t>
      </w:r>
    </w:p>
    <w:p>
      <w:r>
        <w:t>owl:Thing</w:t>
      </w:r>
    </w:p>
    <w:p>
      <w:pPr>
        <w:pStyle w:val="Heading2"/>
      </w:pPr>
      <w:r>
        <w:t>prov:category</w:t>
      </w:r>
    </w:p>
    <w:p>
      <w:r>
        <w:t>expanded</w:t>
      </w:r>
    </w:p>
    <w:p>
      <w:pPr>
        <w:pStyle w:val="Heading2"/>
      </w:pPr>
      <w:r>
        <w:t>prov:component</w:t>
      </w:r>
    </w:p>
    <w:p>
      <w:r>
        <w:t>agents-responsibility</w:t>
      </w:r>
    </w:p>
    <w:p>
      <w:pPr>
        <w:pStyle w:val="Heading2"/>
      </w:pPr>
      <w:r>
        <w:t>prov:definition</w:t>
      </w:r>
    </w:p>
    <w:p>
      <w:r>
        <w:t>A software agent is running software.</w:t>
      </w:r>
    </w:p>
    <w:p>
      <w:pPr>
        <w:pStyle w:val="Heading2"/>
      </w:pPr>
      <w:r>
        <w:t>prov:dm</w:t>
      </w:r>
    </w:p>
    <w:p>
      <w:r>
        <w:t>http://www.w3.org/TR/2012/WD-prov-dm-20120703/prov-dm.html#term-agent</w:t>
      </w:r>
    </w:p>
    <w:p>
      <w:pPr>
        <w:pStyle w:val="Heading2"/>
      </w:pPr>
      <w:r>
        <w:t>prov:n</w:t>
      </w:r>
    </w:p>
    <w:p>
      <w:r>
        <w:t>http://www.w3.org/TR/2012/WD-prov-dm-20120703/prov-n.html#expression-types</w:t>
      </w:r>
    </w:p>
    <w:p>
      <w:pPr>
        <w:pStyle w:val="Heading1"/>
      </w:pPr>
      <w:r>
        <w:t>prov:aq</w:t>
      </w:r>
    </w:p>
    <w:p>
      <w:pPr>
        <w:pStyle w:val="Heading2"/>
      </w:pPr>
      <w:r>
        <w:t>rdf:type</w:t>
      </w:r>
    </w:p>
    <w:p>
      <w:r>
        <w:t>owl:AnnotationProperty</w:t>
      </w:r>
    </w:p>
    <w:p>
      <w:pPr>
        <w:pStyle w:val="Heading2"/>
      </w:pPr>
      <w:r>
        <w:t>rdfs:isDefinedBy</w:t>
      </w:r>
    </w:p>
    <w:p>
      <w:r>
        <w:t>prov:</w:t>
      </w:r>
    </w:p>
    <w:p>
      <w:pPr>
        <w:pStyle w:val="Heading2"/>
      </w:pPr>
      <w:r>
        <w:t>rdfs:subPropertyOf</w:t>
      </w:r>
    </w:p>
    <w:p>
      <w:r>
        <w:t>rdfs:seeAlso</w:t>
      </w:r>
    </w:p>
    <w:p>
      <w:pPr>
        <w:pStyle w:val="Heading1"/>
      </w:pPr>
      <w:r>
        <w:t>prov:category</w:t>
      </w:r>
    </w:p>
    <w:p>
      <w:pPr>
        <w:pStyle w:val="Heading2"/>
      </w:pPr>
      <w:r>
        <w:t>rdf:type</w:t>
      </w:r>
    </w:p>
    <w:p>
      <w:r>
        <w:t>owl:AnnotationProperty</w:t>
      </w:r>
    </w:p>
    <w:p>
      <w:pPr>
        <w:pStyle w:val="Heading2"/>
      </w:pPr>
      <w:r>
        <w:t>rdfs:comment</w:t>
      </w:r>
    </w:p>
    <w:p>
      <w:r>
        <w:t xml:space="preserve">Classify prov-o terms into three categories, including 'starting-point', 'qualifed', and 'extended'. This classification is used by the prov-o html document to gently introduce prov-o terms to its users. </w:t>
      </w:r>
    </w:p>
    <w:p>
      <w:pPr>
        <w:pStyle w:val="Heading2"/>
      </w:pPr>
      <w:r>
        <w:t>rdfs:isDefinedBy</w:t>
      </w:r>
    </w:p>
    <w:p>
      <w:r>
        <w:t>prov:</w:t>
      </w:r>
    </w:p>
    <w:p>
      <w:pPr>
        <w:pStyle w:val="Heading1"/>
      </w:pPr>
      <w:r>
        <w:t>prov:component</w:t>
      </w:r>
    </w:p>
    <w:p>
      <w:pPr>
        <w:pStyle w:val="Heading2"/>
      </w:pPr>
      <w:r>
        <w:t>rdf:type</w:t>
      </w:r>
    </w:p>
    <w:p>
      <w:r>
        <w:t>owl:AnnotationProperty</w:t>
      </w:r>
    </w:p>
    <w:p>
      <w:pPr>
        <w:pStyle w:val="Heading2"/>
      </w:pPr>
      <w:r>
        <w:t>rdfs:comment</w:t>
      </w:r>
    </w:p>
    <w:p>
      <w:r>
        <w:t>Classify prov-o terms into six components according to prov-dm, including 'agents-responsibility', 'alternate', 'annotations', 'collections', 'derivations', and 'entities-activities'. This classification is used so that readers of prov-o specification can find its correspondence with the prov-dm specification.</w:t>
      </w:r>
    </w:p>
    <w:p>
      <w:pPr>
        <w:pStyle w:val="Heading2"/>
      </w:pPr>
      <w:r>
        <w:t>rdfs:isDefinedBy</w:t>
      </w:r>
    </w:p>
    <w:p>
      <w:r>
        <w:t>prov:</w:t>
      </w:r>
    </w:p>
    <w:p>
      <w:pPr>
        <w:pStyle w:val="Heading1"/>
      </w:pPr>
      <w:r>
        <w:t>prov:constraints</w:t>
      </w:r>
    </w:p>
    <w:p>
      <w:pPr>
        <w:pStyle w:val="Heading2"/>
      </w:pPr>
      <w:r>
        <w:t>rdf:type</w:t>
      </w:r>
    </w:p>
    <w:p>
      <w:r>
        <w:t>owl:AnnotationProperty</w:t>
      </w:r>
    </w:p>
    <w:p>
      <w:pPr>
        <w:pStyle w:val="Heading2"/>
      </w:pPr>
      <w:r>
        <w:t>rdfs:comment</w:t>
      </w:r>
    </w:p>
    <w:p>
      <w:r>
        <w:t>A reference to the principal section of the PROV-CONSTRAINTS document that describes this concept.</w:t>
      </w:r>
    </w:p>
    <w:p>
      <w:pPr>
        <w:pStyle w:val="Heading2"/>
      </w:pPr>
      <w:r>
        <w:t>rdfs:isDefinedBy</w:t>
      </w:r>
    </w:p>
    <w:p>
      <w:r>
        <w:t>prov:</w:t>
      </w:r>
    </w:p>
    <w:p>
      <w:pPr>
        <w:pStyle w:val="Heading2"/>
      </w:pPr>
      <w:r>
        <w:t>rdfs:subPropertyOf</w:t>
      </w:r>
    </w:p>
    <w:p>
      <w:r>
        <w:t>rdfs:seeAlso</w:t>
      </w:r>
    </w:p>
    <w:p>
      <w:pPr>
        <w:pStyle w:val="Heading1"/>
      </w:pPr>
      <w:r>
        <w:t>prov:definition</w:t>
      </w:r>
    </w:p>
    <w:p>
      <w:pPr>
        <w:pStyle w:val="Heading2"/>
      </w:pPr>
      <w:r>
        <w:t>rdf:type</w:t>
      </w:r>
    </w:p>
    <w:p>
      <w:r>
        <w:t>owl:AnnotationProperty</w:t>
      </w:r>
    </w:p>
    <w:p>
      <w:pPr>
        <w:pStyle w:val="Heading2"/>
      </w:pPr>
      <w:r>
        <w:t>rdfs:comment</w:t>
      </w:r>
    </w:p>
    <w:p>
      <w:r>
        <w:t>A definition quoted from PROV-DM or PROV-CONSTRAINTS that describes the concept expressed with this OWL term.</w:t>
      </w:r>
    </w:p>
    <w:p>
      <w:pPr>
        <w:pStyle w:val="Heading2"/>
      </w:pPr>
      <w:r>
        <w:t>rdfs:isDefinedBy</w:t>
      </w:r>
    </w:p>
    <w:p>
      <w:r>
        <w:t>prov:</w:t>
      </w:r>
    </w:p>
    <w:p>
      <w:pPr>
        <w:pStyle w:val="Heading1"/>
      </w:pPr>
      <w:r>
        <w:t>prov:describesService</w:t>
      </w:r>
    </w:p>
    <w:p>
      <w:pPr>
        <w:pStyle w:val="Heading2"/>
      </w:pPr>
      <w:r>
        <w:t>rdf:type</w:t>
      </w:r>
    </w:p>
    <w:p>
      <w:r>
        <w:t>owl:ObjectProperty</w:t>
      </w:r>
    </w:p>
    <w:p>
      <w:pPr>
        <w:pStyle w:val="Heading2"/>
      </w:pPr>
      <w:r>
        <w:t>rdfs:comment</w:t>
      </w:r>
    </w:p>
    <w:p>
      <w:r>
        <w:t>relates a generic provenance query service resource (type prov:ServiceDescription) to a specific query service description (e.g. a prov:DirectQueryService or a sd:Service).</w:t>
      </w:r>
    </w:p>
    <w:p>
      <w:pPr>
        <w:pStyle w:val="Heading2"/>
      </w:pPr>
      <w:r>
        <w:t>rdfs:isDefinedBy</w:t>
      </w:r>
    </w:p>
    <w:p>
      <w:r>
        <w:t>http://www.w3.org/ns/prov-aq#</w:t>
      </w:r>
    </w:p>
    <w:p>
      <w:pPr>
        <w:pStyle w:val="Heading2"/>
      </w:pPr>
      <w:r>
        <w:t>rdfs:label</w:t>
      </w:r>
    </w:p>
    <w:p>
      <w:r>
        <w:t>describesService</w:t>
      </w:r>
    </w:p>
    <w:p>
      <w:pPr>
        <w:pStyle w:val="Heading2"/>
      </w:pPr>
      <w:r>
        <w:t>prov:aq</w:t>
      </w:r>
    </w:p>
    <w:p>
      <w:r>
        <w:t>http://www.w3.org/TR/2013/NOTE-prov-aq-20130430/rovenance-query-service-description</w:t>
      </w:r>
    </w:p>
    <w:p>
      <w:pPr>
        <w:pStyle w:val="Heading2"/>
      </w:pPr>
      <w:r>
        <w:t>prov:category</w:t>
      </w:r>
    </w:p>
    <w:p>
      <w:r>
        <w:t>access-and-query</w:t>
      </w:r>
    </w:p>
    <w:p>
      <w:pPr>
        <w:pStyle w:val="Heading2"/>
      </w:pPr>
      <w:r>
        <w:t>prov:inverse</w:t>
      </w:r>
    </w:p>
    <w:p>
      <w:r>
        <w:t>serviceDescribedBy</w:t>
      </w:r>
    </w:p>
    <w:p>
      <w:pPr>
        <w:pStyle w:val="Heading1"/>
      </w:pPr>
      <w:r>
        <w:t>prov:dm</w:t>
      </w:r>
    </w:p>
    <w:p>
      <w:pPr>
        <w:pStyle w:val="Heading2"/>
      </w:pPr>
      <w:r>
        <w:t>rdf:type</w:t>
      </w:r>
    </w:p>
    <w:p>
      <w:r>
        <w:t>owl:AnnotationProperty</w:t>
      </w:r>
    </w:p>
    <w:p>
      <w:pPr>
        <w:pStyle w:val="Heading2"/>
      </w:pPr>
      <w:r>
        <w:t>rdfs:comment</w:t>
      </w:r>
    </w:p>
    <w:p>
      <w:r>
        <w:t>A reference to the principal section of the PROV-DM document that describes this concept.</w:t>
      </w:r>
    </w:p>
    <w:p>
      <w:pPr>
        <w:pStyle w:val="Heading2"/>
      </w:pPr>
      <w:r>
        <w:t>rdfs:isDefinedBy</w:t>
      </w:r>
    </w:p>
    <w:p>
      <w:r>
        <w:t>prov:</w:t>
      </w:r>
    </w:p>
    <w:p>
      <w:pPr>
        <w:pStyle w:val="Heading2"/>
      </w:pPr>
      <w:r>
        <w:t>rdfs:subPropertyOf</w:t>
      </w:r>
    </w:p>
    <w:p>
      <w:r>
        <w:t>rdfs:seeAlso</w:t>
      </w:r>
    </w:p>
    <w:p>
      <w:pPr>
        <w:pStyle w:val="Heading1"/>
      </w:pPr>
      <w:r>
        <w:t>prov:editorialNote</w:t>
      </w:r>
    </w:p>
    <w:p>
      <w:pPr>
        <w:pStyle w:val="Heading2"/>
      </w:pPr>
      <w:r>
        <w:t>rdf:type</w:t>
      </w:r>
    </w:p>
    <w:p>
      <w:r>
        <w:t>owl:AnnotationProperty</w:t>
      </w:r>
    </w:p>
    <w:p>
      <w:pPr>
        <w:pStyle w:val="Heading2"/>
      </w:pPr>
      <w:r>
        <w:t>rdfs:comment</w:t>
      </w:r>
    </w:p>
    <w:p>
      <w:r>
        <w:t>A note by the OWL development team about how this term expresses the PROV-DM concept, or how it should be used in context of semantic web or linked data.</w:t>
      </w:r>
    </w:p>
    <w:p>
      <w:pPr>
        <w:pStyle w:val="Heading2"/>
      </w:pPr>
      <w:r>
        <w:t>rdfs:isDefinedBy</w:t>
      </w:r>
    </w:p>
    <w:p>
      <w:r>
        <w:t>prov:</w:t>
      </w:r>
    </w:p>
    <w:p>
      <w:pPr>
        <w:pStyle w:val="Heading1"/>
      </w:pPr>
      <w:r>
        <w:t>prov:editorsDefinition</w:t>
      </w:r>
    </w:p>
    <w:p>
      <w:pPr>
        <w:pStyle w:val="Heading2"/>
      </w:pPr>
      <w:r>
        <w:t>rdf:type</w:t>
      </w:r>
    </w:p>
    <w:p>
      <w:r>
        <w:t>owl:AnnotationProperty</w:t>
      </w:r>
    </w:p>
    <w:p>
      <w:pPr>
        <w:pStyle w:val="Heading2"/>
      </w:pPr>
      <w:r>
        <w:t>rdfs:comment</w:t>
      </w:r>
    </w:p>
    <w:p>
      <w:r>
        <w:t>When the prov-o term does not have a definition drawn from prov-dm, and the prov-o editor provides one.</w:t>
      </w:r>
    </w:p>
    <w:p>
      <w:pPr>
        <w:pStyle w:val="Heading2"/>
      </w:pPr>
      <w:r>
        <w:t>rdfs:isDefinedBy</w:t>
      </w:r>
    </w:p>
    <w:p>
      <w:r>
        <w:t>prov:</w:t>
      </w:r>
    </w:p>
    <w:p>
      <w:pPr>
        <w:pStyle w:val="Heading2"/>
      </w:pPr>
      <w:r>
        <w:t>rdfs:subPropertyOf</w:t>
      </w:r>
    </w:p>
    <w:p>
      <w:r>
        <w:t>prov:definition</w:t>
      </w:r>
    </w:p>
    <w:p>
      <w:pPr>
        <w:pStyle w:val="Heading1"/>
      </w:pPr>
      <w:r>
        <w:t>prov:hadUsage</w:t>
      </w:r>
    </w:p>
    <w:p>
      <w:pPr>
        <w:pStyle w:val="Heading2"/>
      </w:pPr>
      <w:r>
        <w:t>rdf:type</w:t>
      </w:r>
    </w:p>
    <w:p>
      <w:r>
        <w:t>owl:ObjectProperty</w:t>
      </w:r>
    </w:p>
    <w:p>
      <w:pPr>
        <w:pStyle w:val="Heading2"/>
      </w:pPr>
      <w:r>
        <w:t>rdfs:comment</w:t>
      </w:r>
    </w:p>
    <w:p>
      <w:r>
        <w:t>The _optional_ Usage involved in an Entity's Derivation.</w:t>
      </w:r>
    </w:p>
    <w:p>
      <w:pPr>
        <w:pStyle w:val="Heading2"/>
      </w:pPr>
      <w:r>
        <w:t>rdfs:isDefinedBy</w:t>
      </w:r>
    </w:p>
    <w:p>
      <w:r>
        <w:t>prov:</w:t>
      </w:r>
    </w:p>
    <w:p>
      <w:pPr>
        <w:pStyle w:val="Heading2"/>
      </w:pPr>
      <w:r>
        <w:t>rdfs:label</w:t>
      </w:r>
    </w:p>
    <w:p>
      <w:r>
        <w:t>hadUsage</w:t>
      </w:r>
    </w:p>
    <w:p>
      <w:pPr>
        <w:pStyle w:val="Heading2"/>
      </w:pPr>
      <w:r>
        <w:t>prov:category</w:t>
      </w:r>
    </w:p>
    <w:p>
      <w:r>
        <w:t>qualified</w:t>
      </w:r>
    </w:p>
    <w:p>
      <w:pPr>
        <w:pStyle w:val="Heading2"/>
      </w:pPr>
      <w:r>
        <w:t>prov:component</w:t>
      </w:r>
    </w:p>
    <w:p>
      <w:r>
        <w:t>derivations</w:t>
      </w:r>
    </w:p>
    <w:p>
      <w:pPr>
        <w:pStyle w:val="Heading2"/>
      </w:pPr>
      <w:r>
        <w:t>prov:inverse</w:t>
      </w:r>
    </w:p>
    <w:p>
      <w:r>
        <w:t>wasUsedInDerivation</w:t>
      </w:r>
    </w:p>
    <w:p>
      <w:pPr>
        <w:pStyle w:val="Heading2"/>
      </w:pPr>
      <w:r>
        <w:t>prov:sharesDefinitionWith</w:t>
      </w:r>
    </w:p>
    <w:p>
      <w:r>
        <w:t>prov:Usage</w:t>
      </w:r>
    </w:p>
    <w:p>
      <w:pPr>
        <w:pStyle w:val="Heading1"/>
      </w:pPr>
      <w:r>
        <w:t>prov:has_anchor</w:t>
      </w:r>
    </w:p>
    <w:p>
      <w:pPr>
        <w:pStyle w:val="Heading2"/>
      </w:pPr>
      <w:r>
        <w:t>rdf:type</w:t>
      </w:r>
    </w:p>
    <w:p>
      <w:r>
        <w:t>owl:ObjectProperty</w:t>
      </w:r>
    </w:p>
    <w:p>
      <w:pPr>
        <w:pStyle w:val="Heading2"/>
      </w:pPr>
      <w:r>
        <w:t>rdfs:comment</w:t>
      </w:r>
    </w:p>
    <w:p>
      <w:r>
        <w:t>Indicates anchor URI for a potentially dynamic resource instance.</w:t>
      </w:r>
    </w:p>
    <w:p>
      <w:pPr>
        <w:pStyle w:val="Heading2"/>
      </w:pPr>
      <w:r>
        <w:t>rdfs:isDefinedBy</w:t>
      </w:r>
    </w:p>
    <w:p>
      <w:r>
        <w:t>http://www.w3.org/ns/prov-aq#</w:t>
      </w:r>
    </w:p>
    <w:p>
      <w:pPr>
        <w:pStyle w:val="Heading2"/>
      </w:pPr>
      <w:r>
        <w:t>rdfs:label</w:t>
      </w:r>
    </w:p>
    <w:p>
      <w:r>
        <w:t>has_anchor</w:t>
      </w:r>
    </w:p>
    <w:p>
      <w:pPr>
        <w:pStyle w:val="Heading2"/>
      </w:pPr>
      <w:r>
        <w:t>prov:aq</w:t>
      </w:r>
    </w:p>
    <w:p>
      <w:r>
        <w:t>http://www.w3.org/TR/2013/NOTE-prov-aq-20130430/#resource-represented-as-html</w:t>
      </w:r>
    </w:p>
    <w:p>
      <w:pPr>
        <w:pStyle w:val="Heading2"/>
      </w:pPr>
      <w:r>
        <w:t>prov:category</w:t>
      </w:r>
    </w:p>
    <w:p>
      <w:r>
        <w:t>access-and-query</w:t>
      </w:r>
    </w:p>
    <w:p>
      <w:pPr>
        <w:pStyle w:val="Heading2"/>
      </w:pPr>
      <w:r>
        <w:t>prov:inverse</w:t>
      </w:r>
    </w:p>
    <w:p>
      <w:r>
        <w:t>anchorOf</w:t>
      </w:r>
    </w:p>
    <w:p>
      <w:pPr>
        <w:pStyle w:val="Heading1"/>
      </w:pPr>
      <w:r>
        <w:t>prov:has_provenance</w:t>
      </w:r>
    </w:p>
    <w:p>
      <w:pPr>
        <w:pStyle w:val="Heading2"/>
      </w:pPr>
      <w:r>
        <w:t>rdf:type</w:t>
      </w:r>
    </w:p>
    <w:p>
      <w:r>
        <w:t>owl:ObjectProperty</w:t>
      </w:r>
    </w:p>
    <w:p>
      <w:pPr>
        <w:pStyle w:val="Heading2"/>
      </w:pPr>
      <w:r>
        <w:t>rdfs:comment</w:t>
      </w:r>
    </w:p>
    <w:p>
      <w:r>
        <w:t>Indicates a provenance-URI for a resource; the resource identified by this property presents a provenance record about its subject or anchor resource.</w:t>
      </w:r>
    </w:p>
    <w:p>
      <w:pPr>
        <w:pStyle w:val="Heading2"/>
      </w:pPr>
      <w:r>
        <w:t>rdfs:isDefinedBy</w:t>
      </w:r>
    </w:p>
    <w:p>
      <w:r>
        <w:t>http://www.w3.org/ns/prov-aq#</w:t>
      </w:r>
    </w:p>
    <w:p>
      <w:pPr>
        <w:pStyle w:val="Heading2"/>
      </w:pPr>
      <w:r>
        <w:t>rdfs:label</w:t>
      </w:r>
    </w:p>
    <w:p>
      <w:r>
        <w:t>has_provenance</w:t>
      </w:r>
    </w:p>
    <w:p>
      <w:pPr>
        <w:pStyle w:val="Heading2"/>
      </w:pPr>
      <w:r>
        <w:t>prov:aq</w:t>
      </w:r>
    </w:p>
    <w:p>
      <w:r>
        <w:t>http://www.w3.org/TR/2013/NOTE-prov-aq-20130430/#resource-represented-as-html</w:t>
      </w:r>
    </w:p>
    <w:p>
      <w:pPr>
        <w:pStyle w:val="Heading2"/>
      </w:pPr>
      <w:r>
        <w:t>prov:category</w:t>
      </w:r>
    </w:p>
    <w:p>
      <w:r>
        <w:t>access-and-query</w:t>
      </w:r>
    </w:p>
    <w:p>
      <w:pPr>
        <w:pStyle w:val="Heading2"/>
      </w:pPr>
      <w:r>
        <w:t>prov:inverse</w:t>
      </w:r>
    </w:p>
    <w:p>
      <w:r>
        <w:t>provenanceOf</w:t>
      </w:r>
    </w:p>
    <w:p>
      <w:pPr>
        <w:pStyle w:val="Heading1"/>
      </w:pPr>
      <w:r>
        <w:t>prov:has_query_service</w:t>
      </w:r>
    </w:p>
    <w:p>
      <w:pPr>
        <w:pStyle w:val="Heading2"/>
      </w:pPr>
      <w:r>
        <w:t>rdf:type</w:t>
      </w:r>
    </w:p>
    <w:p>
      <w:r>
        <w:t>owl:ObjectProperty</w:t>
      </w:r>
    </w:p>
    <w:p>
      <w:pPr>
        <w:pStyle w:val="Heading2"/>
      </w:pPr>
      <w:r>
        <w:t>rdfs:comment</w:t>
      </w:r>
    </w:p>
    <w:p>
      <w:r>
        <w:t>Indicates a provenance query service that can access provenance related to its subject or anchor resource.</w:t>
      </w:r>
    </w:p>
    <w:p>
      <w:pPr>
        <w:pStyle w:val="Heading2"/>
      </w:pPr>
      <w:r>
        <w:t>rdfs:isDefinedBy</w:t>
      </w:r>
    </w:p>
    <w:p>
      <w:r>
        <w:t>http://www.w3.org/ns/prov-aq#</w:t>
      </w:r>
    </w:p>
    <w:p>
      <w:pPr>
        <w:pStyle w:val="Heading2"/>
      </w:pPr>
      <w:r>
        <w:t>rdfs:label</w:t>
      </w:r>
    </w:p>
    <w:p>
      <w:r>
        <w:t>hasProvenanceService</w:t>
      </w:r>
    </w:p>
    <w:p>
      <w:pPr>
        <w:pStyle w:val="Heading2"/>
      </w:pPr>
      <w:r>
        <w:t>prov:aq</w:t>
      </w:r>
    </w:p>
    <w:p>
      <w:r>
        <w:t>http://www.w3.org/TR/2013/NOTE-prov-aq-20130430/</w:t>
      </w:r>
    </w:p>
    <w:p>
      <w:pPr>
        <w:pStyle w:val="Heading2"/>
      </w:pPr>
      <w:r>
        <w:t>prov:category</w:t>
      </w:r>
    </w:p>
    <w:p>
      <w:r>
        <w:t>access-and-query</w:t>
      </w:r>
    </w:p>
    <w:p>
      <w:pPr>
        <w:pStyle w:val="Heading2"/>
      </w:pPr>
      <w:r>
        <w:t>prov:inverse</w:t>
      </w:r>
    </w:p>
    <w:p>
      <w:r>
        <w:t>provenanceQueryServiceOf</w:t>
      </w:r>
    </w:p>
    <w:p>
      <w:pPr>
        <w:pStyle w:val="Heading1"/>
      </w:pPr>
      <w:r>
        <w:t>prov:inverse</w:t>
      </w:r>
    </w:p>
    <w:p>
      <w:pPr>
        <w:pStyle w:val="Heading2"/>
      </w:pPr>
      <w:r>
        <w:t>rdf:type</w:t>
      </w:r>
    </w:p>
    <w:p>
      <w:r>
        <w:t>owl:AnnotationProperty</w:t>
      </w:r>
    </w:p>
    <w:p>
      <w:pPr>
        <w:pStyle w:val="Heading2"/>
      </w:pPr>
      <w:r>
        <w:t>rdfs:comment</w:t>
      </w:r>
    </w:p>
    <w:p>
      <w:r>
        <w:t>PROV-O does not define all property inverses. The directionalities defined in PROV-O should be given preference over those not defined. However, if users wish to name the inverse of a PROV-O property, the local name given by prov:inverse should be used.</w:t>
      </w:r>
    </w:p>
    <w:p>
      <w:pPr>
        <w:pStyle w:val="Heading2"/>
      </w:pPr>
      <w:r>
        <w:t>rdfs:isDefinedBy</w:t>
      </w:r>
    </w:p>
    <w:p>
      <w:r>
        <w:t>prov:</w:t>
      </w:r>
    </w:p>
    <w:p>
      <w:pPr>
        <w:pStyle w:val="Heading2"/>
      </w:pPr>
      <w:r>
        <w:t>rdfs:seeAlso</w:t>
      </w:r>
    </w:p>
    <w:p>
      <w:r>
        <w:t>ns2:names-of-inverse-properties</w:t>
      </w:r>
    </w:p>
    <w:p>
      <w:pPr>
        <w:pStyle w:val="Heading1"/>
      </w:pPr>
      <w:r>
        <w:t>prov:n</w:t>
      </w:r>
    </w:p>
    <w:p>
      <w:pPr>
        <w:pStyle w:val="Heading2"/>
      </w:pPr>
      <w:r>
        <w:t>rdf:type</w:t>
      </w:r>
    </w:p>
    <w:p>
      <w:r>
        <w:t>owl:AnnotationProperty</w:t>
      </w:r>
    </w:p>
    <w:p>
      <w:pPr>
        <w:pStyle w:val="Heading2"/>
      </w:pPr>
      <w:r>
        <w:t>rdfs:comment</w:t>
      </w:r>
    </w:p>
    <w:p>
      <w:r>
        <w:t>A reference to the principal section of the PROV-M document that describes this concept.</w:t>
      </w:r>
    </w:p>
    <w:p>
      <w:pPr>
        <w:pStyle w:val="Heading2"/>
      </w:pPr>
      <w:r>
        <w:t>rdfs:isDefinedBy</w:t>
      </w:r>
    </w:p>
    <w:p>
      <w:r>
        <w:t>prov:</w:t>
      </w:r>
    </w:p>
    <w:p>
      <w:pPr>
        <w:pStyle w:val="Heading2"/>
      </w:pPr>
      <w:r>
        <w:t>rdfs:subPropertyOf</w:t>
      </w:r>
    </w:p>
    <w:p>
      <w:r>
        <w:t>rdfs:seeAlso</w:t>
      </w:r>
    </w:p>
    <w:p>
      <w:pPr>
        <w:pStyle w:val="Heading1"/>
      </w:pPr>
      <w:r>
        <w:t>prov:pingback</w:t>
      </w:r>
    </w:p>
    <w:p>
      <w:pPr>
        <w:pStyle w:val="Heading2"/>
      </w:pPr>
      <w:r>
        <w:t>rdf:type</w:t>
      </w:r>
    </w:p>
    <w:p>
      <w:r>
        <w:t>owl:ObjectProperty</w:t>
      </w:r>
    </w:p>
    <w:p>
      <w:pPr>
        <w:pStyle w:val="Heading2"/>
      </w:pPr>
      <w:r>
        <w:t>rdfs:comment</w:t>
      </w:r>
    </w:p>
    <w:p>
      <w:r>
        <w:t>Relates a resource to a provenance pingback service that may receive additional provenance links about the resource.</w:t>
      </w:r>
    </w:p>
    <w:p>
      <w:pPr>
        <w:pStyle w:val="Heading2"/>
      </w:pPr>
      <w:r>
        <w:t>rdfs:isDefinedBy</w:t>
      </w:r>
    </w:p>
    <w:p>
      <w:r>
        <w:t>http://www.w3.org/ns/prov-aq#</w:t>
      </w:r>
    </w:p>
    <w:p>
      <w:pPr>
        <w:pStyle w:val="Heading2"/>
      </w:pPr>
      <w:r>
        <w:t>rdfs:label</w:t>
      </w:r>
    </w:p>
    <w:p>
      <w:r>
        <w:t>provenance pingback</w:t>
      </w:r>
    </w:p>
    <w:p>
      <w:pPr>
        <w:pStyle w:val="Heading2"/>
      </w:pPr>
      <w:r>
        <w:t>prov:aq</w:t>
      </w:r>
    </w:p>
    <w:p>
      <w:r>
        <w:t>http://www.w3.org/TR/2013/NOTE-prov-aq-20130430/#provenance-pingback</w:t>
      </w:r>
    </w:p>
    <w:p>
      <w:pPr>
        <w:pStyle w:val="Heading2"/>
      </w:pPr>
      <w:r>
        <w:t>prov:category</w:t>
      </w:r>
    </w:p>
    <w:p>
      <w:r>
        <w:t>access-and-query</w:t>
      </w:r>
    </w:p>
    <w:p>
      <w:pPr>
        <w:pStyle w:val="Heading1"/>
      </w:pPr>
      <w:r>
        <w:t>prov:provenanceUriTemplate</w:t>
      </w:r>
    </w:p>
    <w:p>
      <w:pPr>
        <w:pStyle w:val="Heading2"/>
      </w:pPr>
      <w:r>
        <w:t>rdf:type</w:t>
      </w:r>
    </w:p>
    <w:p>
      <w:r>
        <w:t>owl:DatatypeProperty</w:t>
      </w:r>
    </w:p>
    <w:p>
      <w:pPr>
        <w:pStyle w:val="Heading2"/>
      </w:pPr>
      <w:r>
        <w:t>rdfs:comment</w:t>
      </w:r>
    </w:p>
    <w:p>
      <w:r>
        <w:t>Relates a provenance service to a URI template string for constructing provenance-URIs.</w:t>
      </w:r>
    </w:p>
    <w:p>
      <w:pPr>
        <w:pStyle w:val="Heading2"/>
      </w:pPr>
      <w:r>
        <w:t>rdfs:isDefinedBy</w:t>
      </w:r>
    </w:p>
    <w:p>
      <w:r>
        <w:t>http://www.w3.org/ns/prov-aq#</w:t>
      </w:r>
    </w:p>
    <w:p>
      <w:pPr>
        <w:pStyle w:val="Heading2"/>
      </w:pPr>
      <w:r>
        <w:t>rdfs:label</w:t>
      </w:r>
    </w:p>
    <w:p>
      <w:r>
        <w:t>provenanceUriTemplate</w:t>
      </w:r>
    </w:p>
    <w:p>
      <w:pPr>
        <w:pStyle w:val="Heading2"/>
      </w:pPr>
      <w:r>
        <w:t>prov:aq</w:t>
      </w:r>
    </w:p>
    <w:p>
      <w:r>
        <w:t>http://www.w3.org/TR/2013/NOTE-prov-aq-20130430/</w:t>
      </w:r>
    </w:p>
    <w:p>
      <w:pPr>
        <w:pStyle w:val="Heading2"/>
      </w:pPr>
      <w:r>
        <w:t>prov:category</w:t>
      </w:r>
    </w:p>
    <w:p>
      <w:r>
        <w:t>access-and-query</w:t>
      </w:r>
    </w:p>
    <w:p>
      <w:pPr>
        <w:pStyle w:val="Heading1"/>
      </w:pPr>
      <w:r>
        <w:t>prov:qualifiedForm</w:t>
      </w:r>
    </w:p>
    <w:p>
      <w:pPr>
        <w:pStyle w:val="Heading2"/>
      </w:pPr>
      <w:r>
        <w:t>rdf:type</w:t>
      </w:r>
    </w:p>
    <w:p>
      <w:r>
        <w:t>owl:AnnotationProperty</w:t>
      </w:r>
    </w:p>
    <w:p>
      <w:pPr>
        <w:pStyle w:val="Heading2"/>
      </w:pPr>
      <w:r>
        <w:t>rdfs:comment</w:t>
      </w:r>
    </w:p>
    <w:p>
      <w:r>
        <w:t xml:space="preserve">This annotation property links a subproperty of prov:wasInfluencedBy with the subclass of prov:Influence and the qualifying property that are used to qualify it. </w:t>
        <w:br/>
        <w:br/>
        <w:t>Example annotation:</w:t>
        <w:br/>
        <w:br/>
        <w:t xml:space="preserve">    prov:wasGeneratedBy prov:qualifiedForm prov:qualifiedGeneration, prov:Generation .</w:t>
        <w:br/>
        <w:br/>
        <w:t>Then this unqualified assertion:</w:t>
        <w:br/>
        <w:br/>
        <w:t xml:space="preserve">    :entity1 prov:wasGeneratedBy :activity1 .</w:t>
        <w:br/>
        <w:br/>
        <w:t>can be qualified by adding:</w:t>
        <w:br/>
        <w:br/>
        <w:t xml:space="preserve">   :entity1 prov:qualifiedGeneration :entity1Gen .</w:t>
        <w:br/>
        <w:t xml:space="preserve">   :entity1Gen </w:t>
        <w:br/>
        <w:t xml:space="preserve">       a prov:Generation, prov:Influence;</w:t>
        <w:br/>
        <w:t xml:space="preserve">       prov:activity :activity1;</w:t>
        <w:br/>
        <w:t xml:space="preserve">       :customValue 1337 .</w:t>
        <w:br/>
        <w:br/>
        <w:t>Note how the value of the unqualified influence (prov:wasGeneratedBy :activity1) is mirrored as the value of the prov:activity (or prov:entity, or prov:agent) property on the influence class.</w:t>
      </w:r>
    </w:p>
    <w:p>
      <w:pPr>
        <w:pStyle w:val="Heading2"/>
      </w:pPr>
      <w:r>
        <w:t>rdfs:isDefinedBy</w:t>
      </w:r>
    </w:p>
    <w:p>
      <w:r>
        <w:t>prov:</w:t>
      </w:r>
    </w:p>
    <w:p>
      <w:pPr>
        <w:pStyle w:val="Heading2"/>
      </w:pPr>
      <w:r>
        <w:t>rdfs:subPropertyOf</w:t>
      </w:r>
    </w:p>
    <w:p>
      <w:r>
        <w:t>rdfs:seeAlso</w:t>
      </w:r>
    </w:p>
    <w:p>
      <w:pPr>
        <w:pStyle w:val="Heading1"/>
      </w:pPr>
      <w:r>
        <w:t>prov:sharesDefinitionWith</w:t>
      </w:r>
    </w:p>
    <w:p>
      <w:pPr>
        <w:pStyle w:val="Heading2"/>
      </w:pPr>
      <w:r>
        <w:t>rdf:type</w:t>
      </w:r>
    </w:p>
    <w:p>
      <w:r>
        <w:t>owl:AnnotationProperty</w:t>
      </w:r>
    </w:p>
    <w:p>
      <w:pPr>
        <w:pStyle w:val="Heading2"/>
      </w:pPr>
      <w:r>
        <w:t>rdfs:isDefinedBy</w:t>
      </w:r>
    </w:p>
    <w:p>
      <w:r>
        <w:t>prov:</w:t>
      </w:r>
    </w:p>
    <w:p>
      <w:pPr>
        <w:pStyle w:val="Heading2"/>
      </w:pPr>
      <w:r>
        <w:t>rdfs:subPropertyOf</w:t>
      </w:r>
    </w:p>
    <w:p>
      <w:r>
        <w:t>rdfs:seeAlso</w:t>
      </w:r>
    </w:p>
    <w:p>
      <w:pPr>
        <w:pStyle w:val="Heading1"/>
      </w:pPr>
      <w:r>
        <w:t>prov:specializationOf</w:t>
      </w:r>
    </w:p>
    <w:p>
      <w:pPr>
        <w:pStyle w:val="Heading2"/>
      </w:pPr>
      <w:r>
        <w:t>rdf:type</w:t>
      </w:r>
    </w:p>
    <w:p>
      <w:r>
        <w:t>owl:ObjectProperty</w:t>
      </w:r>
    </w:p>
    <w:p>
      <w:pPr>
        <w:pStyle w:val="Heading2"/>
      </w:pPr>
      <w:r>
        <w:t>rdfs:isDefinedBy</w:t>
      </w:r>
    </w:p>
    <w:p>
      <w:r>
        <w:t>prov:</w:t>
      </w:r>
    </w:p>
    <w:p>
      <w:pPr>
        <w:pStyle w:val="Heading2"/>
      </w:pPr>
      <w:r>
        <w:t>rdfs:label</w:t>
      </w:r>
    </w:p>
    <w:p>
      <w:r>
        <w:t>specializationOf</w:t>
      </w:r>
    </w:p>
    <w:p>
      <w:pPr>
        <w:pStyle w:val="Heading2"/>
      </w:pPr>
      <w:r>
        <w:t>rdfs:seeAlso</w:t>
      </w:r>
    </w:p>
    <w:p>
      <w:r>
        <w:t>prov:alternateOf</w:t>
      </w:r>
    </w:p>
    <w:p>
      <w:pPr>
        <w:pStyle w:val="Heading2"/>
      </w:pPr>
      <w:r>
        <w:t>rdfs:subPropertyOf</w:t>
      </w:r>
    </w:p>
    <w:p>
      <w:r>
        <w:t>owl:topObjectProperty</w:t>
      </w:r>
    </w:p>
    <w:p>
      <w:pPr>
        <w:pStyle w:val="Heading2"/>
      </w:pPr>
      <w:r>
        <w:t>prov:category</w:t>
      </w:r>
    </w:p>
    <w:p>
      <w:r>
        <w:t>expanded</w:t>
      </w:r>
    </w:p>
    <w:p>
      <w:pPr>
        <w:pStyle w:val="Heading2"/>
      </w:pPr>
      <w:r>
        <w:t>prov:component</w:t>
      </w:r>
    </w:p>
    <w:p>
      <w:r>
        <w:t>alternate</w:t>
      </w:r>
    </w:p>
    <w:p>
      <w:pPr>
        <w:pStyle w:val="Heading2"/>
      </w:pPr>
      <w:r>
        <w:t>prov:constraints</w:t>
      </w:r>
    </w:p>
    <w:p>
      <w:r>
        <w:t>http://www.w3.org/TR/2012/WD-prov-dm-20120703/prov-constraints.html#prov-dm-constraints-fig</w:t>
      </w:r>
    </w:p>
    <w:p>
      <w:pPr>
        <w:pStyle w:val="Heading2"/>
      </w:pPr>
      <w:r>
        <w:t>prov:definition</w:t>
      </w:r>
    </w:p>
    <w:p>
      <w:r>
        <w:t>An entity that is a specialization of another shares all aspects of the latter, and additionally presents more specific aspects of the same thing as the latter. In particular, the lifetime of the entity being specialized contains that of any specialization. Examples of aspects include a time period, an abstraction, and a context associated with the entity.</w:t>
      </w:r>
    </w:p>
    <w:p>
      <w:pPr>
        <w:pStyle w:val="Heading2"/>
      </w:pPr>
      <w:r>
        <w:t>prov:dm</w:t>
      </w:r>
    </w:p>
    <w:p>
      <w:r>
        <w:t>http://www.w3.org/TR/2012/WD-prov-dm-20120703/prov-dm.html#term-specialization</w:t>
      </w:r>
    </w:p>
    <w:p>
      <w:pPr>
        <w:pStyle w:val="Heading2"/>
      </w:pPr>
      <w:r>
        <w:t>prov:inverse</w:t>
      </w:r>
    </w:p>
    <w:p>
      <w:r>
        <w:t>generalizationOf</w:t>
      </w:r>
    </w:p>
    <w:p>
      <w:pPr>
        <w:pStyle w:val="Heading2"/>
      </w:pPr>
      <w:r>
        <w:t>prov:n</w:t>
      </w:r>
    </w:p>
    <w:p>
      <w:r>
        <w:t>http://www.w3.org/TR/2012/WD-prov-dm-20120703/prov-n.html#expression-specialization</w:t>
      </w:r>
    </w:p>
    <w:p>
      <w:pPr>
        <w:pStyle w:val="Heading1"/>
      </w:pPr>
      <w:r>
        <w:t>prov:todo</w:t>
      </w:r>
    </w:p>
    <w:p>
      <w:pPr>
        <w:pStyle w:val="Heading2"/>
      </w:pPr>
      <w:r>
        <w:t>rdf:type</w:t>
      </w:r>
    </w:p>
    <w:p>
      <w:r>
        <w:t>owl:AnnotationProperty</w:t>
      </w:r>
    </w:p>
    <w:p>
      <w:pPr>
        <w:pStyle w:val="Heading1"/>
      </w:pPr>
      <w:r>
        <w:t>prov:unqualifiedForm</w:t>
      </w:r>
    </w:p>
    <w:p>
      <w:pPr>
        <w:pStyle w:val="Heading2"/>
      </w:pPr>
      <w:r>
        <w:t>rdf:type</w:t>
      </w:r>
    </w:p>
    <w:p>
      <w:r>
        <w:t>owl:AnnotationProperty</w:t>
      </w:r>
    </w:p>
    <w:p>
      <w:pPr>
        <w:pStyle w:val="Heading2"/>
      </w:pPr>
      <w:r>
        <w:t>rdfs:comment</w:t>
      </w:r>
    </w:p>
    <w:p>
      <w:r>
        <w:t>Classes and properties used to qualify relationships are annotated with prov:unqualifiedForm to indicate the property used to assert an unqualified provenance relation.</w:t>
      </w:r>
    </w:p>
    <w:p>
      <w:pPr>
        <w:pStyle w:val="Heading2"/>
      </w:pPr>
      <w:r>
        <w:t>rdfs:isDefinedBy</w:t>
      </w:r>
    </w:p>
    <w:p>
      <w:r>
        <w:t>prov:</w:t>
      </w:r>
    </w:p>
    <w:p>
      <w:pPr>
        <w:pStyle w:val="Heading2"/>
      </w:pPr>
      <w:r>
        <w:t>rdfs:subPropertyOf</w:t>
      </w:r>
    </w:p>
    <w:p>
      <w:r>
        <w:t>rdfs:seeAlso</w:t>
      </w:r>
    </w:p>
    <w:p>
      <w:pPr>
        <w:pStyle w:val="Heading1"/>
      </w:pPr>
      <w:r>
        <w:t>http://www.w3.org/ns/prov-aq#</w:t>
      </w:r>
    </w:p>
    <w:p>
      <w:pPr>
        <w:pStyle w:val="Heading2"/>
      </w:pPr>
      <w:r>
        <w:t>rdf:type</w:t>
      </w:r>
    </w:p>
    <w:p>
      <w:r>
        <w:t>owl:Ontology</w:t>
      </w:r>
    </w:p>
    <w:p>
      <w:pPr>
        <w:pStyle w:val="Heading2"/>
      </w:pPr>
      <w:r>
        <w:t>rdfs:comment</w:t>
      </w:r>
    </w:p>
    <w:p>
      <w:r>
        <w:t xml:space="preserve">This document is published by the Provenance Working Group (http://www.w3.org/2011/prov/wiki/Main_Page). </w:t>
        <w:br/>
        <w:br/>
        <w:t>If you wish to make comments regarding this document, please send them to public-prov-comments@w3.org (subscribe public-prov-comments-request@w3.org, archives http://lists.w3.org/Archives/Public/public-prov-comments/). All feedback is welcome.</w:t>
      </w:r>
    </w:p>
    <w:p>
      <w:r>
        <w:t>0.2</w:t>
      </w:r>
    </w:p>
    <w:p>
      <w:pPr>
        <w:pStyle w:val="Heading2"/>
      </w:pPr>
      <w:r>
        <w:t>rdfs:label</w:t>
      </w:r>
    </w:p>
    <w:p>
      <w:r>
        <w:t>PROV Access and Query Ontology</w:t>
      </w:r>
    </w:p>
    <w:p>
      <w:pPr>
        <w:pStyle w:val="Heading2"/>
      </w:pPr>
      <w:r>
        <w:t>rdfs:seeAlso</w:t>
      </w:r>
    </w:p>
    <w:p>
      <w:r>
        <w:t>prov:</w:t>
      </w:r>
    </w:p>
    <w:p>
      <w:r>
        <w:t>http://www.w3.org/TR/prov-aq/</w:t>
      </w:r>
    </w:p>
    <w:p>
      <w:pPr>
        <w:pStyle w:val="Heading2"/>
      </w:pPr>
      <w:r>
        <w:t>owl:versionIRI</w:t>
      </w:r>
    </w:p>
    <w:p>
      <w:r>
        <w:t>http://www.w3.org/TR/2013/NOTE-prov-aq-20130430/</w:t>
      </w:r>
    </w:p>
    <w:p>
      <w:pPr>
        <w:pStyle w:val="Heading1"/>
      </w:pPr>
      <w:r>
        <w:t>prov:Accept</w:t>
      </w:r>
    </w:p>
    <w:p>
      <w:pPr>
        <w:pStyle w:val="Heading2"/>
      </w:pPr>
      <w:r>
        <w:t>rdf:type</w:t>
      </w:r>
    </w:p>
    <w:p>
      <w:r>
        <w:t>owl:Class</w:t>
      </w:r>
    </w:p>
    <w:p>
      <w:pPr>
        <w:pStyle w:val="Heading2"/>
      </w:pPr>
      <w:r>
        <w:t>rdfs:isDefinedBy</w:t>
      </w:r>
    </w:p>
    <w:p>
      <w:r>
        <w:t>http://www.w3.org/ns/prov-dc#</w:t>
      </w:r>
    </w:p>
    <w:p>
      <w:pPr>
        <w:pStyle w:val="Heading2"/>
      </w:pPr>
      <w:r>
        <w:t>rdfs:label</w:t>
      </w:r>
    </w:p>
    <w:p>
      <w:r>
        <w:t>Accept</w:t>
      </w:r>
    </w:p>
    <w:p>
      <w:pPr>
        <w:pStyle w:val="Heading2"/>
      </w:pPr>
      <w:r>
        <w:t>rdfs:subClassOf</w:t>
      </w:r>
    </w:p>
    <w:p>
      <w:r>
        <w:t>prov:Activity</w:t>
      </w:r>
    </w:p>
    <w:p>
      <w:pPr>
        <w:pStyle w:val="Heading2"/>
      </w:pPr>
      <w:r>
        <w:t>prov:definition</w:t>
      </w:r>
    </w:p>
    <w:p>
      <w:r>
        <w:t>Activity that identifies the acceptance of a resource (e.g., an article in a conference)</w:t>
      </w:r>
    </w:p>
    <w:p>
      <w:pPr>
        <w:pStyle w:val="Heading1"/>
      </w:pPr>
      <w:r>
        <w:t>prov:Contribute</w:t>
      </w:r>
    </w:p>
    <w:p>
      <w:pPr>
        <w:pStyle w:val="Heading2"/>
      </w:pPr>
      <w:r>
        <w:t>rdf:type</w:t>
      </w:r>
    </w:p>
    <w:p>
      <w:r>
        <w:t>owl:Class</w:t>
      </w:r>
    </w:p>
    <w:p>
      <w:pPr>
        <w:pStyle w:val="Heading2"/>
      </w:pPr>
      <w:r>
        <w:t>rdfs:isDefinedBy</w:t>
      </w:r>
    </w:p>
    <w:p>
      <w:r>
        <w:t>http://www.w3.org/ns/prov-dc#</w:t>
      </w:r>
    </w:p>
    <w:p>
      <w:pPr>
        <w:pStyle w:val="Heading2"/>
      </w:pPr>
      <w:r>
        <w:t>rdfs:label</w:t>
      </w:r>
    </w:p>
    <w:p>
      <w:r>
        <w:t>Contribute</w:t>
      </w:r>
    </w:p>
    <w:p>
      <w:pPr>
        <w:pStyle w:val="Heading2"/>
      </w:pPr>
      <w:r>
        <w:t>rdfs:subClassOf</w:t>
      </w:r>
    </w:p>
    <w:p>
      <w:r>
        <w:t>prov:Activity</w:t>
      </w:r>
    </w:p>
    <w:p>
      <w:pPr>
        <w:pStyle w:val="Heading2"/>
      </w:pPr>
      <w:r>
        <w:t>prov:definition</w:t>
      </w:r>
    </w:p>
    <w:p>
      <w:r>
        <w:t>Activity that identifies any contribution of an agent to a resource.</w:t>
      </w:r>
    </w:p>
    <w:p>
      <w:pPr>
        <w:pStyle w:val="Heading1"/>
      </w:pPr>
      <w:r>
        <w:t>prov:Contributor</w:t>
      </w:r>
    </w:p>
    <w:p>
      <w:pPr>
        <w:pStyle w:val="Heading2"/>
      </w:pPr>
      <w:r>
        <w:t>rdf:type</w:t>
      </w:r>
    </w:p>
    <w:p>
      <w:r>
        <w:t>owl:Class</w:t>
      </w:r>
    </w:p>
    <w:p>
      <w:pPr>
        <w:pStyle w:val="Heading2"/>
      </w:pPr>
      <w:r>
        <w:t>rdfs:isDefinedBy</w:t>
      </w:r>
    </w:p>
    <w:p>
      <w:r>
        <w:t>http://www.w3.org/ns/prov-dc#</w:t>
      </w:r>
    </w:p>
    <w:p>
      <w:pPr>
        <w:pStyle w:val="Heading2"/>
      </w:pPr>
      <w:r>
        <w:t>rdfs:label</w:t>
      </w:r>
    </w:p>
    <w:p>
      <w:r>
        <w:t>Contributor</w:t>
      </w:r>
    </w:p>
    <w:p>
      <w:pPr>
        <w:pStyle w:val="Heading2"/>
      </w:pPr>
      <w:r>
        <w:t>rdfs:subClassOf</w:t>
      </w:r>
    </w:p>
    <w:p>
      <w:r>
        <w:t>prov:Role</w:t>
      </w:r>
    </w:p>
    <w:p>
      <w:pPr>
        <w:pStyle w:val="Heading2"/>
      </w:pPr>
      <w:r>
        <w:t>prov:definition</w:t>
      </w:r>
    </w:p>
    <w:p>
      <w:r>
        <w:t>Role with the function of having responsibility for making contributions to a resource. The Agent assigned to this role is associated with a Modify or Create Activities</w:t>
      </w:r>
    </w:p>
    <w:p>
      <w:pPr>
        <w:pStyle w:val="Heading1"/>
      </w:pPr>
      <w:r>
        <w:t>prov:Copyright</w:t>
      </w:r>
    </w:p>
    <w:p>
      <w:pPr>
        <w:pStyle w:val="Heading2"/>
      </w:pPr>
      <w:r>
        <w:t>rdf:type</w:t>
      </w:r>
    </w:p>
    <w:p>
      <w:r>
        <w:t>owl:Class</w:t>
      </w:r>
    </w:p>
    <w:p>
      <w:pPr>
        <w:pStyle w:val="Heading2"/>
      </w:pPr>
      <w:r>
        <w:t>rdfs:isDefinedBy</w:t>
      </w:r>
    </w:p>
    <w:p>
      <w:r>
        <w:t>http://www.w3.org/ns/prov-dc#</w:t>
      </w:r>
    </w:p>
    <w:p>
      <w:pPr>
        <w:pStyle w:val="Heading2"/>
      </w:pPr>
      <w:r>
        <w:t>rdfs:label</w:t>
      </w:r>
    </w:p>
    <w:p>
      <w:r>
        <w:t>Copyright</w:t>
      </w:r>
    </w:p>
    <w:p>
      <w:pPr>
        <w:pStyle w:val="Heading2"/>
      </w:pPr>
      <w:r>
        <w:t>rdfs:subClassOf</w:t>
      </w:r>
    </w:p>
    <w:p>
      <w:r>
        <w:t>prov:Activity</w:t>
      </w:r>
    </w:p>
    <w:p>
      <w:pPr>
        <w:pStyle w:val="Heading2"/>
      </w:pPr>
      <w:r>
        <w:t>prov:definition</w:t>
      </w:r>
    </w:p>
    <w:p>
      <w:r>
        <w:t>Activity that identifies the Copyrighting activity associated to a resource.</w:t>
      </w:r>
    </w:p>
    <w:p>
      <w:pPr>
        <w:pStyle w:val="Heading1"/>
      </w:pPr>
      <w:r>
        <w:t>prov:Create</w:t>
      </w:r>
    </w:p>
    <w:p>
      <w:pPr>
        <w:pStyle w:val="Heading2"/>
      </w:pPr>
      <w:r>
        <w:t>rdf:type</w:t>
      </w:r>
    </w:p>
    <w:p>
      <w:r>
        <w:t>owl:Class</w:t>
      </w:r>
    </w:p>
    <w:p>
      <w:pPr>
        <w:pStyle w:val="Heading2"/>
      </w:pPr>
      <w:r>
        <w:t>rdfs:isDefinedBy</w:t>
      </w:r>
    </w:p>
    <w:p>
      <w:r>
        <w:t>http://www.w3.org/ns/prov-dc#</w:t>
      </w:r>
    </w:p>
    <w:p>
      <w:pPr>
        <w:pStyle w:val="Heading2"/>
      </w:pPr>
      <w:r>
        <w:t>rdfs:label</w:t>
      </w:r>
    </w:p>
    <w:p>
      <w:r>
        <w:t>Create</w:t>
      </w:r>
    </w:p>
    <w:p>
      <w:pPr>
        <w:pStyle w:val="Heading2"/>
      </w:pPr>
      <w:r>
        <w:t>rdfs:subClassOf</w:t>
      </w:r>
    </w:p>
    <w:p>
      <w:r>
        <w:t>prov:Contribute</w:t>
      </w:r>
    </w:p>
    <w:p>
      <w:pPr>
        <w:pStyle w:val="Heading2"/>
      </w:pPr>
      <w:r>
        <w:t>prov:definition</w:t>
      </w:r>
    </w:p>
    <w:p>
      <w:r>
        <w:t>Activity that identifies the creation of a resource</w:t>
      </w:r>
    </w:p>
    <w:p>
      <w:pPr>
        <w:pStyle w:val="Heading1"/>
      </w:pPr>
      <w:r>
        <w:t>prov:Creator</w:t>
      </w:r>
    </w:p>
    <w:p>
      <w:pPr>
        <w:pStyle w:val="Heading2"/>
      </w:pPr>
      <w:r>
        <w:t>rdf:type</w:t>
      </w:r>
    </w:p>
    <w:p>
      <w:r>
        <w:t>owl:Class</w:t>
      </w:r>
    </w:p>
    <w:p>
      <w:pPr>
        <w:pStyle w:val="Heading2"/>
      </w:pPr>
      <w:r>
        <w:t>rdfs:isDefinedBy</w:t>
      </w:r>
    </w:p>
    <w:p>
      <w:r>
        <w:t>http://www.w3.org/ns/prov-dc#</w:t>
      </w:r>
    </w:p>
    <w:p>
      <w:pPr>
        <w:pStyle w:val="Heading2"/>
      </w:pPr>
      <w:r>
        <w:t>rdfs:label</w:t>
      </w:r>
    </w:p>
    <w:p>
      <w:r>
        <w:t>Creator</w:t>
      </w:r>
    </w:p>
    <w:p>
      <w:pPr>
        <w:pStyle w:val="Heading2"/>
      </w:pPr>
      <w:r>
        <w:t>rdfs:subClassOf</w:t>
      </w:r>
    </w:p>
    <w:p>
      <w:r>
        <w:t>prov:Contributor</w:t>
      </w:r>
    </w:p>
    <w:p>
      <w:pPr>
        <w:pStyle w:val="Heading2"/>
      </w:pPr>
      <w:r>
        <w:t>prov:definition</w:t>
      </w:r>
    </w:p>
    <w:p>
      <w:r>
        <w:t>Role with the function of creating a resource. The Agent assigned to this role is associated with a Create Activity</w:t>
      </w:r>
    </w:p>
    <w:p>
      <w:pPr>
        <w:pStyle w:val="Heading1"/>
      </w:pPr>
      <w:r>
        <w:t>prov:Modify</w:t>
      </w:r>
    </w:p>
    <w:p>
      <w:pPr>
        <w:pStyle w:val="Heading2"/>
      </w:pPr>
      <w:r>
        <w:t>rdf:type</w:t>
      </w:r>
    </w:p>
    <w:p>
      <w:r>
        <w:t>owl:Class</w:t>
      </w:r>
    </w:p>
    <w:p>
      <w:pPr>
        <w:pStyle w:val="Heading2"/>
      </w:pPr>
      <w:r>
        <w:t>rdfs:isDefinedBy</w:t>
      </w:r>
    </w:p>
    <w:p>
      <w:r>
        <w:t>http://www.w3.org/ns/prov-dc#</w:t>
      </w:r>
    </w:p>
    <w:p>
      <w:pPr>
        <w:pStyle w:val="Heading2"/>
      </w:pPr>
      <w:r>
        <w:t>rdfs:label</w:t>
      </w:r>
    </w:p>
    <w:p>
      <w:r>
        <w:t>Modify</w:t>
      </w:r>
    </w:p>
    <w:p>
      <w:pPr>
        <w:pStyle w:val="Heading2"/>
      </w:pPr>
      <w:r>
        <w:t>rdfs:subClassOf</w:t>
      </w:r>
    </w:p>
    <w:p>
      <w:r>
        <w:t>prov:Activity</w:t>
      </w:r>
    </w:p>
    <w:p>
      <w:pPr>
        <w:pStyle w:val="Heading2"/>
      </w:pPr>
      <w:r>
        <w:t>prov:definition</w:t>
      </w:r>
    </w:p>
    <w:p>
      <w:r>
        <w:t>Activity that identifies the modification of a resource.</w:t>
      </w:r>
    </w:p>
    <w:p>
      <w:pPr>
        <w:pStyle w:val="Heading1"/>
      </w:pPr>
      <w:r>
        <w:t>prov:Publish</w:t>
      </w:r>
    </w:p>
    <w:p>
      <w:pPr>
        <w:pStyle w:val="Heading2"/>
      </w:pPr>
      <w:r>
        <w:t>rdf:type</w:t>
      </w:r>
    </w:p>
    <w:p>
      <w:r>
        <w:t>owl:Class</w:t>
      </w:r>
    </w:p>
    <w:p>
      <w:pPr>
        <w:pStyle w:val="Heading2"/>
      </w:pPr>
      <w:r>
        <w:t>rdfs:isDefinedBy</w:t>
      </w:r>
    </w:p>
    <w:p>
      <w:r>
        <w:t>http://www.w3.org/ns/prov-dc#</w:t>
      </w:r>
    </w:p>
    <w:p>
      <w:pPr>
        <w:pStyle w:val="Heading2"/>
      </w:pPr>
      <w:r>
        <w:t>rdfs:label</w:t>
      </w:r>
    </w:p>
    <w:p>
      <w:r>
        <w:t>Publish</w:t>
      </w:r>
    </w:p>
    <w:p>
      <w:pPr>
        <w:pStyle w:val="Heading2"/>
      </w:pPr>
      <w:r>
        <w:t>rdfs:subClassOf</w:t>
      </w:r>
    </w:p>
    <w:p>
      <w:r>
        <w:t>prov:Activity</w:t>
      </w:r>
    </w:p>
    <w:p>
      <w:pPr>
        <w:pStyle w:val="Heading2"/>
      </w:pPr>
      <w:r>
        <w:t>prov:definition</w:t>
      </w:r>
    </w:p>
    <w:p>
      <w:r>
        <w:t>Activity that identifies the publication of a resource</w:t>
      </w:r>
    </w:p>
    <w:p>
      <w:pPr>
        <w:pStyle w:val="Heading1"/>
      </w:pPr>
      <w:r>
        <w:t>prov:Publisher</w:t>
      </w:r>
    </w:p>
    <w:p>
      <w:pPr>
        <w:pStyle w:val="Heading2"/>
      </w:pPr>
      <w:r>
        <w:t>rdf:type</w:t>
      </w:r>
    </w:p>
    <w:p>
      <w:r>
        <w:t>owl:Class</w:t>
      </w:r>
    </w:p>
    <w:p>
      <w:pPr>
        <w:pStyle w:val="Heading2"/>
      </w:pPr>
      <w:r>
        <w:t>rdfs:isDefinedBy</w:t>
      </w:r>
    </w:p>
    <w:p>
      <w:r>
        <w:t>http://www.w3.org/ns/prov-dc#</w:t>
      </w:r>
    </w:p>
    <w:p>
      <w:pPr>
        <w:pStyle w:val="Heading2"/>
      </w:pPr>
      <w:r>
        <w:t>rdfs:label</w:t>
      </w:r>
    </w:p>
    <w:p>
      <w:r>
        <w:t>Publisher</w:t>
      </w:r>
    </w:p>
    <w:p>
      <w:pPr>
        <w:pStyle w:val="Heading2"/>
      </w:pPr>
      <w:r>
        <w:t>rdfs:subClassOf</w:t>
      </w:r>
    </w:p>
    <w:p>
      <w:r>
        <w:t>prov:Role</w:t>
      </w:r>
    </w:p>
    <w:p>
      <w:pPr>
        <w:pStyle w:val="Heading2"/>
      </w:pPr>
      <w:r>
        <w:t>prov:definition</w:t>
      </w:r>
    </w:p>
    <w:p>
      <w:r>
        <w:t>Role with the function of publishing a resource. The Agent assigned to this role is associated with a Publish Activity</w:t>
      </w:r>
    </w:p>
    <w:p>
      <w:pPr>
        <w:pStyle w:val="Heading1"/>
      </w:pPr>
      <w:r>
        <w:t>prov:Replace</w:t>
      </w:r>
    </w:p>
    <w:p>
      <w:pPr>
        <w:pStyle w:val="Heading2"/>
      </w:pPr>
      <w:r>
        <w:t>rdf:type</w:t>
      </w:r>
    </w:p>
    <w:p>
      <w:r>
        <w:t>owl:Class</w:t>
      </w:r>
    </w:p>
    <w:p>
      <w:pPr>
        <w:pStyle w:val="Heading2"/>
      </w:pPr>
      <w:r>
        <w:t>rdfs:isDefinedBy</w:t>
      </w:r>
    </w:p>
    <w:p>
      <w:r>
        <w:t>http://www.w3.org/ns/prov-dc#</w:t>
      </w:r>
    </w:p>
    <w:p>
      <w:pPr>
        <w:pStyle w:val="Heading2"/>
      </w:pPr>
      <w:r>
        <w:t>rdfs:label</w:t>
      </w:r>
    </w:p>
    <w:p>
      <w:r>
        <w:t>Replace</w:t>
      </w:r>
    </w:p>
    <w:p>
      <w:pPr>
        <w:pStyle w:val="Heading2"/>
      </w:pPr>
      <w:r>
        <w:t>rdfs:subClassOf</w:t>
      </w:r>
    </w:p>
    <w:p>
      <w:r>
        <w:t>prov:Activity</w:t>
      </w:r>
    </w:p>
    <w:p>
      <w:pPr>
        <w:pStyle w:val="Heading2"/>
      </w:pPr>
      <w:r>
        <w:t>prov:definition</w:t>
      </w:r>
    </w:p>
    <w:p>
      <w:r>
        <w:t>Activity that identifies the replacement of a resource.</w:t>
      </w:r>
    </w:p>
    <w:p>
      <w:pPr>
        <w:pStyle w:val="Heading1"/>
      </w:pPr>
      <w:r>
        <w:t>prov:RightsAssignment</w:t>
      </w:r>
    </w:p>
    <w:p>
      <w:pPr>
        <w:pStyle w:val="Heading2"/>
      </w:pPr>
      <w:r>
        <w:t>rdf:type</w:t>
      </w:r>
    </w:p>
    <w:p>
      <w:r>
        <w:t>owl:Class</w:t>
      </w:r>
    </w:p>
    <w:p>
      <w:pPr>
        <w:pStyle w:val="Heading2"/>
      </w:pPr>
      <w:r>
        <w:t>rdfs:isDefinedBy</w:t>
      </w:r>
    </w:p>
    <w:p>
      <w:r>
        <w:t>http://www.w3.org/ns/prov-dc#</w:t>
      </w:r>
    </w:p>
    <w:p>
      <w:pPr>
        <w:pStyle w:val="Heading2"/>
      </w:pPr>
      <w:r>
        <w:t>rdfs:label</w:t>
      </w:r>
    </w:p>
    <w:p>
      <w:r>
        <w:t>RightsAssignment</w:t>
      </w:r>
    </w:p>
    <w:p>
      <w:pPr>
        <w:pStyle w:val="Heading2"/>
      </w:pPr>
      <w:r>
        <w:t>rdfs:subClassOf</w:t>
      </w:r>
    </w:p>
    <w:p>
      <w:r>
        <w:t>prov:Activity</w:t>
      </w:r>
    </w:p>
    <w:p>
      <w:pPr>
        <w:pStyle w:val="Heading2"/>
      </w:pPr>
      <w:r>
        <w:t>prov:definition</w:t>
      </w:r>
    </w:p>
    <w:p>
      <w:r>
        <w:t>Activity that identifies the rights assignment of a resource.</w:t>
      </w:r>
    </w:p>
    <w:p>
      <w:pPr>
        <w:pStyle w:val="Heading1"/>
      </w:pPr>
      <w:r>
        <w:t>prov:RightsHolder</w:t>
      </w:r>
    </w:p>
    <w:p>
      <w:pPr>
        <w:pStyle w:val="Heading2"/>
      </w:pPr>
      <w:r>
        <w:t>rdf:type</w:t>
      </w:r>
    </w:p>
    <w:p>
      <w:r>
        <w:t>owl:Class</w:t>
      </w:r>
    </w:p>
    <w:p>
      <w:pPr>
        <w:pStyle w:val="Heading2"/>
      </w:pPr>
      <w:r>
        <w:t>rdfs:isDefinedBy</w:t>
      </w:r>
    </w:p>
    <w:p>
      <w:r>
        <w:t>http://www.w3.org/ns/prov-dc#</w:t>
      </w:r>
    </w:p>
    <w:p>
      <w:pPr>
        <w:pStyle w:val="Heading2"/>
      </w:pPr>
      <w:r>
        <w:t>rdfs:label</w:t>
      </w:r>
    </w:p>
    <w:p>
      <w:r>
        <w:t>RightsHolder</w:t>
      </w:r>
    </w:p>
    <w:p>
      <w:pPr>
        <w:pStyle w:val="Heading2"/>
      </w:pPr>
      <w:r>
        <w:t>rdfs:subClassOf</w:t>
      </w:r>
    </w:p>
    <w:p>
      <w:r>
        <w:t>prov:Role</w:t>
      </w:r>
    </w:p>
    <w:p>
      <w:pPr>
        <w:pStyle w:val="Heading2"/>
      </w:pPr>
      <w:r>
        <w:t>prov:definition</w:t>
      </w:r>
    </w:p>
    <w:p>
      <w:r>
        <w:t>Role with the function of owning or managing rights over a resource. The Agent assigned to this role is associated with a RightsAssignment Activity</w:t>
      </w:r>
    </w:p>
    <w:p>
      <w:pPr>
        <w:pStyle w:val="Heading1"/>
      </w:pPr>
      <w:r>
        <w:t>prov:Submit</w:t>
      </w:r>
    </w:p>
    <w:p>
      <w:pPr>
        <w:pStyle w:val="Heading2"/>
      </w:pPr>
      <w:r>
        <w:t>rdf:type</w:t>
      </w:r>
    </w:p>
    <w:p>
      <w:r>
        <w:t>owl:Class</w:t>
      </w:r>
    </w:p>
    <w:p>
      <w:pPr>
        <w:pStyle w:val="Heading2"/>
      </w:pPr>
      <w:r>
        <w:t>rdfs:isDefinedBy</w:t>
      </w:r>
    </w:p>
    <w:p>
      <w:r>
        <w:t>http://www.w3.org/ns/prov-dc#</w:t>
      </w:r>
    </w:p>
    <w:p>
      <w:pPr>
        <w:pStyle w:val="Heading2"/>
      </w:pPr>
      <w:r>
        <w:t>rdfs:label</w:t>
      </w:r>
    </w:p>
    <w:p>
      <w:r>
        <w:t>Submit</w:t>
      </w:r>
    </w:p>
    <w:p>
      <w:pPr>
        <w:pStyle w:val="Heading2"/>
      </w:pPr>
      <w:r>
        <w:t>rdfs:subClassOf</w:t>
      </w:r>
    </w:p>
    <w:p>
      <w:r>
        <w:t>prov:Activity</w:t>
      </w:r>
    </w:p>
    <w:p>
      <w:pPr>
        <w:pStyle w:val="Heading2"/>
      </w:pPr>
      <w:r>
        <w:t>prov:definition</w:t>
      </w:r>
    </w:p>
    <w:p>
      <w:r>
        <w:t>Activity that identifies the issuance (e.g., publication) of a resource.</w:t>
      </w:r>
    </w:p>
    <w:p>
      <w:pPr>
        <w:pStyle w:val="Heading1"/>
      </w:pPr>
      <w:r>
        <w:t>http://www.w3.org/ns/prov-dc#</w:t>
      </w:r>
    </w:p>
    <w:p>
      <w:pPr>
        <w:pStyle w:val="Heading2"/>
      </w:pPr>
      <w:r>
        <w:t>frbr:abridgement</w:t>
      </w:r>
    </w:p>
    <w:p>
      <w:r>
        <w:t>http://www.w3.org/ns/prov-dc-refinements#</w:t>
      </w:r>
    </w:p>
    <w:p>
      <w:pPr>
        <w:pStyle w:val="Heading2"/>
      </w:pPr>
      <w:r>
        <w:t>frbr:complement</w:t>
      </w:r>
    </w:p>
    <w:p>
      <w:r>
        <w:t>http://www.w3.org/ns/prov-dc-directmappings#</w:t>
      </w:r>
    </w:p>
    <w:p>
      <w:pPr>
        <w:pStyle w:val="Heading2"/>
      </w:pPr>
      <w:r>
        <w:t>rdf:type</w:t>
      </w:r>
    </w:p>
    <w:p>
      <w:r>
        <w:t>owl:Ontology</w:t>
      </w:r>
    </w:p>
    <w:p>
      <w:pPr>
        <w:pStyle w:val="Heading2"/>
      </w:pPr>
      <w:r>
        <w:t>rdfs:comment</w:t>
      </w:r>
    </w:p>
    <w:p>
      <w:r>
        <w:t>This document is published by the Provenance Working Group (http://www.w3.org/2011/prov/wiki/Main_Page).</w:t>
        <w:br/>
        <w:br/>
        <w:t>If you wish to make comments regarding this document, please send them to public-prov-comments@w3.org (subscribe public-prov-comments-request@w3.org, archives http://lists.w3.org/Archives/Public/public-prov-comments/). All feedback is welcome.</w:t>
      </w:r>
    </w:p>
    <w:p>
      <w:pPr>
        <w:pStyle w:val="Heading2"/>
      </w:pPr>
      <w:r>
        <w:t>rdfs:label</w:t>
      </w:r>
    </w:p>
    <w:p>
      <w:r>
        <w:t>Dublin Core extensions of the W3C PROVenance Interchange Ontology (PROV-O)</w:t>
      </w:r>
    </w:p>
    <w:p>
      <w:pPr>
        <w:pStyle w:val="Heading2"/>
      </w:pPr>
      <w:r>
        <w:t>rdfs:seeAlso</w:t>
      </w:r>
    </w:p>
    <w:p>
      <w:r>
        <w:t>ns1:prov</w:t>
      </w:r>
    </w:p>
    <w:p>
      <w:r>
        <w:t>http://www.w3.org/TR/2013/NOTE-prov-dc-20130430/</w:t>
      </w:r>
    </w:p>
    <w:p>
      <w:pPr>
        <w:pStyle w:val="Heading2"/>
      </w:pPr>
      <w:r>
        <w:t>owl:imports</w:t>
      </w:r>
    </w:p>
    <w:p>
      <w:r>
        <w:t>http://www.w3.org/ns/prov-o#</w:t>
      </w:r>
    </w:p>
    <w:p>
      <w:pPr>
        <w:pStyle w:val="Heading2"/>
      </w:pPr>
      <w:r>
        <w:t>owl:versionIRI</w:t>
      </w:r>
    </w:p>
    <w:p>
      <w:r>
        <w:t>ns1:prov-dc-20130430</w:t>
      </w:r>
    </w:p>
    <w:p>
      <w:pPr>
        <w:pStyle w:val="Heading2"/>
      </w:pPr>
      <w:r>
        <w:t>owl:versionInfo</w:t>
      </w:r>
    </w:p>
    <w:p>
      <w:r>
        <w:t>2013-04-30</w:t>
      </w:r>
    </w:p>
    <w:p>
      <w:pPr>
        <w:pStyle w:val="Heading2"/>
      </w:pPr>
      <w:r>
        <w:t>prov:alternateOf</w:t>
      </w:r>
    </w:p>
    <w:p>
      <w:r>
        <w:t>http://www.w3.org/ns/prov-dc-refinements#</w:t>
      </w:r>
    </w:p>
    <w:p>
      <w:pPr>
        <w:pStyle w:val="Heading2"/>
      </w:pPr>
      <w:r>
        <w:t>prov:wasDerivedFrom</w:t>
      </w:r>
    </w:p>
    <w:p>
      <w:r>
        <w:t>http://www.w3.org/ns/prov-dc-refinements#</w:t>
      </w:r>
    </w:p>
    <w:p>
      <w:pPr>
        <w:pStyle w:val="Heading1"/>
      </w:pPr>
      <w:r>
        <w:t>prov:</w:t>
      </w:r>
    </w:p>
    <w:p>
      <w:pPr>
        <w:pStyle w:val="Heading2"/>
      </w:pPr>
      <w:r>
        <w:t>rdf:type</w:t>
      </w:r>
    </w:p>
    <w:p>
      <w:r>
        <w:t>owl:Ontology</w:t>
      </w:r>
    </w:p>
    <w:p>
      <w:pPr>
        <w:pStyle w:val="Heading1"/>
      </w:pPr>
      <w:r>
        <w:t>prov:Dictionary</w:t>
      </w:r>
    </w:p>
    <w:p>
      <w:pPr>
        <w:pStyle w:val="Heading2"/>
      </w:pPr>
      <w:r>
        <w:t>rdf:type</w:t>
      </w:r>
    </w:p>
    <w:p>
      <w:r>
        <w:t>owl:Class</w:t>
      </w:r>
    </w:p>
    <w:p>
      <w:pPr>
        <w:pStyle w:val="Heading2"/>
      </w:pPr>
      <w:r>
        <w:t>rdfs:comment</w:t>
      </w:r>
    </w:p>
    <w:p>
      <w:r>
        <w:t>This concept allows for the provenance of the dictionary, but also of its constituents to be expressed. Such a notion of dictionary corresponds to a wide variety of concrete data structures, such as a maps or associative arrays.</w:t>
      </w:r>
    </w:p>
    <w:p>
      <w:r>
        <w:t>A given dictionary forms a given structure for its members. A different structure (obtained either by insertion or removal of members) constitutes a different dictionary.</w:t>
      </w:r>
    </w:p>
    <w:p>
      <w:pPr>
        <w:pStyle w:val="Heading2"/>
      </w:pPr>
      <w:r>
        <w:t>rdfs:isDefinedBy</w:t>
      </w:r>
    </w:p>
    <w:p>
      <w:r>
        <w:t>prov:</w:t>
      </w:r>
    </w:p>
    <w:p>
      <w:pPr>
        <w:pStyle w:val="Heading2"/>
      </w:pPr>
      <w:r>
        <w:t>rdfs:label</w:t>
      </w:r>
    </w:p>
    <w:p>
      <w:r>
        <w:t>Dictionary</w:t>
      </w:r>
    </w:p>
    <w:p>
      <w:pPr>
        <w:pStyle w:val="Heading2"/>
      </w:pPr>
      <w:r>
        <w:t>prov:category</w:t>
      </w:r>
    </w:p>
    <w:p>
      <w:r>
        <w:t>collections</w:t>
      </w:r>
    </w:p>
    <w:p>
      <w:pPr>
        <w:pStyle w:val="Heading2"/>
      </w:pPr>
      <w:r>
        <w:t>prov:component</w:t>
      </w:r>
    </w:p>
    <w:p>
      <w:r>
        <w:t>collections</w:t>
      </w:r>
    </w:p>
    <w:p>
      <w:pPr>
        <w:pStyle w:val="Heading2"/>
      </w:pPr>
      <w:r>
        <w:t>prov:constraints</w:t>
      </w:r>
    </w:p>
    <w:p>
      <w:r>
        <w:t>http://www.w3.org/TR/2013/NOTE-prov-dictionary-20130430/#dictionary-constraints</w:t>
      </w:r>
    </w:p>
    <w:p>
      <w:pPr>
        <w:pStyle w:val="Heading2"/>
      </w:pPr>
      <w:r>
        <w:t>prov:definition</w:t>
      </w:r>
    </w:p>
    <w:p>
      <w:r>
        <w:t>A dictionary is an entity that provides a structure to some constituents, which are themselves entities. These constituents are said to be member of the dictionary.</w:t>
      </w:r>
    </w:p>
    <w:p>
      <w:pPr>
        <w:pStyle w:val="Heading2"/>
      </w:pPr>
      <w:r>
        <w:t>prov:dm</w:t>
      </w:r>
    </w:p>
    <w:p>
      <w:r>
        <w:t>http://www.w3.org/TR/2013/NOTE-prov-dictionary-20130430/#dictionary-conceptual-definition</w:t>
      </w:r>
    </w:p>
    <w:p>
      <w:pPr>
        <w:pStyle w:val="Heading2"/>
      </w:pPr>
      <w:r>
        <w:t>prov:n</w:t>
      </w:r>
    </w:p>
    <w:p>
      <w:r>
        <w:t>http://www.w3.org/TR/2013/NOTE-prov-dictionary-20130430/#expression-dictionary</w:t>
      </w:r>
    </w:p>
    <w:p>
      <w:pPr>
        <w:pStyle w:val="Heading1"/>
      </w:pPr>
      <w:r>
        <w:t>prov:EmptyDictionary</w:t>
      </w:r>
    </w:p>
    <w:p>
      <w:pPr>
        <w:pStyle w:val="Heading2"/>
      </w:pPr>
      <w:r>
        <w:t>rdf:type</w:t>
      </w:r>
    </w:p>
    <w:p>
      <w:r>
        <w:t>owl:Class</w:t>
      </w:r>
    </w:p>
    <w:p>
      <w:pPr>
        <w:pStyle w:val="Heading2"/>
      </w:pPr>
      <w:r>
        <w:t>rdfs:isDefinedBy</w:t>
      </w:r>
    </w:p>
    <w:p>
      <w:r>
        <w:t>prov:</w:t>
      </w:r>
    </w:p>
    <w:p>
      <w:pPr>
        <w:pStyle w:val="Heading2"/>
      </w:pPr>
      <w:r>
        <w:t>rdfs:label</w:t>
      </w:r>
    </w:p>
    <w:p>
      <w:r>
        <w:t>Empty Dictionary</w:t>
      </w:r>
    </w:p>
    <w:p>
      <w:pPr>
        <w:pStyle w:val="Heading2"/>
      </w:pPr>
      <w:r>
        <w:t>rdfs:subClassOf</w:t>
      </w:r>
    </w:p>
    <w:p>
      <w:r>
        <w:t>prov:Dictionary</w:t>
      </w:r>
    </w:p>
    <w:p>
      <w:r>
        <w:t>prov:EmptyCollection</w:t>
      </w:r>
    </w:p>
    <w:p>
      <w:pPr>
        <w:pStyle w:val="Heading2"/>
      </w:pPr>
      <w:r>
        <w:t>prov:category</w:t>
      </w:r>
    </w:p>
    <w:p>
      <w:r>
        <w:t>collections</w:t>
      </w:r>
    </w:p>
    <w:p>
      <w:pPr>
        <w:pStyle w:val="Heading2"/>
      </w:pPr>
      <w:r>
        <w:t>prov:component</w:t>
      </w:r>
    </w:p>
    <w:p>
      <w:r>
        <w:t>collections</w:t>
      </w:r>
    </w:p>
    <w:p>
      <w:pPr>
        <w:pStyle w:val="Heading2"/>
      </w:pPr>
      <w:r>
        <w:t>prov:constraints</w:t>
      </w:r>
    </w:p>
    <w:p>
      <w:r>
        <w:t>http://www.w3.org/TR/2013/NOTE-prov-dictionary-20130430/#dictionary-constraints</w:t>
      </w:r>
    </w:p>
    <w:p>
      <w:pPr>
        <w:pStyle w:val="Heading2"/>
      </w:pPr>
      <w:r>
        <w:t>prov:definition</w:t>
      </w:r>
    </w:p>
    <w:p>
      <w:r>
        <w:t>An empty dictionary (i.e. has no members).</w:t>
      </w:r>
    </w:p>
    <w:p>
      <w:pPr>
        <w:pStyle w:val="Heading2"/>
      </w:pPr>
      <w:r>
        <w:t>prov:dm</w:t>
      </w:r>
    </w:p>
    <w:p>
      <w:r>
        <w:t>http://www.w3.org/TR/2013/NOTE-prov-dictionary-20130430/#dictionary-conceptual-definition</w:t>
      </w:r>
    </w:p>
    <w:p>
      <w:pPr>
        <w:pStyle w:val="Heading2"/>
      </w:pPr>
      <w:r>
        <w:t>prov:n</w:t>
      </w:r>
    </w:p>
    <w:p>
      <w:r>
        <w:t>http://www.w3.org/TR/2013/NOTE-prov-dictionary-20130430/#expression-dictionary</w:t>
      </w:r>
    </w:p>
    <w:p>
      <w:pPr>
        <w:pStyle w:val="Heading1"/>
      </w:pPr>
      <w:r>
        <w:t>prov:Insertion</w:t>
      </w:r>
    </w:p>
    <w:p>
      <w:pPr>
        <w:pStyle w:val="Heading2"/>
      </w:pPr>
      <w:r>
        <w:t>rdf:type</w:t>
      </w:r>
    </w:p>
    <w:p>
      <w:r>
        <w:t>owl:Class</w:t>
      </w:r>
    </w:p>
    <w:p>
      <w:pPr>
        <w:pStyle w:val="Heading2"/>
      </w:pPr>
      <w:r>
        <w:t>rdfs:isDefinedBy</w:t>
      </w:r>
    </w:p>
    <w:p>
      <w:r>
        <w:t>prov:</w:t>
      </w:r>
    </w:p>
    <w:p>
      <w:pPr>
        <w:pStyle w:val="Heading2"/>
      </w:pPr>
      <w:r>
        <w:t>rdfs:label</w:t>
      </w:r>
    </w:p>
    <w:p>
      <w:r>
        <w:t>Insertion</w:t>
      </w:r>
    </w:p>
    <w:p>
      <w:pPr>
        <w:pStyle w:val="Heading2"/>
      </w:pPr>
      <w:r>
        <w:t>rdfs:subClassOf</w:t>
      </w:r>
    </w:p>
    <w:p>
      <w:pPr>
        <w:pStyle w:val="Heading3"/>
      </w:pPr>
      <w:r>
        <w:t>owl:onProperty</w:t>
      </w:r>
    </w:p>
    <w:p>
      <w:r>
        <w:t>prov:insertedKeyEntityPair</w:t>
      </w:r>
    </w:p>
    <w:p>
      <w:pPr>
        <w:pStyle w:val="Heading3"/>
      </w:pPr>
      <w:r>
        <w:t>rdf:type</w:t>
      </w:r>
    </w:p>
    <w:p>
      <w:r>
        <w:t>owl:Restriction</w:t>
      </w:r>
    </w:p>
    <w:p>
      <w:pPr>
        <w:pStyle w:val="Heading3"/>
      </w:pPr>
      <w:r>
        <w:t>owl:minCardinality</w:t>
      </w:r>
    </w:p>
    <w:p>
      <w:r>
        <w:t>1</w:t>
      </w:r>
    </w:p>
    <w:p>
      <w:r>
        <w:t>prov:Derivation</w:t>
      </w:r>
    </w:p>
    <w:p>
      <w:pPr>
        <w:pStyle w:val="Heading3"/>
      </w:pPr>
      <w:r>
        <w:t>owl:cardinality</w:t>
      </w:r>
    </w:p>
    <w:p>
      <w:r>
        <w:t>1</w:t>
      </w:r>
    </w:p>
    <w:p>
      <w:pPr>
        <w:pStyle w:val="Heading3"/>
      </w:pPr>
      <w:r>
        <w:t>owl:onProperty</w:t>
      </w:r>
    </w:p>
    <w:p>
      <w:r>
        <w:t>prov:dictionary</w:t>
      </w:r>
    </w:p>
    <w:p>
      <w:pPr>
        <w:pStyle w:val="Heading3"/>
      </w:pPr>
      <w:r>
        <w:t>rdf:type</w:t>
      </w:r>
    </w:p>
    <w:p>
      <w:r>
        <w:t>owl:Restriction</w:t>
      </w:r>
    </w:p>
    <w:p>
      <w:pPr>
        <w:pStyle w:val="Heading2"/>
      </w:pPr>
      <w:r>
        <w:t>prov:category</w:t>
      </w:r>
    </w:p>
    <w:p>
      <w:r>
        <w:t>collections</w:t>
      </w:r>
    </w:p>
    <w:p>
      <w:pPr>
        <w:pStyle w:val="Heading2"/>
      </w:pPr>
      <w:r>
        <w:t>prov:component</w:t>
      </w:r>
    </w:p>
    <w:p>
      <w:r>
        <w:t>collections</w:t>
      </w:r>
    </w:p>
    <w:p>
      <w:pPr>
        <w:pStyle w:val="Heading2"/>
      </w:pPr>
      <w:r>
        <w:t>prov:constraints</w:t>
      </w:r>
    </w:p>
    <w:p>
      <w:r>
        <w:t>http://www.w3.org/TR/2013/NOTE-prov-dictionary-20130430/#dictionary-constraints</w:t>
      </w:r>
    </w:p>
    <w:p>
      <w:pPr>
        <w:pStyle w:val="Heading2"/>
      </w:pPr>
      <w:r>
        <w:t>prov:definition</w:t>
      </w:r>
    </w:p>
    <w:p>
      <w:r>
        <w:t>Insertion is a derivation that transforms a dictionary into another, by insertion of one or more key-entity pairs.</w:t>
      </w:r>
    </w:p>
    <w:p>
      <w:pPr>
        <w:pStyle w:val="Heading2"/>
      </w:pPr>
      <w:r>
        <w:t>prov:dm</w:t>
      </w:r>
    </w:p>
    <w:p>
      <w:r>
        <w:t>http://www.w3.org/TR/2013/NOTE-prov-dictionary-20130430/#term-dictionary-insertion</w:t>
      </w:r>
    </w:p>
    <w:p>
      <w:pPr>
        <w:pStyle w:val="Heading2"/>
      </w:pPr>
      <w:r>
        <w:t>prov:n</w:t>
      </w:r>
    </w:p>
    <w:p>
      <w:r>
        <w:t>http://www.w3.org/TR/2013/NOTE-prov-dictionary-20130430/#expression-dictionary-insertion</w:t>
      </w:r>
    </w:p>
    <w:p>
      <w:pPr>
        <w:pStyle w:val="Heading2"/>
      </w:pPr>
      <w:r>
        <w:t>prov:unqualifiedForm</w:t>
      </w:r>
    </w:p>
    <w:p>
      <w:r>
        <w:t>prov:derivedByInsertionFrom</w:t>
      </w:r>
    </w:p>
    <w:p>
      <w:pPr>
        <w:pStyle w:val="Heading1"/>
      </w:pPr>
      <w:r>
        <w:t>prov:KeyEntityPair</w:t>
      </w:r>
    </w:p>
    <w:p>
      <w:pPr>
        <w:pStyle w:val="Heading2"/>
      </w:pPr>
      <w:r>
        <w:t>rdf:type</w:t>
      </w:r>
    </w:p>
    <w:p>
      <w:r>
        <w:t>owl:Class</w:t>
      </w:r>
    </w:p>
    <w:p>
      <w:pPr>
        <w:pStyle w:val="Heading2"/>
      </w:pPr>
      <w:r>
        <w:t>rdfs:isDefinedBy</w:t>
      </w:r>
    </w:p>
    <w:p>
      <w:r>
        <w:t>prov:</w:t>
      </w:r>
    </w:p>
    <w:p>
      <w:pPr>
        <w:pStyle w:val="Heading2"/>
      </w:pPr>
      <w:r>
        <w:t>rdfs:label</w:t>
      </w:r>
    </w:p>
    <w:p>
      <w:r>
        <w:t>Key-Entity Pair</w:t>
      </w:r>
    </w:p>
    <w:p>
      <w:pPr>
        <w:pStyle w:val="Heading2"/>
      </w:pPr>
      <w:r>
        <w:t>rdfs:subClassOf</w:t>
      </w:r>
    </w:p>
    <w:p>
      <w:pPr>
        <w:pStyle w:val="Heading3"/>
      </w:pPr>
      <w:r>
        <w:t>owl:onProperty</w:t>
      </w:r>
    </w:p>
    <w:p>
      <w:r>
        <w:t>prov:pairKey</w:t>
      </w:r>
    </w:p>
    <w:p>
      <w:pPr>
        <w:pStyle w:val="Heading3"/>
      </w:pPr>
      <w:r>
        <w:t>rdf:type</w:t>
      </w:r>
    </w:p>
    <w:p>
      <w:r>
        <w:t>owl:Restriction</w:t>
      </w:r>
    </w:p>
    <w:p>
      <w:pPr>
        <w:pStyle w:val="Heading3"/>
      </w:pPr>
      <w:r>
        <w:t>owl:cardinality</w:t>
      </w:r>
    </w:p>
    <w:p>
      <w:r>
        <w:t>1</w:t>
      </w:r>
    </w:p>
    <w:p>
      <w:pPr>
        <w:pStyle w:val="Heading3"/>
      </w:pPr>
      <w:r>
        <w:t>owl:cardinality</w:t>
      </w:r>
    </w:p>
    <w:p>
      <w:r>
        <w:t>1</w:t>
      </w:r>
    </w:p>
    <w:p>
      <w:pPr>
        <w:pStyle w:val="Heading3"/>
      </w:pPr>
      <w:r>
        <w:t>owl:onProperty</w:t>
      </w:r>
    </w:p>
    <w:p>
      <w:r>
        <w:t>prov:pairEntity</w:t>
      </w:r>
    </w:p>
    <w:p>
      <w:pPr>
        <w:pStyle w:val="Heading3"/>
      </w:pPr>
      <w:r>
        <w:t>rdf:type</w:t>
      </w:r>
    </w:p>
    <w:p>
      <w:r>
        <w:t>owl:Restriction</w:t>
      </w:r>
    </w:p>
    <w:p>
      <w:pPr>
        <w:pStyle w:val="Heading2"/>
      </w:pPr>
      <w:r>
        <w:t>prov:category</w:t>
      </w:r>
    </w:p>
    <w:p>
      <w:r>
        <w:t>collections</w:t>
      </w:r>
    </w:p>
    <w:p>
      <w:pPr>
        <w:pStyle w:val="Heading2"/>
      </w:pPr>
      <w:r>
        <w:t>prov:component</w:t>
      </w:r>
    </w:p>
    <w:p>
      <w:r>
        <w:t>collections</w:t>
      </w:r>
    </w:p>
    <w:p>
      <w:pPr>
        <w:pStyle w:val="Heading2"/>
      </w:pPr>
      <w:r>
        <w:t>prov:constraints</w:t>
      </w:r>
    </w:p>
    <w:p>
      <w:r>
        <w:t>http://www.w3.org/TR/2013/NOTE-prov-dictionary-20130430/#dictionary-constraints</w:t>
      </w:r>
    </w:p>
    <w:p>
      <w:pPr>
        <w:pStyle w:val="Heading2"/>
      </w:pPr>
      <w:r>
        <w:t>prov:definition</w:t>
      </w:r>
    </w:p>
    <w:p>
      <w:r>
        <w:t>A key-entity pair. Part of a prov:Dictionary through prov:hadDictionaryMember. The key is any RDF Literal, the value is a prov:Entity.</w:t>
      </w:r>
    </w:p>
    <w:p>
      <w:pPr>
        <w:pStyle w:val="Heading2"/>
      </w:pPr>
      <w:r>
        <w:t>prov:dm</w:t>
      </w:r>
    </w:p>
    <w:p>
      <w:r>
        <w:t>http://www.w3.org/TR/2013/NOTE-prov-dictionary-20130430/#term-dictionary-membership</w:t>
      </w:r>
    </w:p>
    <w:p>
      <w:pPr>
        <w:pStyle w:val="Heading2"/>
      </w:pPr>
      <w:r>
        <w:t>prov:n</w:t>
      </w:r>
    </w:p>
    <w:p>
      <w:r>
        <w:t>http://www.w3.org/TR/2013/NOTE-prov-dictionary-20130430/#expression-dictionary-membership</w:t>
      </w:r>
    </w:p>
    <w:p>
      <w:pPr>
        <w:pStyle w:val="Heading1"/>
      </w:pPr>
      <w:r>
        <w:t>prov:Removal</w:t>
      </w:r>
    </w:p>
    <w:p>
      <w:pPr>
        <w:pStyle w:val="Heading2"/>
      </w:pPr>
      <w:r>
        <w:t>rdf:type</w:t>
      </w:r>
    </w:p>
    <w:p>
      <w:r>
        <w:t>owl:Class</w:t>
      </w:r>
    </w:p>
    <w:p>
      <w:pPr>
        <w:pStyle w:val="Heading2"/>
      </w:pPr>
      <w:r>
        <w:t>rdfs:isDefinedBy</w:t>
      </w:r>
    </w:p>
    <w:p>
      <w:r>
        <w:t>prov:</w:t>
      </w:r>
    </w:p>
    <w:p>
      <w:pPr>
        <w:pStyle w:val="Heading2"/>
      </w:pPr>
      <w:r>
        <w:t>rdfs:label</w:t>
      </w:r>
    </w:p>
    <w:p>
      <w:r>
        <w:t>Removal</w:t>
      </w:r>
    </w:p>
    <w:p>
      <w:pPr>
        <w:pStyle w:val="Heading2"/>
      </w:pPr>
      <w:r>
        <w:t>rdfs:subClassOf</w:t>
      </w:r>
    </w:p>
    <w:p>
      <w:r>
        <w:t>prov:Derivation</w:t>
      </w:r>
    </w:p>
    <w:p>
      <w:pPr>
        <w:pStyle w:val="Heading3"/>
      </w:pPr>
      <w:r>
        <w:t>owl:minCardinality</w:t>
      </w:r>
    </w:p>
    <w:p>
      <w:r>
        <w:t>1</w:t>
      </w:r>
    </w:p>
    <w:p>
      <w:pPr>
        <w:pStyle w:val="Heading3"/>
      </w:pPr>
      <w:r>
        <w:t>owl:onProperty</w:t>
      </w:r>
    </w:p>
    <w:p>
      <w:r>
        <w:t>prov:removedKey</w:t>
      </w:r>
    </w:p>
    <w:p>
      <w:pPr>
        <w:pStyle w:val="Heading3"/>
      </w:pPr>
      <w:r>
        <w:t>rdf:type</w:t>
      </w:r>
    </w:p>
    <w:p>
      <w:r>
        <w:t>owl:Restriction</w:t>
      </w:r>
    </w:p>
    <w:p>
      <w:pPr>
        <w:pStyle w:val="Heading3"/>
      </w:pPr>
      <w:r>
        <w:t>rdf:type</w:t>
      </w:r>
    </w:p>
    <w:p>
      <w:r>
        <w:t>owl:Restriction</w:t>
      </w:r>
    </w:p>
    <w:p>
      <w:pPr>
        <w:pStyle w:val="Heading3"/>
      </w:pPr>
      <w:r>
        <w:t>owl:cardinality</w:t>
      </w:r>
    </w:p>
    <w:p>
      <w:r>
        <w:t>1</w:t>
      </w:r>
    </w:p>
    <w:p>
      <w:pPr>
        <w:pStyle w:val="Heading3"/>
      </w:pPr>
      <w:r>
        <w:t>owl:onProperty</w:t>
      </w:r>
    </w:p>
    <w:p>
      <w:r>
        <w:t>prov:dictionary</w:t>
      </w:r>
    </w:p>
    <w:p>
      <w:pPr>
        <w:pStyle w:val="Heading2"/>
      </w:pPr>
      <w:r>
        <w:t>prov:category</w:t>
      </w:r>
    </w:p>
    <w:p>
      <w:r>
        <w:t>collections</w:t>
      </w:r>
    </w:p>
    <w:p>
      <w:pPr>
        <w:pStyle w:val="Heading2"/>
      </w:pPr>
      <w:r>
        <w:t>prov:component</w:t>
      </w:r>
    </w:p>
    <w:p>
      <w:r>
        <w:t>collections</w:t>
      </w:r>
    </w:p>
    <w:p>
      <w:pPr>
        <w:pStyle w:val="Heading2"/>
      </w:pPr>
      <w:r>
        <w:t>prov:constraints</w:t>
      </w:r>
    </w:p>
    <w:p>
      <w:r>
        <w:t>http://www.w3.org/TR/2013/NOTE-prov-dictionary-20130430/#dictionary-constraints</w:t>
      </w:r>
    </w:p>
    <w:p>
      <w:pPr>
        <w:pStyle w:val="Heading2"/>
      </w:pPr>
      <w:r>
        <w:t>prov:definition</w:t>
      </w:r>
    </w:p>
    <w:p>
      <w:r>
        <w:t>Removal is a derivation that transforms a dictionary into another, by removing one or more key-entity pairs.</w:t>
      </w:r>
    </w:p>
    <w:p>
      <w:pPr>
        <w:pStyle w:val="Heading2"/>
      </w:pPr>
      <w:r>
        <w:t>prov:dm</w:t>
      </w:r>
    </w:p>
    <w:p>
      <w:r>
        <w:t>http://www.w3.org/TR/2013/NOTE-prov-dictionary-20130430/#term-dictionary-removal</w:t>
      </w:r>
    </w:p>
    <w:p>
      <w:pPr>
        <w:pStyle w:val="Heading2"/>
      </w:pPr>
      <w:r>
        <w:t>prov:n</w:t>
      </w:r>
    </w:p>
    <w:p>
      <w:r>
        <w:t>http://www.w3.org/TR/2013/NOTE-prov-dictionary-20130430/#expression-dictionary-removal</w:t>
      </w:r>
    </w:p>
    <w:p>
      <w:pPr>
        <w:pStyle w:val="Heading2"/>
      </w:pPr>
      <w:r>
        <w:t>prov:unqualifiedForm</w:t>
      </w:r>
    </w:p>
    <w:p>
      <w:r>
        <w:t>prov:derivedByRemovalFrom</w:t>
      </w:r>
    </w:p>
    <w:p>
      <w:pPr>
        <w:pStyle w:val="Heading1"/>
      </w:pPr>
      <w:r>
        <w:t>prov:derivedByInsertionFrom</w:t>
      </w:r>
    </w:p>
    <w:p>
      <w:pPr>
        <w:pStyle w:val="Heading2"/>
      </w:pPr>
      <w:r>
        <w:t>rdf:type</w:t>
      </w:r>
    </w:p>
    <w:p>
      <w:r>
        <w:t>owl:ObjectProperty</w:t>
      </w:r>
    </w:p>
    <w:p>
      <w:pPr>
        <w:pStyle w:val="Heading2"/>
      </w:pPr>
      <w:r>
        <w:t>rdfs:domain</w:t>
      </w:r>
    </w:p>
    <w:p>
      <w:r>
        <w:t>prov:Dictionary</w:t>
      </w:r>
    </w:p>
    <w:p>
      <w:pPr>
        <w:pStyle w:val="Heading2"/>
      </w:pPr>
      <w:r>
        <w:t>rdfs:isDefinedBy</w:t>
      </w:r>
    </w:p>
    <w:p>
      <w:r>
        <w:t>prov:</w:t>
      </w:r>
    </w:p>
    <w:p>
      <w:pPr>
        <w:pStyle w:val="Heading2"/>
      </w:pPr>
      <w:r>
        <w:t>rdfs:label</w:t>
      </w:r>
    </w:p>
    <w:p>
      <w:r>
        <w:t>derivedByInsertionFrom</w:t>
      </w:r>
    </w:p>
    <w:p>
      <w:pPr>
        <w:pStyle w:val="Heading2"/>
      </w:pPr>
      <w:r>
        <w:t>rdfs:range</w:t>
      </w:r>
    </w:p>
    <w:p>
      <w:r>
        <w:t>prov:Dictionary</w:t>
      </w:r>
    </w:p>
    <w:p>
      <w:pPr>
        <w:pStyle w:val="Heading2"/>
      </w:pPr>
      <w:r>
        <w:t>rdfs:subPropertyOf</w:t>
      </w:r>
    </w:p>
    <w:p>
      <w:r>
        <w:t>prov:wasDerivedFrom</w:t>
      </w:r>
    </w:p>
    <w:p>
      <w:pPr>
        <w:pStyle w:val="Heading2"/>
      </w:pPr>
      <w:r>
        <w:t>prov:category</w:t>
      </w:r>
    </w:p>
    <w:p>
      <w:r>
        <w:t>collections</w:t>
      </w:r>
    </w:p>
    <w:p>
      <w:pPr>
        <w:pStyle w:val="Heading2"/>
      </w:pPr>
      <w:r>
        <w:t>prov:component</w:t>
      </w:r>
    </w:p>
    <w:p>
      <w:r>
        <w:t>collections</w:t>
      </w:r>
    </w:p>
    <w:p>
      <w:pPr>
        <w:pStyle w:val="Heading2"/>
      </w:pPr>
      <w:r>
        <w:t>prov:constraints</w:t>
      </w:r>
    </w:p>
    <w:p>
      <w:r>
        <w:t>http://www.w3.org/TR/2013/NOTE-prov-dictionary-20130430/#dictionary-constraints</w:t>
      </w:r>
    </w:p>
    <w:p>
      <w:pPr>
        <w:pStyle w:val="Heading2"/>
      </w:pPr>
      <w:r>
        <w:t>prov:definition</w:t>
      </w:r>
    </w:p>
    <w:p>
      <w:r>
        <w:t>The dictionary was derived from the other by insertion. prov:qualifiedInsertion shows details of the insertion, in particular the inserted key-entity pairs.</w:t>
      </w:r>
    </w:p>
    <w:p>
      <w:pPr>
        <w:pStyle w:val="Heading2"/>
      </w:pPr>
      <w:r>
        <w:t>prov:dm</w:t>
      </w:r>
    </w:p>
    <w:p>
      <w:r>
        <w:t>http://www.w3.org/TR/2013/NOTE-prov-dictionary-20130430/#term-dictionary-insertion</w:t>
      </w:r>
    </w:p>
    <w:p>
      <w:pPr>
        <w:pStyle w:val="Heading2"/>
      </w:pPr>
      <w:r>
        <w:t>prov:n</w:t>
      </w:r>
    </w:p>
    <w:p>
      <w:r>
        <w:t>http://www.w3.org/TR/2013/NOTE-prov-dictionary-20130430/#expression-dictionary-insertion</w:t>
      </w:r>
    </w:p>
    <w:p>
      <w:pPr>
        <w:pStyle w:val="Heading1"/>
      </w:pPr>
      <w:r>
        <w:t>prov:derivedByRemovalFrom</w:t>
      </w:r>
    </w:p>
    <w:p>
      <w:pPr>
        <w:pStyle w:val="Heading2"/>
      </w:pPr>
      <w:r>
        <w:t>rdf:type</w:t>
      </w:r>
    </w:p>
    <w:p>
      <w:r>
        <w:t>owl:ObjectProperty</w:t>
      </w:r>
    </w:p>
    <w:p>
      <w:pPr>
        <w:pStyle w:val="Heading2"/>
      </w:pPr>
      <w:r>
        <w:t>rdfs:domain</w:t>
      </w:r>
    </w:p>
    <w:p>
      <w:r>
        <w:t>prov:Dictionary</w:t>
      </w:r>
    </w:p>
    <w:p>
      <w:pPr>
        <w:pStyle w:val="Heading2"/>
      </w:pPr>
      <w:r>
        <w:t>rdfs:isDefinedBy</w:t>
      </w:r>
    </w:p>
    <w:p>
      <w:r>
        <w:t>prov:</w:t>
      </w:r>
    </w:p>
    <w:p>
      <w:pPr>
        <w:pStyle w:val="Heading2"/>
      </w:pPr>
      <w:r>
        <w:t>rdfs:label</w:t>
      </w:r>
    </w:p>
    <w:p>
      <w:r>
        <w:t>derivedByRemovalFrom</w:t>
      </w:r>
    </w:p>
    <w:p>
      <w:pPr>
        <w:pStyle w:val="Heading2"/>
      </w:pPr>
      <w:r>
        <w:t>rdfs:range</w:t>
      </w:r>
    </w:p>
    <w:p>
      <w:r>
        <w:t>prov:Dictionary</w:t>
      </w:r>
    </w:p>
    <w:p>
      <w:pPr>
        <w:pStyle w:val="Heading2"/>
      </w:pPr>
      <w:r>
        <w:t>rdfs:subPropertyOf</w:t>
      </w:r>
    </w:p>
    <w:p>
      <w:r>
        <w:t>prov:wasDerivedFrom</w:t>
      </w:r>
    </w:p>
    <w:p>
      <w:pPr>
        <w:pStyle w:val="Heading2"/>
      </w:pPr>
      <w:r>
        <w:t>prov:category</w:t>
      </w:r>
    </w:p>
    <w:p>
      <w:r>
        <w:t>collections</w:t>
      </w:r>
    </w:p>
    <w:p>
      <w:pPr>
        <w:pStyle w:val="Heading2"/>
      </w:pPr>
      <w:r>
        <w:t>prov:component</w:t>
      </w:r>
    </w:p>
    <w:p>
      <w:r>
        <w:t>collections</w:t>
      </w:r>
    </w:p>
    <w:p>
      <w:pPr>
        <w:pStyle w:val="Heading2"/>
      </w:pPr>
      <w:r>
        <w:t>prov:constraints</w:t>
      </w:r>
    </w:p>
    <w:p>
      <w:r>
        <w:t>http://www.w3.org/TR/2013/NOTE-prov-dictionary-20130430/#dictionary-constraints</w:t>
      </w:r>
    </w:p>
    <w:p>
      <w:pPr>
        <w:pStyle w:val="Heading2"/>
      </w:pPr>
      <w:r>
        <w:t>prov:definition</w:t>
      </w:r>
    </w:p>
    <w:p>
      <w:r>
        <w:t>The dictionary was derived from the other by removal. prov:qualifiedRemoval shows details of the removal, in particular the removed key-entity pairs.</w:t>
      </w:r>
    </w:p>
    <w:p>
      <w:pPr>
        <w:pStyle w:val="Heading2"/>
      </w:pPr>
      <w:r>
        <w:t>prov:dm</w:t>
      </w:r>
    </w:p>
    <w:p>
      <w:r>
        <w:t>http://www.w3.org/TR/2013/NOTE-prov-dictionary-20130430/#term-dictionary-removal</w:t>
      </w:r>
    </w:p>
    <w:p>
      <w:pPr>
        <w:pStyle w:val="Heading2"/>
      </w:pPr>
      <w:r>
        <w:t>prov:n</w:t>
      </w:r>
    </w:p>
    <w:p>
      <w:r>
        <w:t>http://www.w3.org/TR/2013/NOTE-prov-dictionary-20130430/#expression-dictionary-removal</w:t>
      </w:r>
    </w:p>
    <w:p>
      <w:pPr>
        <w:pStyle w:val="Heading1"/>
      </w:pPr>
      <w:r>
        <w:t>prov:dictionary</w:t>
      </w:r>
    </w:p>
    <w:p>
      <w:pPr>
        <w:pStyle w:val="Heading2"/>
      </w:pPr>
      <w:r>
        <w:t>rdf:type</w:t>
      </w:r>
    </w:p>
    <w:p>
      <w:r>
        <w:t>owl:ObjectProperty</w:t>
      </w:r>
    </w:p>
    <w:p>
      <w:pPr>
        <w:pStyle w:val="Heading2"/>
      </w:pPr>
      <w:r>
        <w:t>rdfs:domain</w:t>
      </w:r>
    </w:p>
    <w:p>
      <w:r>
        <w:t>prov:Insertion</w:t>
      </w:r>
    </w:p>
    <w:p>
      <w:r>
        <w:t>prov:Removal</w:t>
      </w:r>
    </w:p>
    <w:p>
      <w:pPr>
        <w:pStyle w:val="Heading2"/>
      </w:pPr>
      <w:r>
        <w:t>rdfs:isDefinedBy</w:t>
      </w:r>
    </w:p>
    <w:p>
      <w:r>
        <w:t>prov:</w:t>
      </w:r>
    </w:p>
    <w:p>
      <w:pPr>
        <w:pStyle w:val="Heading2"/>
      </w:pPr>
      <w:r>
        <w:t>rdfs:label</w:t>
      </w:r>
    </w:p>
    <w:p>
      <w:r>
        <w:t>dictionary</w:t>
      </w:r>
    </w:p>
    <w:p>
      <w:pPr>
        <w:pStyle w:val="Heading2"/>
      </w:pPr>
      <w:r>
        <w:t>rdfs:range</w:t>
      </w:r>
    </w:p>
    <w:p>
      <w:r>
        <w:t>prov:Dictionary</w:t>
      </w:r>
    </w:p>
    <w:p>
      <w:pPr>
        <w:pStyle w:val="Heading2"/>
      </w:pPr>
      <w:r>
        <w:t>rdfs:subPropertyOf</w:t>
      </w:r>
    </w:p>
    <w:p>
      <w:r>
        <w:t>prov:entity</w:t>
      </w:r>
    </w:p>
    <w:p>
      <w:pPr>
        <w:pStyle w:val="Heading2"/>
      </w:pPr>
      <w:r>
        <w:t>prov:category</w:t>
      </w:r>
    </w:p>
    <w:p>
      <w:r>
        <w:t>collections</w:t>
      </w:r>
    </w:p>
    <w:p>
      <w:pPr>
        <w:pStyle w:val="Heading2"/>
      </w:pPr>
      <w:r>
        <w:t>prov:component</w:t>
      </w:r>
    </w:p>
    <w:p>
      <w:r>
        <w:t>collections</w:t>
      </w:r>
    </w:p>
    <w:p>
      <w:pPr>
        <w:pStyle w:val="Heading2"/>
      </w:pPr>
      <w:r>
        <w:t>prov:constraints</w:t>
      </w:r>
    </w:p>
    <w:p>
      <w:r>
        <w:t>http://www.w3.org/TR/2013/NOTE-prov-dictionary-20130430/#dictionary-constraints</w:t>
      </w:r>
    </w:p>
    <w:p>
      <w:pPr>
        <w:pStyle w:val="Heading2"/>
      </w:pPr>
      <w:r>
        <w:t>prov:definition</w:t>
      </w:r>
    </w:p>
    <w:p>
      <w:r>
        <w:t>The property used by a prov:Insertion and prov:Removal to cite the prov:Dictionary that was prov:derivedByInsertionFrom or prov:derivedByRemovalFrom another dictionary.</w:t>
      </w:r>
    </w:p>
    <w:p>
      <w:pPr>
        <w:pStyle w:val="Heading2"/>
      </w:pPr>
      <w:r>
        <w:t>prov:dm</w:t>
      </w:r>
    </w:p>
    <w:p>
      <w:r>
        <w:t>http://www.w3.org/TR/2013/NOTE-prov-dictionary-20130430/#term-dictionary-removal</w:t>
      </w:r>
    </w:p>
    <w:p>
      <w:r>
        <w:t>http://www.w3.org/TR/2013/NOTE-prov-dictionary-20130430/#term-dictionary-insertion</w:t>
      </w:r>
    </w:p>
    <w:p>
      <w:pPr>
        <w:pStyle w:val="Heading2"/>
      </w:pPr>
      <w:r>
        <w:t>prov:n</w:t>
      </w:r>
    </w:p>
    <w:p>
      <w:r>
        <w:t>http://www.w3.org/TR/2013/NOTE-prov-dictionary-20130430/#expression-dictionary-removal</w:t>
      </w:r>
    </w:p>
    <w:p>
      <w:r>
        <w:t>http://www.w3.org/TR/2013/NOTE-prov-dictionary-20130430/#expression-dictionary-insertion</w:t>
      </w:r>
    </w:p>
    <w:p>
      <w:pPr>
        <w:pStyle w:val="Heading1"/>
      </w:pPr>
      <w:r>
        <w:t>prov:hadDictionaryMember</w:t>
      </w:r>
    </w:p>
    <w:p>
      <w:pPr>
        <w:pStyle w:val="Heading2"/>
      </w:pPr>
      <w:r>
        <w:t>rdf:type</w:t>
      </w:r>
    </w:p>
    <w:p>
      <w:r>
        <w:t>owl:ObjectProperty</w:t>
      </w:r>
    </w:p>
    <w:p>
      <w:pPr>
        <w:pStyle w:val="Heading2"/>
      </w:pPr>
      <w:r>
        <w:t>rdfs:domain</w:t>
      </w:r>
    </w:p>
    <w:p>
      <w:r>
        <w:t>prov:Dictionary</w:t>
      </w:r>
    </w:p>
    <w:p>
      <w:pPr>
        <w:pStyle w:val="Heading2"/>
      </w:pPr>
      <w:r>
        <w:t>rdfs:isDefinedBy</w:t>
      </w:r>
    </w:p>
    <w:p>
      <w:r>
        <w:t>prov:</w:t>
      </w:r>
    </w:p>
    <w:p>
      <w:pPr>
        <w:pStyle w:val="Heading2"/>
      </w:pPr>
      <w:r>
        <w:t>rdfs:label</w:t>
      </w:r>
    </w:p>
    <w:p>
      <w:r>
        <w:t>hadDictionaryMember</w:t>
      </w:r>
    </w:p>
    <w:p>
      <w:pPr>
        <w:pStyle w:val="Heading2"/>
      </w:pPr>
      <w:r>
        <w:t>rdfs:range</w:t>
      </w:r>
    </w:p>
    <w:p>
      <w:r>
        <w:t>prov:KeyEntityPair</w:t>
      </w:r>
    </w:p>
    <w:p>
      <w:pPr>
        <w:pStyle w:val="Heading2"/>
      </w:pPr>
      <w:r>
        <w:t>prov:category</w:t>
      </w:r>
    </w:p>
    <w:p>
      <w:r>
        <w:t>collections</w:t>
      </w:r>
    </w:p>
    <w:p>
      <w:pPr>
        <w:pStyle w:val="Heading2"/>
      </w:pPr>
      <w:r>
        <w:t>prov:component</w:t>
      </w:r>
    </w:p>
    <w:p>
      <w:r>
        <w:t>collections</w:t>
      </w:r>
    </w:p>
    <w:p>
      <w:pPr>
        <w:pStyle w:val="Heading2"/>
      </w:pPr>
      <w:r>
        <w:t>prov:constraints</w:t>
      </w:r>
    </w:p>
    <w:p>
      <w:r>
        <w:t>http://www.w3.org/TR/2013/NOTE-prov-dictionary-20130430/#dictionary-constraints</w:t>
      </w:r>
    </w:p>
    <w:p>
      <w:pPr>
        <w:pStyle w:val="Heading2"/>
      </w:pPr>
      <w:r>
        <w:t>prov:definition</w:t>
      </w:r>
    </w:p>
    <w:p>
      <w:r>
        <w:t>Describes the key-entity pair that was member of a prov:Dictionary. A dictionary can have multiple members.</w:t>
      </w:r>
    </w:p>
    <w:p>
      <w:pPr>
        <w:pStyle w:val="Heading2"/>
      </w:pPr>
      <w:r>
        <w:t>prov:dm</w:t>
      </w:r>
    </w:p>
    <w:p>
      <w:r>
        <w:t>http://www.w3.org/TR/2013/NOTE-prov-dictionary-20130430/#term-dictionary-membership</w:t>
      </w:r>
    </w:p>
    <w:p>
      <w:pPr>
        <w:pStyle w:val="Heading2"/>
      </w:pPr>
      <w:r>
        <w:t>prov:n</w:t>
      </w:r>
    </w:p>
    <w:p>
      <w:r>
        <w:t>http://www.w3.org/TR/2013/NOTE-prov-dictionary-20130430/#expression-dictionary-membership</w:t>
      </w:r>
    </w:p>
    <w:p>
      <w:pPr>
        <w:pStyle w:val="Heading1"/>
      </w:pPr>
      <w:r>
        <w:t>prov:insertedKeyEntityPair</w:t>
      </w:r>
    </w:p>
    <w:p>
      <w:pPr>
        <w:pStyle w:val="Heading2"/>
      </w:pPr>
      <w:r>
        <w:t>rdf:type</w:t>
      </w:r>
    </w:p>
    <w:p>
      <w:r>
        <w:t>owl:ObjectProperty</w:t>
      </w:r>
    </w:p>
    <w:p>
      <w:pPr>
        <w:pStyle w:val="Heading2"/>
      </w:pPr>
      <w:r>
        <w:t>rdfs:domain</w:t>
      </w:r>
    </w:p>
    <w:p>
      <w:r>
        <w:t>prov:Insertion</w:t>
      </w:r>
    </w:p>
    <w:p>
      <w:pPr>
        <w:pStyle w:val="Heading2"/>
      </w:pPr>
      <w:r>
        <w:t>rdfs:isDefinedBy</w:t>
      </w:r>
    </w:p>
    <w:p>
      <w:r>
        <w:t>prov:</w:t>
      </w:r>
    </w:p>
    <w:p>
      <w:pPr>
        <w:pStyle w:val="Heading2"/>
      </w:pPr>
      <w:r>
        <w:t>rdfs:label</w:t>
      </w:r>
    </w:p>
    <w:p>
      <w:r>
        <w:t>insertedKeyEntityPair</w:t>
      </w:r>
    </w:p>
    <w:p>
      <w:pPr>
        <w:pStyle w:val="Heading2"/>
      </w:pPr>
      <w:r>
        <w:t>rdfs:range</w:t>
      </w:r>
    </w:p>
    <w:p>
      <w:r>
        <w:t>prov:KeyEntityPair</w:t>
      </w:r>
    </w:p>
    <w:p>
      <w:pPr>
        <w:pStyle w:val="Heading2"/>
      </w:pPr>
      <w:r>
        <w:t>prov:category</w:t>
      </w:r>
    </w:p>
    <w:p>
      <w:r>
        <w:t>collections</w:t>
      </w:r>
    </w:p>
    <w:p>
      <w:pPr>
        <w:pStyle w:val="Heading2"/>
      </w:pPr>
      <w:r>
        <w:t>prov:component</w:t>
      </w:r>
    </w:p>
    <w:p>
      <w:r>
        <w:t>collections</w:t>
      </w:r>
    </w:p>
    <w:p>
      <w:pPr>
        <w:pStyle w:val="Heading2"/>
      </w:pPr>
      <w:r>
        <w:t>prov:constraints</w:t>
      </w:r>
    </w:p>
    <w:p>
      <w:r>
        <w:t>http://www.w3.org/TR/2013/NOTE-prov-dictionary-20130430/#dictionary-constraints</w:t>
      </w:r>
    </w:p>
    <w:p>
      <w:pPr>
        <w:pStyle w:val="Heading2"/>
      </w:pPr>
      <w:r>
        <w:t>prov:definition</w:t>
      </w:r>
    </w:p>
    <w:p>
      <w:r>
        <w:t>An object property to refer to the prov:KeyEntityPair inserted into a prov:Dictionary.</w:t>
      </w:r>
    </w:p>
    <w:p>
      <w:pPr>
        <w:pStyle w:val="Heading2"/>
      </w:pPr>
      <w:r>
        <w:t>prov:dm</w:t>
      </w:r>
    </w:p>
    <w:p>
      <w:r>
        <w:t>http://www.w3.org/TR/2013/NOTE-prov-dictionary-20130430/#term-dictionary-insertion</w:t>
      </w:r>
    </w:p>
    <w:p>
      <w:pPr>
        <w:pStyle w:val="Heading2"/>
      </w:pPr>
      <w:r>
        <w:t>prov:n</w:t>
      </w:r>
    </w:p>
    <w:p>
      <w:r>
        <w:t>http://www.w3.org/TR/2013/NOTE-prov-dictionary-20130430/#expression-dictionary-insertion</w:t>
      </w:r>
    </w:p>
    <w:p>
      <w:pPr>
        <w:pStyle w:val="Heading1"/>
      </w:pPr>
      <w:r>
        <w:t>prov:pairEntity</w:t>
      </w:r>
    </w:p>
    <w:p>
      <w:pPr>
        <w:pStyle w:val="Heading2"/>
      </w:pPr>
      <w:r>
        <w:t>rdf:type</w:t>
      </w:r>
    </w:p>
    <w:p>
      <w:r>
        <w:t>owl:ObjectProperty</w:t>
      </w:r>
    </w:p>
    <w:p>
      <w:r>
        <w:t>owl:FunctionalProperty</w:t>
      </w:r>
    </w:p>
    <w:p>
      <w:pPr>
        <w:pStyle w:val="Heading2"/>
      </w:pPr>
      <w:r>
        <w:t>rdfs:domain</w:t>
      </w:r>
    </w:p>
    <w:p>
      <w:r>
        <w:t>prov:KeyEntityPair</w:t>
      </w:r>
    </w:p>
    <w:p>
      <w:pPr>
        <w:pStyle w:val="Heading2"/>
      </w:pPr>
      <w:r>
        <w:t>rdfs:isDefinedBy</w:t>
      </w:r>
    </w:p>
    <w:p>
      <w:r>
        <w:t>prov:</w:t>
      </w:r>
    </w:p>
    <w:p>
      <w:pPr>
        <w:pStyle w:val="Heading2"/>
      </w:pPr>
      <w:r>
        <w:t>rdfs:label</w:t>
      </w:r>
    </w:p>
    <w:p>
      <w:r>
        <w:t>pairKey</w:t>
      </w:r>
    </w:p>
    <w:p>
      <w:pPr>
        <w:pStyle w:val="Heading2"/>
      </w:pPr>
      <w:r>
        <w:t>rdfs:range</w:t>
      </w:r>
    </w:p>
    <w:p>
      <w:r>
        <w:t>prov:Entity</w:t>
      </w:r>
    </w:p>
    <w:p>
      <w:pPr>
        <w:pStyle w:val="Heading2"/>
      </w:pPr>
      <w:r>
        <w:t>prov:category</w:t>
      </w:r>
    </w:p>
    <w:p>
      <w:r>
        <w:t>collections</w:t>
      </w:r>
    </w:p>
    <w:p>
      <w:pPr>
        <w:pStyle w:val="Heading2"/>
      </w:pPr>
      <w:r>
        <w:t>prov:component</w:t>
      </w:r>
    </w:p>
    <w:p>
      <w:r>
        <w:t>collections</w:t>
      </w:r>
    </w:p>
    <w:p>
      <w:pPr>
        <w:pStyle w:val="Heading2"/>
      </w:pPr>
      <w:r>
        <w:t>prov:constraints</w:t>
      </w:r>
    </w:p>
    <w:p>
      <w:r>
        <w:t>http://www.w3.org/TR/2013/NOTE-prov-dictionary-20130430/#dictionary-constraints</w:t>
      </w:r>
    </w:p>
    <w:p>
      <w:pPr>
        <w:pStyle w:val="Heading2"/>
      </w:pPr>
      <w:r>
        <w:t>prov:definition</w:t>
      </w:r>
    </w:p>
    <w:p>
      <w:r>
        <w:t>The value of a KeyEntityPair.</w:t>
      </w:r>
    </w:p>
    <w:p>
      <w:pPr>
        <w:pStyle w:val="Heading2"/>
      </w:pPr>
      <w:r>
        <w:t>prov:dm</w:t>
      </w:r>
    </w:p>
    <w:p>
      <w:r>
        <w:t>http://www.w3.org/TR/2013/NOTE-prov-dictionary-20130430/#term-dictionary-membership</w:t>
      </w:r>
    </w:p>
    <w:p>
      <w:pPr>
        <w:pStyle w:val="Heading2"/>
      </w:pPr>
      <w:r>
        <w:t>prov:n</w:t>
      </w:r>
    </w:p>
    <w:p>
      <w:r>
        <w:t>http://www.w3.org/TR/2013/NOTE-prov-dictionary-20130430/#expression-dictionary-membership</w:t>
      </w:r>
    </w:p>
    <w:p>
      <w:pPr>
        <w:pStyle w:val="Heading1"/>
      </w:pPr>
      <w:r>
        <w:t>prov:pairKey</w:t>
      </w:r>
    </w:p>
    <w:p>
      <w:pPr>
        <w:pStyle w:val="Heading2"/>
      </w:pPr>
      <w:r>
        <w:t>rdf:type</w:t>
      </w:r>
    </w:p>
    <w:p>
      <w:r>
        <w:t>owl:FunctionalProperty</w:t>
      </w:r>
    </w:p>
    <w:p>
      <w:r>
        <w:t>owl:DatatypeProperty</w:t>
      </w:r>
    </w:p>
    <w:p>
      <w:pPr>
        <w:pStyle w:val="Heading2"/>
      </w:pPr>
      <w:r>
        <w:t>rdfs:domain</w:t>
      </w:r>
    </w:p>
    <w:p>
      <w:r>
        <w:t>prov:KeyEntityPair</w:t>
      </w:r>
    </w:p>
    <w:p>
      <w:pPr>
        <w:pStyle w:val="Heading2"/>
      </w:pPr>
      <w:r>
        <w:t>rdfs:isDefinedBy</w:t>
      </w:r>
    </w:p>
    <w:p>
      <w:r>
        <w:t>prov:</w:t>
      </w:r>
    </w:p>
    <w:p>
      <w:pPr>
        <w:pStyle w:val="Heading2"/>
      </w:pPr>
      <w:r>
        <w:t>rdfs:label</w:t>
      </w:r>
    </w:p>
    <w:p>
      <w:r>
        <w:t>pairKey</w:t>
      </w:r>
    </w:p>
    <w:p>
      <w:pPr>
        <w:pStyle w:val="Heading2"/>
      </w:pPr>
      <w:r>
        <w:t>rdfs:range</w:t>
      </w:r>
    </w:p>
    <w:p>
      <w:r>
        <w:t>rdfs:Literal</w:t>
      </w:r>
    </w:p>
    <w:p>
      <w:pPr>
        <w:pStyle w:val="Heading2"/>
      </w:pPr>
      <w:r>
        <w:t>prov:category</w:t>
      </w:r>
    </w:p>
    <w:p>
      <w:r>
        <w:t>collections</w:t>
      </w:r>
    </w:p>
    <w:p>
      <w:pPr>
        <w:pStyle w:val="Heading2"/>
      </w:pPr>
      <w:r>
        <w:t>prov:component</w:t>
      </w:r>
    </w:p>
    <w:p>
      <w:r>
        <w:t>collections</w:t>
      </w:r>
    </w:p>
    <w:p>
      <w:pPr>
        <w:pStyle w:val="Heading2"/>
      </w:pPr>
      <w:r>
        <w:t>prov:constraints</w:t>
      </w:r>
    </w:p>
    <w:p>
      <w:r>
        <w:t>http://www.w3.org/TR/2013/NOTE-prov-dictionary-20130430/#dictionary-constraints</w:t>
      </w:r>
    </w:p>
    <w:p>
      <w:pPr>
        <w:pStyle w:val="Heading2"/>
      </w:pPr>
      <w:r>
        <w:t>prov:definition</w:t>
      </w:r>
    </w:p>
    <w:p>
      <w:r>
        <w:t>The key of a KeyEntityPair, which is an element of a prov:Dictionary.</w:t>
      </w:r>
    </w:p>
    <w:p>
      <w:pPr>
        <w:pStyle w:val="Heading2"/>
      </w:pPr>
      <w:r>
        <w:t>prov:dm</w:t>
      </w:r>
    </w:p>
    <w:p>
      <w:r>
        <w:t>http://www.w3.org/TR/2013/NOTE-prov-dictionary-20130430/#term-dictionary-membership</w:t>
      </w:r>
    </w:p>
    <w:p>
      <w:pPr>
        <w:pStyle w:val="Heading2"/>
      </w:pPr>
      <w:r>
        <w:t>prov:n</w:t>
      </w:r>
    </w:p>
    <w:p>
      <w:r>
        <w:t>http://www.w3.org/TR/2013/NOTE-prov-dictionary-20130430/#expression-dictionary-membership</w:t>
      </w:r>
    </w:p>
    <w:p>
      <w:pPr>
        <w:pStyle w:val="Heading1"/>
      </w:pPr>
      <w:r>
        <w:t>prov:qualifiedInsertion</w:t>
      </w:r>
    </w:p>
    <w:p>
      <w:pPr>
        <w:pStyle w:val="Heading2"/>
      </w:pPr>
      <w:r>
        <w:t>rdf:type</w:t>
      </w:r>
    </w:p>
    <w:p>
      <w:r>
        <w:t>owl:ObjectProperty</w:t>
      </w:r>
    </w:p>
    <w:p>
      <w:pPr>
        <w:pStyle w:val="Heading2"/>
      </w:pPr>
      <w:r>
        <w:t>rdfs:domain</w:t>
      </w:r>
    </w:p>
    <w:p>
      <w:r>
        <w:t>prov:Dictionary</w:t>
      </w:r>
    </w:p>
    <w:p>
      <w:pPr>
        <w:pStyle w:val="Heading2"/>
      </w:pPr>
      <w:r>
        <w:t>rdfs:isDefinedBy</w:t>
      </w:r>
    </w:p>
    <w:p>
      <w:r>
        <w:t>prov:</w:t>
      </w:r>
    </w:p>
    <w:p>
      <w:pPr>
        <w:pStyle w:val="Heading2"/>
      </w:pPr>
      <w:r>
        <w:t>rdfs:label</w:t>
      </w:r>
    </w:p>
    <w:p>
      <w:r>
        <w:t>qualifiedInsertion</w:t>
      </w:r>
    </w:p>
    <w:p>
      <w:pPr>
        <w:pStyle w:val="Heading2"/>
      </w:pPr>
      <w:r>
        <w:t>rdfs:range</w:t>
      </w:r>
    </w:p>
    <w:p>
      <w:r>
        <w:t>prov:Insertion</w:t>
      </w:r>
    </w:p>
    <w:p>
      <w:pPr>
        <w:pStyle w:val="Heading2"/>
      </w:pPr>
      <w:r>
        <w:t>rdfs:subPropertyOf</w:t>
      </w:r>
    </w:p>
    <w:p>
      <w:r>
        <w:t>prov:qualifiedDerivation</w:t>
      </w:r>
    </w:p>
    <w:p>
      <w:pPr>
        <w:pStyle w:val="Heading2"/>
      </w:pPr>
      <w:r>
        <w:t>prov:category</w:t>
      </w:r>
    </w:p>
    <w:p>
      <w:r>
        <w:t>collections</w:t>
      </w:r>
    </w:p>
    <w:p>
      <w:pPr>
        <w:pStyle w:val="Heading2"/>
      </w:pPr>
      <w:r>
        <w:t>prov:component</w:t>
      </w:r>
    </w:p>
    <w:p>
      <w:r>
        <w:t>collections</w:t>
      </w:r>
    </w:p>
    <w:p>
      <w:pPr>
        <w:pStyle w:val="Heading2"/>
      </w:pPr>
      <w:r>
        <w:t>prov:constraints</w:t>
      </w:r>
    </w:p>
    <w:p>
      <w:r>
        <w:t>http://www.w3.org/TR/2013/NOTE-prov-dictionary-20130430/#dictionary-constraints</w:t>
      </w:r>
    </w:p>
    <w:p>
      <w:pPr>
        <w:pStyle w:val="Heading2"/>
      </w:pPr>
      <w:r>
        <w:t>prov:definition</w:t>
      </w:r>
    </w:p>
    <w:p>
      <w:r>
        <w:t>The dictionary was derived from the other by insertion. prov:qualifiedInsertion shows details of the insertion, in particular the inserted key-entity pairs.</w:t>
      </w:r>
    </w:p>
    <w:p>
      <w:pPr>
        <w:pStyle w:val="Heading2"/>
      </w:pPr>
      <w:r>
        <w:t>prov:dm</w:t>
      </w:r>
    </w:p>
    <w:p>
      <w:r>
        <w:t>http://www.w3.org/TR/2013/NOTE-prov-dictionary-20130430/#term-dictionary-insertion</w:t>
      </w:r>
    </w:p>
    <w:p>
      <w:pPr>
        <w:pStyle w:val="Heading2"/>
      </w:pPr>
      <w:r>
        <w:t>prov:n</w:t>
      </w:r>
    </w:p>
    <w:p>
      <w:r>
        <w:t>http://www.w3.org/TR/2013/NOTE-prov-dictionary-20130430/#expression-dictionary-insertion</w:t>
      </w:r>
    </w:p>
    <w:p>
      <w:pPr>
        <w:pStyle w:val="Heading1"/>
      </w:pPr>
      <w:r>
        <w:t>prov:qualifiedRemoval</w:t>
      </w:r>
    </w:p>
    <w:p>
      <w:pPr>
        <w:pStyle w:val="Heading2"/>
      </w:pPr>
      <w:r>
        <w:t>rdf:type</w:t>
      </w:r>
    </w:p>
    <w:p>
      <w:r>
        <w:t>owl:ObjectProperty</w:t>
      </w:r>
    </w:p>
    <w:p>
      <w:pPr>
        <w:pStyle w:val="Heading2"/>
      </w:pPr>
      <w:r>
        <w:t>rdfs:domain</w:t>
      </w:r>
    </w:p>
    <w:p>
      <w:r>
        <w:t>prov:Dictionary</w:t>
      </w:r>
    </w:p>
    <w:p>
      <w:pPr>
        <w:pStyle w:val="Heading2"/>
      </w:pPr>
      <w:r>
        <w:t>rdfs:isDefinedBy</w:t>
      </w:r>
    </w:p>
    <w:p>
      <w:r>
        <w:t>prov:</w:t>
      </w:r>
    </w:p>
    <w:p>
      <w:pPr>
        <w:pStyle w:val="Heading2"/>
      </w:pPr>
      <w:r>
        <w:t>rdfs:label</w:t>
      </w:r>
    </w:p>
    <w:p>
      <w:r>
        <w:t>qualifiedRemoval</w:t>
      </w:r>
    </w:p>
    <w:p>
      <w:pPr>
        <w:pStyle w:val="Heading2"/>
      </w:pPr>
      <w:r>
        <w:t>rdfs:range</w:t>
      </w:r>
    </w:p>
    <w:p>
      <w:r>
        <w:t>prov:Removal</w:t>
      </w:r>
    </w:p>
    <w:p>
      <w:pPr>
        <w:pStyle w:val="Heading2"/>
      </w:pPr>
      <w:r>
        <w:t>rdfs:subPropertyOf</w:t>
      </w:r>
    </w:p>
    <w:p>
      <w:r>
        <w:t>prov:qualifiedDerivation</w:t>
      </w:r>
    </w:p>
    <w:p>
      <w:pPr>
        <w:pStyle w:val="Heading2"/>
      </w:pPr>
      <w:r>
        <w:t>prov:category</w:t>
      </w:r>
    </w:p>
    <w:p>
      <w:r>
        <w:t>collections</w:t>
      </w:r>
    </w:p>
    <w:p>
      <w:pPr>
        <w:pStyle w:val="Heading2"/>
      </w:pPr>
      <w:r>
        <w:t>prov:component</w:t>
      </w:r>
    </w:p>
    <w:p>
      <w:r>
        <w:t>collections</w:t>
      </w:r>
    </w:p>
    <w:p>
      <w:pPr>
        <w:pStyle w:val="Heading2"/>
      </w:pPr>
      <w:r>
        <w:t>prov:constraints</w:t>
      </w:r>
    </w:p>
    <w:p>
      <w:r>
        <w:t>http://www.w3.org/TR/2013/NOTE-prov-dictionary-20130430/#dictionary-constraints</w:t>
      </w:r>
    </w:p>
    <w:p>
      <w:pPr>
        <w:pStyle w:val="Heading2"/>
      </w:pPr>
      <w:r>
        <w:t>prov:definition</w:t>
      </w:r>
    </w:p>
    <w:p>
      <w:r>
        <w:t>The dictionary was derived from the other by removal. prov:qualifiedRemoval shows details of the removal, in particular the removed keys.</w:t>
      </w:r>
    </w:p>
    <w:p>
      <w:pPr>
        <w:pStyle w:val="Heading2"/>
      </w:pPr>
      <w:r>
        <w:t>prov:dm</w:t>
      </w:r>
    </w:p>
    <w:p>
      <w:r>
        <w:t>http://www.w3.org/TR/2013/NOTE-prov-dictionary-20130430/#term-dictionary-removal</w:t>
      </w:r>
    </w:p>
    <w:p>
      <w:pPr>
        <w:pStyle w:val="Heading2"/>
      </w:pPr>
      <w:r>
        <w:t>prov:n</w:t>
      </w:r>
    </w:p>
    <w:p>
      <w:r>
        <w:t>http://www.w3.org/TR/2013/NOTE-prov-dictionary-20130430/#expression-dictionary-removal</w:t>
      </w:r>
    </w:p>
    <w:p>
      <w:pPr>
        <w:pStyle w:val="Heading1"/>
      </w:pPr>
      <w:r>
        <w:t>prov:removedKey</w:t>
      </w:r>
    </w:p>
    <w:p>
      <w:pPr>
        <w:pStyle w:val="Heading2"/>
      </w:pPr>
      <w:r>
        <w:t>rdf:type</w:t>
      </w:r>
    </w:p>
    <w:p>
      <w:r>
        <w:t>owl:DatatypeProperty</w:t>
      </w:r>
    </w:p>
    <w:p>
      <w:pPr>
        <w:pStyle w:val="Heading2"/>
      </w:pPr>
      <w:r>
        <w:t>rdfs:domain</w:t>
      </w:r>
    </w:p>
    <w:p>
      <w:r>
        <w:t>prov:Removal</w:t>
      </w:r>
    </w:p>
    <w:p>
      <w:pPr>
        <w:pStyle w:val="Heading2"/>
      </w:pPr>
      <w:r>
        <w:t>rdfs:isDefinedBy</w:t>
      </w:r>
    </w:p>
    <w:p>
      <w:r>
        <w:t>prov:</w:t>
      </w:r>
    </w:p>
    <w:p>
      <w:pPr>
        <w:pStyle w:val="Heading2"/>
      </w:pPr>
      <w:r>
        <w:t>rdfs:label</w:t>
      </w:r>
    </w:p>
    <w:p>
      <w:r>
        <w:t>removedKey</w:t>
      </w:r>
    </w:p>
    <w:p>
      <w:pPr>
        <w:pStyle w:val="Heading2"/>
      </w:pPr>
      <w:r>
        <w:t>rdfs:range</w:t>
      </w:r>
    </w:p>
    <w:p>
      <w:r>
        <w:t>rdfs:Literal</w:t>
      </w:r>
    </w:p>
    <w:p>
      <w:pPr>
        <w:pStyle w:val="Heading2"/>
      </w:pPr>
      <w:r>
        <w:t>prov:category</w:t>
      </w:r>
    </w:p>
    <w:p>
      <w:r>
        <w:t>collections</w:t>
      </w:r>
    </w:p>
    <w:p>
      <w:pPr>
        <w:pStyle w:val="Heading2"/>
      </w:pPr>
      <w:r>
        <w:t>prov:component</w:t>
      </w:r>
    </w:p>
    <w:p>
      <w:r>
        <w:t>collections</w:t>
      </w:r>
    </w:p>
    <w:p>
      <w:pPr>
        <w:pStyle w:val="Heading2"/>
      </w:pPr>
      <w:r>
        <w:t>prov:constraints</w:t>
      </w:r>
    </w:p>
    <w:p>
      <w:r>
        <w:t>http://www.w3.org/TR/2013/NOTE-prov-dictionary-20130430/#dictionary-constraints</w:t>
      </w:r>
    </w:p>
    <w:p>
      <w:pPr>
        <w:pStyle w:val="Heading2"/>
      </w:pPr>
      <w:r>
        <w:t>prov:definition</w:t>
      </w:r>
    </w:p>
    <w:p>
      <w:r>
        <w:t>The key removed in a Removal.</w:t>
      </w:r>
    </w:p>
    <w:p>
      <w:pPr>
        <w:pStyle w:val="Heading2"/>
      </w:pPr>
      <w:r>
        <w:t>prov:dm</w:t>
      </w:r>
    </w:p>
    <w:p>
      <w:r>
        <w:t>http://www.w3.org/TR/2013/NOTE-prov-dictionary-20130430/#term-dictionary-removal</w:t>
      </w:r>
    </w:p>
    <w:p>
      <w:pPr>
        <w:pStyle w:val="Heading2"/>
      </w:pPr>
      <w:r>
        <w:t>prov:n</w:t>
      </w:r>
    </w:p>
    <w:p>
      <w:r>
        <w:t>http://www.w3.org/TR/2013/NOTE-prov-dictionary-20130430/#expression-dictionary-removal</w:t>
      </w:r>
    </w:p>
    <w:p>
      <w:pPr>
        <w:pStyle w:val="Heading1"/>
      </w:pPr>
      <w:r>
        <w:t>http://www.w3.org/ns/prov-dictionary#</w:t>
      </w:r>
    </w:p>
    <w:p>
      <w:pPr>
        <w:pStyle w:val="Heading2"/>
      </w:pPr>
      <w:r>
        <w:t>rdf:type</w:t>
      </w:r>
    </w:p>
    <w:p>
      <w:r>
        <w:t>owl:Ontology</w:t>
      </w:r>
    </w:p>
    <w:p>
      <w:pPr>
        <w:pStyle w:val="Heading2"/>
      </w:pPr>
      <w:r>
        <w:t>rdfs:comment</w:t>
      </w:r>
    </w:p>
    <w:p>
      <w:r>
        <w:t xml:space="preserve">This document is published by the Provenance Working Group (http://www.w3.org/2011/prov/wiki/Main_Page). </w:t>
        <w:br/>
        <w:br/>
        <w:t>If you wish to make comments regarding this document, please send them to public-prov-comments@w3.org (subscribe public-prov-comments-request@w3.org, archives http://lists.w3.org/Archives/Public/public-prov-comments/). All feedback is welcome.</w:t>
      </w:r>
    </w:p>
    <w:p>
      <w:pPr>
        <w:pStyle w:val="Heading2"/>
      </w:pPr>
      <w:r>
        <w:t>rdfs:label</w:t>
      </w:r>
    </w:p>
    <w:p>
      <w:r>
        <w:t>W3C PROVenance Interchange Ontology (PROV-O) Dictionary Extension</w:t>
      </w:r>
    </w:p>
    <w:p>
      <w:pPr>
        <w:pStyle w:val="Heading2"/>
      </w:pPr>
      <w:r>
        <w:t>rdfs:seeAlso</w:t>
      </w:r>
    </w:p>
    <w:p>
      <w:r>
        <w:t>ns1:prov</w:t>
      </w:r>
    </w:p>
    <w:p>
      <w:r>
        <w:t>http://www.w3.org/TR/prov-dictionary/</w:t>
      </w:r>
    </w:p>
    <w:p>
      <w:pPr>
        <w:pStyle w:val="Heading1"/>
      </w:pPr>
      <w:r>
        <w:t>rdfs:comment</w:t>
      </w:r>
    </w:p>
    <w:p>
      <w:pPr>
        <w:pStyle w:val="Heading2"/>
      </w:pPr>
      <w:r>
        <w:t>rdf:type</w:t>
      </w:r>
    </w:p>
    <w:p>
      <w:r>
        <w:t>owl:AnnotationProperty</w:t>
      </w:r>
    </w:p>
    <w:p>
      <w:pPr>
        <w:pStyle w:val="Heading1"/>
      </w:pPr>
      <w:r>
        <w:t>rdfs:isDefinedBy</w:t>
      </w:r>
    </w:p>
    <w:p>
      <w:pPr>
        <w:pStyle w:val="Heading2"/>
      </w:pPr>
      <w:r>
        <w:t>rdf:type</w:t>
      </w:r>
    </w:p>
    <w:p>
      <w:r>
        <w:t>owl:AnnotationProperty</w:t>
      </w:r>
    </w:p>
    <w:p>
      <w:pPr>
        <w:pStyle w:val="Heading1"/>
      </w:pPr>
      <w:r>
        <w:t>rdfs:label</w:t>
      </w:r>
    </w:p>
    <w:p>
      <w:pPr>
        <w:pStyle w:val="Heading2"/>
      </w:pPr>
      <w:r>
        <w:t>rdf:type</w:t>
      </w:r>
    </w:p>
    <w:p>
      <w:r>
        <w:t>owl:AnnotationProperty</w:t>
      </w:r>
    </w:p>
    <w:p>
      <w:pPr>
        <w:pStyle w:val="Heading1"/>
      </w:pPr>
      <w:r>
        <w:t>rdfs:seeAlso</w:t>
      </w:r>
    </w:p>
    <w:p>
      <w:pPr>
        <w:pStyle w:val="Heading2"/>
      </w:pPr>
      <w:r>
        <w:t>rdf:type</w:t>
      </w:r>
    </w:p>
    <w:p>
      <w:r>
        <w:t>owl:AnnotationProperty</w:t>
      </w:r>
    </w:p>
    <w:p>
      <w:pPr>
        <w:pStyle w:val="Heading1"/>
      </w:pPr>
      <w:r>
        <w:t>owl:Thing</w:t>
      </w:r>
    </w:p>
    <w:p>
      <w:pPr>
        <w:pStyle w:val="Heading2"/>
      </w:pPr>
      <w:r>
        <w:t>rdf:type</w:t>
      </w:r>
    </w:p>
    <w:p>
      <w:r>
        <w:t>owl:Class</w:t>
      </w:r>
    </w:p>
    <w:p>
      <w:pPr>
        <w:pStyle w:val="Heading1"/>
      </w:pPr>
      <w:r>
        <w:t>owl:versionInfo</w:t>
      </w:r>
    </w:p>
    <w:p>
      <w:pPr>
        <w:pStyle w:val="Heading2"/>
      </w:pPr>
      <w:r>
        <w:t>rdf:type</w:t>
      </w:r>
    </w:p>
    <w:p>
      <w:r>
        <w:t>owl:AnnotationProperty</w:t>
      </w:r>
    </w:p>
    <w:p>
      <w:pPr>
        <w:pStyle w:val="Heading1"/>
      </w:pPr>
      <w:r>
        <w:t>prov:asInBundle</w:t>
      </w:r>
    </w:p>
    <w:p>
      <w:pPr>
        <w:pStyle w:val="Heading2"/>
      </w:pPr>
      <w:r>
        <w:t>rdf:type</w:t>
      </w:r>
    </w:p>
    <w:p>
      <w:r>
        <w:t>owl:ObjectProperty</w:t>
      </w:r>
    </w:p>
    <w:p>
      <w:pPr>
        <w:pStyle w:val="Heading2"/>
      </w:pPr>
      <w:r>
        <w:t>rdfs:comment</w:t>
      </w:r>
    </w:p>
    <w:p>
      <w:r>
        <w:t>prov:asInBundle is used to specify which bundle the general entity of a prov:mentionOf property is described.</w:t>
        <w:br/>
        <w:br/>
        <w:t>When :x prov:mentionOf :y and :y is described in Bundle :b, the triple :x prov:asInBundle :b is also asserted to cite the Bundle in which :y was described.</w:t>
      </w:r>
    </w:p>
    <w:p>
      <w:pPr>
        <w:pStyle w:val="Heading2"/>
      </w:pPr>
      <w:r>
        <w:t>rdfs:domain</w:t>
      </w:r>
    </w:p>
    <w:p>
      <w:r>
        <w:t>prov:Entity</w:t>
      </w:r>
    </w:p>
    <w:p>
      <w:pPr>
        <w:pStyle w:val="Heading2"/>
      </w:pPr>
      <w:r>
        <w:t>rdfs:isDefinedBy</w:t>
      </w:r>
    </w:p>
    <w:p>
      <w:r>
        <w:t>http://www.w3.org/ns/prov-links#</w:t>
      </w:r>
    </w:p>
    <w:p>
      <w:pPr>
        <w:pStyle w:val="Heading2"/>
      </w:pPr>
      <w:r>
        <w:t>rdfs:label</w:t>
      </w:r>
    </w:p>
    <w:p>
      <w:r>
        <w:t>asInBundle</w:t>
      </w:r>
    </w:p>
    <w:p>
      <w:pPr>
        <w:pStyle w:val="Heading2"/>
      </w:pPr>
      <w:r>
        <w:t>rdfs:range</w:t>
      </w:r>
    </w:p>
    <w:p>
      <w:r>
        <w:t>prov:Bundle</w:t>
      </w:r>
    </w:p>
    <w:p>
      <w:pPr>
        <w:pStyle w:val="Heading2"/>
      </w:pPr>
      <w:r>
        <w:t>prov:inverse</w:t>
      </w:r>
    </w:p>
    <w:p>
      <w:r>
        <w:t>contextOf</w:t>
      </w:r>
    </w:p>
    <w:p>
      <w:pPr>
        <w:pStyle w:val="Heading2"/>
      </w:pPr>
      <w:r>
        <w:t>prov:sharesDefinitionWith</w:t>
      </w:r>
    </w:p>
    <w:p>
      <w:r>
        <w:t>prov:mentionOf</w:t>
      </w:r>
    </w:p>
    <w:p>
      <w:pPr>
        <w:pStyle w:val="Heading1"/>
      </w:pPr>
      <w:r>
        <w:t>prov:mentionOf</w:t>
      </w:r>
    </w:p>
    <w:p>
      <w:pPr>
        <w:pStyle w:val="Heading2"/>
      </w:pPr>
      <w:r>
        <w:t>rdf:type</w:t>
      </w:r>
    </w:p>
    <w:p>
      <w:r>
        <w:t>owl:ObjectProperty</w:t>
      </w:r>
    </w:p>
    <w:p>
      <w:pPr>
        <w:pStyle w:val="Heading2"/>
      </w:pPr>
      <w:r>
        <w:t>rdfs:comment</w:t>
      </w:r>
    </w:p>
    <w:p>
      <w:r>
        <w:t>prov:mentionOf is used to specialize an entity as described in another bundle. It is to be used in conjuction with prov:asInBundle.</w:t>
        <w:br/>
        <w:br/>
        <w:t>prov:asInBundle is used to cite the Bundle in which the generalization was mentioned.</w:t>
      </w:r>
    </w:p>
    <w:p>
      <w:pPr>
        <w:pStyle w:val="Heading2"/>
      </w:pPr>
      <w:r>
        <w:t>rdfs:domain</w:t>
      </w:r>
    </w:p>
    <w:p>
      <w:r>
        <w:t>prov:Entity</w:t>
      </w:r>
    </w:p>
    <w:p>
      <w:pPr>
        <w:pStyle w:val="Heading2"/>
      </w:pPr>
      <w:r>
        <w:t>rdfs:isDefinedBy</w:t>
      </w:r>
    </w:p>
    <w:p>
      <w:r>
        <w:t>http://www.w3.org/ns/prov-links#</w:t>
      </w:r>
    </w:p>
    <w:p>
      <w:pPr>
        <w:pStyle w:val="Heading2"/>
      </w:pPr>
      <w:r>
        <w:t>rdfs:label</w:t>
      </w:r>
    </w:p>
    <w:p>
      <w:r>
        <w:t>mentionOf</w:t>
      </w:r>
    </w:p>
    <w:p>
      <w:pPr>
        <w:pStyle w:val="Heading2"/>
      </w:pPr>
      <w:r>
        <w:t>rdfs:range</w:t>
      </w:r>
    </w:p>
    <w:p>
      <w:r>
        <w:t>prov:Entity</w:t>
      </w:r>
    </w:p>
    <w:p>
      <w:pPr>
        <w:pStyle w:val="Heading2"/>
      </w:pPr>
      <w:r>
        <w:t>rdfs:subPropertyOf</w:t>
      </w:r>
    </w:p>
    <w:p>
      <w:r>
        <w:t>prov:specializationOf</w:t>
      </w:r>
    </w:p>
    <w:p>
      <w:pPr>
        <w:pStyle w:val="Heading2"/>
      </w:pPr>
      <w:r>
        <w:t>prov:inverse</w:t>
      </w:r>
    </w:p>
    <w:p>
      <w:r>
        <w:t>hadMention</w:t>
      </w:r>
    </w:p>
    <w:p>
      <w:pPr>
        <w:pStyle w:val="Heading1"/>
      </w:pPr>
      <w:r>
        <w:t>http://www.w3.org/ns/prov-links#</w:t>
      </w:r>
    </w:p>
    <w:p>
      <w:pPr>
        <w:pStyle w:val="Heading2"/>
      </w:pPr>
      <w:r>
        <w:t>rdf:type</w:t>
      </w:r>
    </w:p>
    <w:p>
      <w:r>
        <w:t>owl:Ontology</w:t>
      </w:r>
    </w:p>
    <w:p>
      <w:pPr>
        <w:pStyle w:val="Heading2"/>
      </w:pPr>
      <w:r>
        <w:t>rdfs:comment</w:t>
      </w:r>
    </w:p>
    <w:p>
      <w:r>
        <w:t>This document is published by the Provenance Working Group (http://www.w3.org/2011/prov/wiki/Main_Page). If you wish to make comments regarding this document, please send them to public-prov-comments@w3.org (subscribe public-prov-comments-request@w3.org, archives http://lists.w3.org/Archives/Public/public-prov-comments/</w:t>
        <w:br/>
        <w:t>). All feedback is welcome.</w:t>
      </w:r>
    </w:p>
    <w:p>
      <w:pPr>
        <w:pStyle w:val="Heading2"/>
      </w:pPr>
      <w:r>
        <w:t>rdfs:label</w:t>
      </w:r>
    </w:p>
    <w:p>
      <w:r>
        <w:t>W3C PROV Linking Across Provenance Bundles Ontology (PROV-LINKS)</w:t>
      </w:r>
    </w:p>
    <w:p>
      <w:pPr>
        <w:pStyle w:val="Heading2"/>
      </w:pPr>
      <w:r>
        <w:t>rdfs:seeAlso</w:t>
      </w:r>
    </w:p>
    <w:p>
      <w:r>
        <w:t>http://www.w3.org/TR/prov-links/</w:t>
      </w:r>
    </w:p>
    <w:p>
      <w:r>
        <w:t>ns1:prov</w:t>
      </w:r>
    </w:p>
    <w:p>
      <w:pPr>
        <w:pStyle w:val="Heading2"/>
      </w:pPr>
      <w:r>
        <w:t>owl:imports</w:t>
      </w:r>
    </w:p>
    <w:p>
      <w:r>
        <w:t>http://www.w3.org/ns/prov-o#</w:t>
      </w:r>
    </w:p>
    <w:p>
      <w:pPr>
        <w:pStyle w:val="Heading2"/>
      </w:pPr>
      <w:r>
        <w:t>owl:versionIRI</w:t>
      </w:r>
    </w:p>
    <w:p>
      <w:r>
        <w:t>ns1:prov-links-20130430</w:t>
      </w:r>
    </w:p>
    <w:p>
      <w:pPr>
        <w:pStyle w:val="Heading2"/>
      </w:pPr>
      <w:r>
        <w:t>owl:versionInfo</w:t>
      </w:r>
    </w:p>
    <w:p>
      <w:r>
        <w:t>Working Group Note version 2013-04-30</w:t>
      </w:r>
    </w:p>
    <w:p>
      <w:pPr>
        <w:pStyle w:val="Heading2"/>
      </w:pPr>
      <w:r>
        <w:t>prov:specializationOf</w:t>
      </w:r>
    </w:p>
    <w:p>
      <w:r>
        <w:t>ns1:prov-links</w:t>
      </w:r>
    </w:p>
    <w:p>
      <w:pPr>
        <w:pStyle w:val="Heading1"/>
      </w:pPr>
      <w:r>
        <w:t>rdfs:comment</w:t>
      </w:r>
    </w:p>
    <w:p>
      <w:pPr>
        <w:pStyle w:val="Heading2"/>
      </w:pPr>
      <w:r>
        <w:t>rdf:type</w:t>
      </w:r>
    </w:p>
    <w:p>
      <w:r>
        <w:t>owl:AnnotationProperty</w:t>
      </w:r>
    </w:p>
    <w:p>
      <w:pPr>
        <w:pStyle w:val="Heading2"/>
      </w:pPr>
      <w:r>
        <w:t>rdfs:comment</w:t>
      </w:r>
    </w:p>
    <w:p/>
    <w:p>
      <w:pPr>
        <w:pStyle w:val="Heading2"/>
      </w:pPr>
      <w:r>
        <w:t>rdfs:isDefinedBy</w:t>
      </w:r>
    </w:p>
    <w:p>
      <w:r>
        <w:t>http://www.w3.org/ns/prov-o#</w:t>
      </w:r>
    </w:p>
    <w:p>
      <w:pPr>
        <w:pStyle w:val="Heading1"/>
      </w:pPr>
      <w:r>
        <w:t>rdfs:isDefinedBy</w:t>
      </w:r>
    </w:p>
    <w:p>
      <w:pPr>
        <w:pStyle w:val="Heading2"/>
      </w:pPr>
      <w:r>
        <w:t>rdf:type</w:t>
      </w:r>
    </w:p>
    <w:p>
      <w:r>
        <w:t>owl:AnnotationProperty</w:t>
      </w:r>
    </w:p>
    <w:p>
      <w:pPr>
        <w:pStyle w:val="Heading1"/>
      </w:pPr>
      <w:r>
        <w:t>rdfs:label</w:t>
      </w:r>
    </w:p>
    <w:p>
      <w:pPr>
        <w:pStyle w:val="Heading2"/>
      </w:pPr>
      <w:r>
        <w:t>rdf:type</w:t>
      </w:r>
    </w:p>
    <w:p>
      <w:r>
        <w:t>owl:AnnotationProperty</w:t>
      </w:r>
    </w:p>
    <w:p>
      <w:pPr>
        <w:pStyle w:val="Heading2"/>
      </w:pPr>
      <w:r>
        <w:t>rdfs:comment</w:t>
      </w:r>
    </w:p>
    <w:p/>
    <w:p>
      <w:pPr>
        <w:pStyle w:val="Heading2"/>
      </w:pPr>
      <w:r>
        <w:t>rdfs:isDefinedBy</w:t>
      </w:r>
    </w:p>
    <w:p>
      <w:r>
        <w:t>http://www.w3.org/ns/prov-o#</w:t>
      </w:r>
    </w:p>
    <w:p>
      <w:pPr>
        <w:pStyle w:val="Heading1"/>
      </w:pPr>
      <w:r>
        <w:t>rdfs:seeAlso</w:t>
      </w:r>
    </w:p>
    <w:p>
      <w:pPr>
        <w:pStyle w:val="Heading2"/>
      </w:pPr>
      <w:r>
        <w:t>rdf:type</w:t>
      </w:r>
    </w:p>
    <w:p>
      <w:r>
        <w:t>owl:AnnotationProperty</w:t>
      </w:r>
    </w:p>
    <w:p>
      <w:pPr>
        <w:pStyle w:val="Heading2"/>
      </w:pPr>
      <w:r>
        <w:t>rdfs:comment</w:t>
      </w:r>
    </w:p>
    <w:p/>
    <w:p>
      <w:pPr>
        <w:pStyle w:val="Heading1"/>
      </w:pPr>
      <w:r>
        <w:t>owl:Thing</w:t>
      </w:r>
    </w:p>
    <w:p>
      <w:pPr>
        <w:pStyle w:val="Heading2"/>
      </w:pPr>
      <w:r>
        <w:t>rdf:type</w:t>
      </w:r>
    </w:p>
    <w:p>
      <w:r>
        <w:t>owl:Class</w:t>
      </w:r>
    </w:p>
    <w:p>
      <w:pPr>
        <w:pStyle w:val="Heading1"/>
      </w:pPr>
      <w:r>
        <w:t>owl:versionInfo</w:t>
      </w:r>
    </w:p>
    <w:p>
      <w:pPr>
        <w:pStyle w:val="Heading2"/>
      </w:pPr>
      <w:r>
        <w:t>rdf:type</w:t>
      </w:r>
    </w:p>
    <w:p>
      <w:r>
        <w:t>owl:AnnotationProperty</w:t>
      </w:r>
    </w:p>
    <w:p>
      <w:pPr>
        <w:pStyle w:val="Heading1"/>
      </w:pPr>
      <w:r>
        <w:t>prov:</w:t>
      </w:r>
    </w:p>
    <w:p>
      <w:pPr>
        <w:pStyle w:val="Heading2"/>
      </w:pPr>
      <w:r>
        <w:t>rdf:type</w:t>
      </w:r>
    </w:p>
    <w:p>
      <w:r>
        <w:t>owl:Ontology</w:t>
      </w:r>
    </w:p>
    <w:p>
      <w:pPr>
        <w:pStyle w:val="Heading1"/>
      </w:pPr>
      <w:r>
        <w:t>prov:Activity</w:t>
      </w:r>
    </w:p>
    <w:p>
      <w:pPr>
        <w:pStyle w:val="Heading2"/>
      </w:pPr>
      <w:r>
        <w:t>rdf:type</w:t>
      </w:r>
    </w:p>
    <w:p>
      <w:r>
        <w:t>owl:Class</w:t>
      </w:r>
    </w:p>
    <w:p>
      <w:pPr>
        <w:pStyle w:val="Heading2"/>
      </w:pPr>
      <w:r>
        <w:t>rdfs:isDefinedBy</w:t>
      </w:r>
    </w:p>
    <w:p>
      <w:r>
        <w:t>http://www.w3.org/ns/prov-o#</w:t>
      </w:r>
    </w:p>
    <w:p>
      <w:pPr>
        <w:pStyle w:val="Heading2"/>
      </w:pPr>
      <w:r>
        <w:t>rdfs:label</w:t>
      </w:r>
    </w:p>
    <w:p>
      <w:r>
        <w:t>Activity</w:t>
      </w:r>
    </w:p>
    <w:p>
      <w:pPr>
        <w:pStyle w:val="Heading2"/>
      </w:pPr>
      <w:r>
        <w:t>owl:disjointWith</w:t>
      </w:r>
    </w:p>
    <w:p>
      <w:r>
        <w:t>prov:Entity</w:t>
      </w:r>
    </w:p>
    <w:p>
      <w:pPr>
        <w:pStyle w:val="Heading2"/>
      </w:pPr>
      <w:r>
        <w:t>prov:category</w:t>
      </w:r>
    </w:p>
    <w:p>
      <w:r>
        <w:t>starting-point</w:t>
      </w:r>
    </w:p>
    <w:p>
      <w:pPr>
        <w:pStyle w:val="Heading2"/>
      </w:pPr>
      <w:r>
        <w:t>prov:component</w:t>
      </w:r>
    </w:p>
    <w:p>
      <w:r>
        <w:t>entities-activities</w:t>
      </w:r>
    </w:p>
    <w:p>
      <w:pPr>
        <w:pStyle w:val="Heading2"/>
      </w:pPr>
      <w:r>
        <w:t>prov:constraints</w:t>
      </w:r>
    </w:p>
    <w:p>
      <w:r>
        <w:t>http://www.w3.org/TR/2013/REC-prov-constraints-20130430/#prov-dm-constraints-fig</w:t>
      </w:r>
    </w:p>
    <w:p>
      <w:pPr>
        <w:pStyle w:val="Heading2"/>
      </w:pPr>
      <w:r>
        <w:t>prov:definition</w:t>
      </w:r>
    </w:p>
    <w:p>
      <w:r>
        <w:t>An activity is something that occurs over a period of time and acts upon or with entities; it may include consuming, processing, transforming, modifying, relocating, using, or generating entities.</w:t>
      </w:r>
    </w:p>
    <w:p>
      <w:pPr>
        <w:pStyle w:val="Heading2"/>
      </w:pPr>
      <w:r>
        <w:t>prov:dm</w:t>
      </w:r>
    </w:p>
    <w:p>
      <w:r>
        <w:t>http://www.w3.org/TR/2013/REC-prov-dm-20130430/#term-Activity</w:t>
      </w:r>
    </w:p>
    <w:p>
      <w:pPr>
        <w:pStyle w:val="Heading2"/>
      </w:pPr>
      <w:r>
        <w:t>prov:n</w:t>
      </w:r>
    </w:p>
    <w:p>
      <w:r>
        <w:t>http://www.w3.org/TR/2013/REC-prov-n-20130430/#expression-Activity</w:t>
      </w:r>
    </w:p>
    <w:p>
      <w:pPr>
        <w:pStyle w:val="Heading1"/>
      </w:pPr>
      <w:r>
        <w:t>prov:ActivityInfluence</w:t>
      </w:r>
    </w:p>
    <w:p>
      <w:pPr>
        <w:pStyle w:val="Heading2"/>
      </w:pPr>
      <w:r>
        <w:t>rdf:type</w:t>
      </w:r>
    </w:p>
    <w:p>
      <w:r>
        <w:t>owl:Class</w:t>
      </w:r>
    </w:p>
    <w:p>
      <w:pPr>
        <w:pStyle w:val="Heading2"/>
      </w:pPr>
      <w:r>
        <w:t>rdfs:comment</w:t>
      </w:r>
    </w:p>
    <w:p>
      <w:r>
        <w:t>It is not recommended that the type ActivityInfluence be asserted without also asserting one of its more specific subclasses.</w:t>
      </w:r>
    </w:p>
    <w:p>
      <w:r>
        <w:t>ActivityInfluence provides additional descriptions of an Activity's binary influence upon any other kind of resource. Instances of ActivityInfluence use the prov:activity property to cite the influencing Activity.</w:t>
      </w:r>
    </w:p>
    <w:p>
      <w:pPr>
        <w:pStyle w:val="Heading2"/>
      </w:pPr>
      <w:r>
        <w:t>rdfs:isDefinedBy</w:t>
      </w:r>
    </w:p>
    <w:p>
      <w:r>
        <w:t>http://www.w3.org/ns/prov-o#</w:t>
      </w:r>
    </w:p>
    <w:p>
      <w:pPr>
        <w:pStyle w:val="Heading2"/>
      </w:pPr>
      <w:r>
        <w:t>rdfs:label</w:t>
      </w:r>
    </w:p>
    <w:p>
      <w:r>
        <w:t>ActivityInfluence</w:t>
      </w:r>
    </w:p>
    <w:p>
      <w:pPr>
        <w:pStyle w:val="Heading2"/>
      </w:pPr>
      <w:r>
        <w:t>rdfs:seeAlso</w:t>
      </w:r>
    </w:p>
    <w:p>
      <w:r>
        <w:t>prov:activity</w:t>
      </w:r>
    </w:p>
    <w:p>
      <w:pPr>
        <w:pStyle w:val="Heading2"/>
      </w:pPr>
      <w:r>
        <w:t>rdfs:subClassOf</w:t>
      </w:r>
    </w:p>
    <w:p>
      <w:pPr>
        <w:pStyle w:val="Heading3"/>
      </w:pPr>
      <w:r>
        <w:t>rdf:type</w:t>
      </w:r>
    </w:p>
    <w:p>
      <w:r>
        <w:t>owl:Restriction</w:t>
      </w:r>
    </w:p>
    <w:p>
      <w:pPr>
        <w:pStyle w:val="Heading3"/>
      </w:pPr>
      <w:r>
        <w:t>owl:onProperty</w:t>
      </w:r>
    </w:p>
    <w:p>
      <w:r>
        <w:t>prov:hadActivity</w:t>
      </w:r>
    </w:p>
    <w:p>
      <w:pPr>
        <w:pStyle w:val="Heading3"/>
      </w:pPr>
      <w:r>
        <w:t>owl:maxCardinality</w:t>
      </w:r>
    </w:p>
    <w:p/>
    <w:p>
      <w:r>
        <w:t>prov:Influence</w:t>
      </w:r>
    </w:p>
    <w:p>
      <w:pPr>
        <w:pStyle w:val="Heading2"/>
      </w:pPr>
      <w:r>
        <w:t>owl:disjointWith</w:t>
      </w:r>
    </w:p>
    <w:p>
      <w:r>
        <w:t>prov:EntityInfluence</w:t>
      </w:r>
    </w:p>
    <w:p>
      <w:pPr>
        <w:pStyle w:val="Heading2"/>
      </w:pPr>
      <w:r>
        <w:t>prov:category</w:t>
      </w:r>
    </w:p>
    <w:p>
      <w:r>
        <w:t>qualified</w:t>
      </w:r>
    </w:p>
    <w:p>
      <w:pPr>
        <w:pStyle w:val="Heading2"/>
      </w:pPr>
      <w:r>
        <w:t>prov:editorsDefinition</w:t>
      </w:r>
    </w:p>
    <w:p>
      <w:r>
        <w:t>ActivitiyInfluence is the capacity of an activity to have an effect on the character, development, or behavior of another by means of generation, invalidation, communication, or other.</w:t>
      </w:r>
    </w:p>
    <w:p>
      <w:pPr>
        <w:pStyle w:val="Heading1"/>
      </w:pPr>
      <w:r>
        <w:t>prov:Agent</w:t>
      </w:r>
    </w:p>
    <w:p>
      <w:pPr>
        <w:pStyle w:val="Heading2"/>
      </w:pPr>
      <w:r>
        <w:t>rdf:type</w:t>
      </w:r>
    </w:p>
    <w:p>
      <w:r>
        <w:t>owl:Class</w:t>
      </w:r>
    </w:p>
    <w:p>
      <w:pPr>
        <w:pStyle w:val="Heading2"/>
      </w:pPr>
      <w:r>
        <w:t>rdfs:isDefinedBy</w:t>
      </w:r>
    </w:p>
    <w:p>
      <w:r>
        <w:t>http://www.w3.org/ns/prov-o#</w:t>
      </w:r>
    </w:p>
    <w:p>
      <w:pPr>
        <w:pStyle w:val="Heading2"/>
      </w:pPr>
      <w:r>
        <w:t>rdfs:label</w:t>
      </w:r>
    </w:p>
    <w:p>
      <w:r>
        <w:t>Agent</w:t>
      </w:r>
    </w:p>
    <w:p>
      <w:pPr>
        <w:pStyle w:val="Heading2"/>
      </w:pPr>
      <w:r>
        <w:t>owl:disjointWith</w:t>
      </w:r>
    </w:p>
    <w:p>
      <w:r>
        <w:t>prov:InstantaneousEvent</w:t>
      </w:r>
    </w:p>
    <w:p>
      <w:pPr>
        <w:pStyle w:val="Heading2"/>
      </w:pPr>
      <w:r>
        <w:t>prov:category</w:t>
      </w:r>
    </w:p>
    <w:p>
      <w:r>
        <w:t>starting-point</w:t>
      </w:r>
    </w:p>
    <w:p>
      <w:pPr>
        <w:pStyle w:val="Heading2"/>
      </w:pPr>
      <w:r>
        <w:t>prov:component</w:t>
      </w:r>
    </w:p>
    <w:p>
      <w:r>
        <w:t>agents-responsibility</w:t>
      </w:r>
    </w:p>
    <w:p>
      <w:pPr>
        <w:pStyle w:val="Heading2"/>
      </w:pPr>
      <w:r>
        <w:t>prov:definition</w:t>
      </w:r>
    </w:p>
    <w:p>
      <w:r>
        <w:t xml:space="preserve">An agent is something that bears some form of responsibility for an activity taking place, for the existence of an entity, or for another agent's activity. </w:t>
      </w:r>
    </w:p>
    <w:p>
      <w:pPr>
        <w:pStyle w:val="Heading2"/>
      </w:pPr>
      <w:r>
        <w:t>prov:dm</w:t>
      </w:r>
    </w:p>
    <w:p>
      <w:r>
        <w:t>http://www.w3.org/TR/2013/REC-prov-dm-20130430/#term-agent</w:t>
      </w:r>
    </w:p>
    <w:p>
      <w:pPr>
        <w:pStyle w:val="Heading2"/>
      </w:pPr>
      <w:r>
        <w:t>prov:n</w:t>
      </w:r>
    </w:p>
    <w:p>
      <w:r>
        <w:t>http://www.w3.org/TR/2013/REC-prov-n-20130430/#expression-Agent</w:t>
      </w:r>
    </w:p>
    <w:p>
      <w:pPr>
        <w:pStyle w:val="Heading1"/>
      </w:pPr>
      <w:r>
        <w:t>prov:AgentInfluence</w:t>
      </w:r>
    </w:p>
    <w:p>
      <w:pPr>
        <w:pStyle w:val="Heading2"/>
      </w:pPr>
      <w:r>
        <w:t>rdf:type</w:t>
      </w:r>
    </w:p>
    <w:p>
      <w:r>
        <w:t>owl:Class</w:t>
      </w:r>
    </w:p>
    <w:p>
      <w:pPr>
        <w:pStyle w:val="Heading2"/>
      </w:pPr>
      <w:r>
        <w:t>rdfs:comment</w:t>
      </w:r>
    </w:p>
    <w:p>
      <w:r>
        <w:t>AgentInfluence provides additional descriptions of an Agent's binary influence upon any other kind of resource. Instances of AgentInfluence use the prov:agent property to cite the influencing Agent.</w:t>
      </w:r>
    </w:p>
    <w:p>
      <w:r>
        <w:t>It is not recommended that the type AgentInfluence be asserted without also asserting one of its more specific subclasses.</w:t>
      </w:r>
    </w:p>
    <w:p>
      <w:pPr>
        <w:pStyle w:val="Heading2"/>
      </w:pPr>
      <w:r>
        <w:t>rdfs:isDefinedBy</w:t>
      </w:r>
    </w:p>
    <w:p>
      <w:r>
        <w:t>http://www.w3.org/ns/prov-o#</w:t>
      </w:r>
    </w:p>
    <w:p>
      <w:pPr>
        <w:pStyle w:val="Heading2"/>
      </w:pPr>
      <w:r>
        <w:t>rdfs:label</w:t>
      </w:r>
    </w:p>
    <w:p>
      <w:r>
        <w:t>AgentInfluence</w:t>
      </w:r>
    </w:p>
    <w:p>
      <w:pPr>
        <w:pStyle w:val="Heading2"/>
      </w:pPr>
      <w:r>
        <w:t>rdfs:seeAlso</w:t>
      </w:r>
    </w:p>
    <w:p>
      <w:r>
        <w:t>prov:agent</w:t>
      </w:r>
    </w:p>
    <w:p>
      <w:pPr>
        <w:pStyle w:val="Heading2"/>
      </w:pPr>
      <w:r>
        <w:t>rdfs:subClassOf</w:t>
      </w:r>
    </w:p>
    <w:p>
      <w:r>
        <w:t>prov:Influence</w:t>
      </w:r>
    </w:p>
    <w:p>
      <w:pPr>
        <w:pStyle w:val="Heading2"/>
      </w:pPr>
      <w:r>
        <w:t>prov:category</w:t>
      </w:r>
    </w:p>
    <w:p>
      <w:r>
        <w:t>qualified</w:t>
      </w:r>
    </w:p>
    <w:p>
      <w:pPr>
        <w:pStyle w:val="Heading2"/>
      </w:pPr>
      <w:r>
        <w:t>prov:editorsDefinition</w:t>
      </w:r>
    </w:p>
    <w:p>
      <w:r>
        <w:t>AgentInfluence is the capacity of an agent to have an effect on the character, development, or behavior of another by means of attribution, association, delegation, or other.</w:t>
      </w:r>
    </w:p>
    <w:p>
      <w:pPr>
        <w:pStyle w:val="Heading1"/>
      </w:pPr>
      <w:r>
        <w:t>prov:Association</w:t>
      </w:r>
    </w:p>
    <w:p>
      <w:pPr>
        <w:pStyle w:val="Heading2"/>
      </w:pPr>
      <w:r>
        <w:t>rdf:type</w:t>
      </w:r>
    </w:p>
    <w:p>
      <w:r>
        <w:t>owl:Class</w:t>
      </w:r>
    </w:p>
    <w:p>
      <w:pPr>
        <w:pStyle w:val="Heading2"/>
      </w:pPr>
      <w:r>
        <w:t>rdfs:comment</w:t>
      </w:r>
    </w:p>
    <w:p>
      <w:r>
        <w:t>An instance of prov:Association provides additional descriptions about the binary prov:wasAssociatedWith relation from an prov:Activity to some prov:Agent that had some responsiblity for it. For example, :baking prov:wasAssociatedWith :baker; prov:qualifiedAssociation [ a prov:Association; prov:agent :baker; :foo :bar ].</w:t>
      </w:r>
    </w:p>
    <w:p>
      <w:pPr>
        <w:pStyle w:val="Heading2"/>
      </w:pPr>
      <w:r>
        <w:t>rdfs:isDefinedBy</w:t>
      </w:r>
    </w:p>
    <w:p>
      <w:r>
        <w:t>http://www.w3.org/ns/prov-o#</w:t>
      </w:r>
    </w:p>
    <w:p>
      <w:pPr>
        <w:pStyle w:val="Heading2"/>
      </w:pPr>
      <w:r>
        <w:t>rdfs:label</w:t>
      </w:r>
    </w:p>
    <w:p>
      <w:r>
        <w:t>Association</w:t>
      </w:r>
    </w:p>
    <w:p>
      <w:pPr>
        <w:pStyle w:val="Heading2"/>
      </w:pPr>
      <w:r>
        <w:t>rdfs:subClassOf</w:t>
      </w:r>
    </w:p>
    <w:p>
      <w:r>
        <w:t>prov:AgentInfluence</w:t>
      </w:r>
    </w:p>
    <w:p>
      <w:pPr>
        <w:pStyle w:val="Heading2"/>
      </w:pPr>
      <w:r>
        <w:t>prov:category</w:t>
      </w:r>
    </w:p>
    <w:p>
      <w:r>
        <w:t>qualified</w:t>
      </w:r>
    </w:p>
    <w:p>
      <w:pPr>
        <w:pStyle w:val="Heading2"/>
      </w:pPr>
      <w:r>
        <w:t>prov:component</w:t>
      </w:r>
    </w:p>
    <w:p>
      <w:r>
        <w:t>agents-responsibility</w:t>
      </w:r>
    </w:p>
    <w:p>
      <w:pPr>
        <w:pStyle w:val="Heading2"/>
      </w:pPr>
      <w:r>
        <w:t>prov:definition</w:t>
      </w:r>
    </w:p>
    <w:p>
      <w:r>
        <w:t>An activity association is an assignment of responsibility to an agent for an activity, indicating that the agent had a role in the activity. It further allows for a plan to be specified, which is the plan intended by the agent to achieve some goals in the context of this activity.</w:t>
      </w:r>
    </w:p>
    <w:p>
      <w:pPr>
        <w:pStyle w:val="Heading2"/>
      </w:pPr>
      <w:r>
        <w:t>prov:dm</w:t>
      </w:r>
    </w:p>
    <w:p>
      <w:r>
        <w:t>http://www.w3.org/TR/2013/REC-prov-dm-20130430/#term-Association</w:t>
      </w:r>
    </w:p>
    <w:p>
      <w:pPr>
        <w:pStyle w:val="Heading2"/>
      </w:pPr>
      <w:r>
        <w:t>prov:n</w:t>
      </w:r>
    </w:p>
    <w:p>
      <w:r>
        <w:t>http://www.w3.org/TR/2013/REC-prov-n-20130430/#expression-Association</w:t>
      </w:r>
    </w:p>
    <w:p>
      <w:pPr>
        <w:pStyle w:val="Heading2"/>
      </w:pPr>
      <w:r>
        <w:t>prov:unqualifiedForm</w:t>
      </w:r>
    </w:p>
    <w:p>
      <w:r>
        <w:t>prov:wasAssociatedWith</w:t>
      </w:r>
    </w:p>
    <w:p>
      <w:pPr>
        <w:pStyle w:val="Heading1"/>
      </w:pPr>
      <w:r>
        <w:t>prov:Attribution</w:t>
      </w:r>
    </w:p>
    <w:p>
      <w:pPr>
        <w:pStyle w:val="Heading2"/>
      </w:pPr>
      <w:r>
        <w:t>rdf:type</w:t>
      </w:r>
    </w:p>
    <w:p>
      <w:r>
        <w:t>owl:Class</w:t>
      </w:r>
    </w:p>
    <w:p>
      <w:pPr>
        <w:pStyle w:val="Heading2"/>
      </w:pPr>
      <w:r>
        <w:t>rdfs:comment</w:t>
      </w:r>
    </w:p>
    <w:p>
      <w:r>
        <w:t>An instance of prov:Attribution provides additional descriptions about the binary prov:wasAttributedTo relation from an prov:Entity to some prov:Agent that had some responsible for it. For example, :cake prov:wasAttributedTo :baker; prov:qualifiedAttribution [ a prov:Attribution; prov:entity :baker; :foo :bar ].</w:t>
      </w:r>
    </w:p>
    <w:p>
      <w:pPr>
        <w:pStyle w:val="Heading2"/>
      </w:pPr>
      <w:r>
        <w:t>rdfs:isDefinedBy</w:t>
      </w:r>
    </w:p>
    <w:p>
      <w:r>
        <w:t>http://www.w3.org/ns/prov-o#</w:t>
      </w:r>
    </w:p>
    <w:p>
      <w:pPr>
        <w:pStyle w:val="Heading2"/>
      </w:pPr>
      <w:r>
        <w:t>rdfs:label</w:t>
      </w:r>
    </w:p>
    <w:p>
      <w:r>
        <w:t>Attribution</w:t>
      </w:r>
    </w:p>
    <w:p>
      <w:pPr>
        <w:pStyle w:val="Heading2"/>
      </w:pPr>
      <w:r>
        <w:t>rdfs:subClassOf</w:t>
      </w:r>
    </w:p>
    <w:p>
      <w:r>
        <w:t>prov:AgentInfluence</w:t>
      </w:r>
    </w:p>
    <w:p>
      <w:pPr>
        <w:pStyle w:val="Heading2"/>
      </w:pPr>
      <w:r>
        <w:t>prov:category</w:t>
      </w:r>
    </w:p>
    <w:p>
      <w:r>
        <w:t>qualified</w:t>
      </w:r>
    </w:p>
    <w:p>
      <w:pPr>
        <w:pStyle w:val="Heading2"/>
      </w:pPr>
      <w:r>
        <w:t>prov:component</w:t>
      </w:r>
    </w:p>
    <w:p>
      <w:r>
        <w:t>agents-responsibility</w:t>
      </w:r>
    </w:p>
    <w:p>
      <w:pPr>
        <w:pStyle w:val="Heading2"/>
      </w:pPr>
      <w:r>
        <w:t>prov:constraints</w:t>
      </w:r>
    </w:p>
    <w:p>
      <w:r>
        <w:t>http://www.w3.org/TR/2013/REC-prov-constraints-20130430/#prov-dm-constraints-fig</w:t>
      </w:r>
    </w:p>
    <w:p>
      <w:pPr>
        <w:pStyle w:val="Heading2"/>
      </w:pPr>
      <w:r>
        <w:t>prov:definition</w:t>
      </w:r>
    </w:p>
    <w:p>
      <w:r>
        <w:t>Attribution is the ascribing of an entity to an agent.</w:t>
        <w:br/>
        <w:br/>
        <w:t>When an entity e is attributed to agent ag, entity e was generated by some unspecified activity that in turn was associated to agent ag. Thus, this relation is useful when the activity is not known, or irrelevant.</w:t>
      </w:r>
    </w:p>
    <w:p>
      <w:pPr>
        <w:pStyle w:val="Heading2"/>
      </w:pPr>
      <w:r>
        <w:t>prov:dm</w:t>
      </w:r>
    </w:p>
    <w:p>
      <w:r>
        <w:t>http://www.w3.org/TR/2013/REC-prov-dm-20130430/#term-attribution</w:t>
      </w:r>
    </w:p>
    <w:p>
      <w:pPr>
        <w:pStyle w:val="Heading2"/>
      </w:pPr>
      <w:r>
        <w:t>prov:n</w:t>
      </w:r>
    </w:p>
    <w:p>
      <w:r>
        <w:t>http://www.w3.org/TR/2013/REC-prov-n-20130430/#expression-attribution</w:t>
      </w:r>
    </w:p>
    <w:p>
      <w:pPr>
        <w:pStyle w:val="Heading2"/>
      </w:pPr>
      <w:r>
        <w:t>prov:unqualifiedForm</w:t>
      </w:r>
    </w:p>
    <w:p>
      <w:r>
        <w:t>prov:wasAttributedTo</w:t>
      </w:r>
    </w:p>
    <w:p>
      <w:pPr>
        <w:pStyle w:val="Heading1"/>
      </w:pPr>
      <w:r>
        <w:t>prov:Bundle</w:t>
      </w:r>
    </w:p>
    <w:p>
      <w:pPr>
        <w:pStyle w:val="Heading2"/>
      </w:pPr>
      <w:r>
        <w:t>rdf:type</w:t>
      </w:r>
    </w:p>
    <w:p>
      <w:r>
        <w:t>owl:Class</w:t>
      </w:r>
    </w:p>
    <w:p>
      <w:pPr>
        <w:pStyle w:val="Heading2"/>
      </w:pPr>
      <w:r>
        <w:t>rdfs:comment</w:t>
      </w:r>
    </w:p>
    <w:p>
      <w:r>
        <w:t>Note that there are kinds of bundles (e.g. handwritten letters, audio recordings, etc.) that are not expressed in PROV-O, but can be still be described by PROV-O.</w:t>
      </w:r>
    </w:p>
    <w:p>
      <w:pPr>
        <w:pStyle w:val="Heading2"/>
      </w:pPr>
      <w:r>
        <w:t>rdfs:isDefinedBy</w:t>
      </w:r>
    </w:p>
    <w:p>
      <w:r>
        <w:t>http://www.w3.org/ns/prov-o#</w:t>
      </w:r>
    </w:p>
    <w:p>
      <w:pPr>
        <w:pStyle w:val="Heading2"/>
      </w:pPr>
      <w:r>
        <w:t>rdfs:label</w:t>
      </w:r>
    </w:p>
    <w:p>
      <w:r>
        <w:t>Bundle</w:t>
      </w:r>
    </w:p>
    <w:p>
      <w:pPr>
        <w:pStyle w:val="Heading2"/>
      </w:pPr>
      <w:r>
        <w:t>rdfs:subClassOf</w:t>
      </w:r>
    </w:p>
    <w:p>
      <w:r>
        <w:t>prov:Entity</w:t>
      </w:r>
    </w:p>
    <w:p>
      <w:pPr>
        <w:pStyle w:val="Heading2"/>
      </w:pPr>
      <w:r>
        <w:t>prov:category</w:t>
      </w:r>
    </w:p>
    <w:p>
      <w:r>
        <w:t>expanded</w:t>
      </w:r>
    </w:p>
    <w:p>
      <w:pPr>
        <w:pStyle w:val="Heading2"/>
      </w:pPr>
      <w:r>
        <w:t>prov:definition</w:t>
      </w:r>
    </w:p>
    <w:p>
      <w:r>
        <w:t>A bundle is a named set of provenance descriptions, and is itself an Entity, so allowing provenance of provenance to be expressed.</w:t>
      </w:r>
    </w:p>
    <w:p>
      <w:pPr>
        <w:pStyle w:val="Heading2"/>
      </w:pPr>
      <w:r>
        <w:t>prov:dm</w:t>
      </w:r>
    </w:p>
    <w:p>
      <w:r>
        <w:t>http://www.w3.org/TR/2013/REC-prov-dm-20130430/#term-bundle-entity</w:t>
      </w:r>
    </w:p>
    <w:p>
      <w:pPr>
        <w:pStyle w:val="Heading2"/>
      </w:pPr>
      <w:r>
        <w:t>prov:n</w:t>
      </w:r>
    </w:p>
    <w:p>
      <w:r>
        <w:t>http://www.w3.org/TR/2013/REC-prov-n-20130430/#expression-bundle-declaration</w:t>
      </w:r>
    </w:p>
    <w:p>
      <w:pPr>
        <w:pStyle w:val="Heading1"/>
      </w:pPr>
      <w:r>
        <w:t>prov:Collection</w:t>
      </w:r>
    </w:p>
    <w:p>
      <w:pPr>
        <w:pStyle w:val="Heading2"/>
      </w:pPr>
      <w:r>
        <w:t>rdf:type</w:t>
      </w:r>
    </w:p>
    <w:p>
      <w:r>
        <w:t>owl:Class</w:t>
      </w:r>
    </w:p>
    <w:p>
      <w:pPr>
        <w:pStyle w:val="Heading2"/>
      </w:pPr>
      <w:r>
        <w:t>rdfs:isDefinedBy</w:t>
      </w:r>
    </w:p>
    <w:p>
      <w:r>
        <w:t>http://www.w3.org/ns/prov-o#</w:t>
      </w:r>
    </w:p>
    <w:p>
      <w:pPr>
        <w:pStyle w:val="Heading2"/>
      </w:pPr>
      <w:r>
        <w:t>rdfs:label</w:t>
      </w:r>
    </w:p>
    <w:p>
      <w:r>
        <w:t>Collection</w:t>
      </w:r>
    </w:p>
    <w:p>
      <w:pPr>
        <w:pStyle w:val="Heading2"/>
      </w:pPr>
      <w:r>
        <w:t>rdfs:subClassOf</w:t>
      </w:r>
    </w:p>
    <w:p>
      <w:r>
        <w:t>prov:Entity</w:t>
      </w:r>
    </w:p>
    <w:p>
      <w:pPr>
        <w:pStyle w:val="Heading2"/>
      </w:pPr>
      <w:r>
        <w:t>prov:category</w:t>
      </w:r>
    </w:p>
    <w:p>
      <w:r>
        <w:t>expanded</w:t>
      </w:r>
    </w:p>
    <w:p>
      <w:pPr>
        <w:pStyle w:val="Heading2"/>
      </w:pPr>
      <w:r>
        <w:t>prov:component</w:t>
      </w:r>
    </w:p>
    <w:p>
      <w:r>
        <w:t>collections</w:t>
      </w:r>
    </w:p>
    <w:p>
      <w:pPr>
        <w:pStyle w:val="Heading2"/>
      </w:pPr>
      <w:r>
        <w:t>prov:definition</w:t>
      </w:r>
    </w:p>
    <w:p>
      <w:r>
        <w:t>A collection is an entity that provides a structure to some constituents, which are themselves entities. These constituents are said to be member of the collections.</w:t>
      </w:r>
    </w:p>
    <w:p>
      <w:pPr>
        <w:pStyle w:val="Heading2"/>
      </w:pPr>
      <w:r>
        <w:t>prov:dm</w:t>
      </w:r>
    </w:p>
    <w:p>
      <w:r>
        <w:t>http://www.w3.org/TR/2013/REC-prov-dm-20130430/#term-collection</w:t>
      </w:r>
    </w:p>
    <w:p>
      <w:pPr>
        <w:pStyle w:val="Heading1"/>
      </w:pPr>
      <w:r>
        <w:t>prov:Communication</w:t>
      </w:r>
    </w:p>
    <w:p>
      <w:pPr>
        <w:pStyle w:val="Heading2"/>
      </w:pPr>
      <w:r>
        <w:t>rdf:type</w:t>
      </w:r>
    </w:p>
    <w:p>
      <w:r>
        <w:t>owl:Class</w:t>
      </w:r>
    </w:p>
    <w:p>
      <w:pPr>
        <w:pStyle w:val="Heading2"/>
      </w:pPr>
      <w:r>
        <w:t>rdfs:comment</w:t>
      </w:r>
    </w:p>
    <w:p>
      <w:r>
        <w:t>An instance of prov:Communication provides additional descriptions about the binary prov:wasInformedBy relation from an informed prov:Activity to the prov:Activity that informed it. For example, :you_jumping_off_bridge prov:wasInformedBy :everyone_else_jumping_off_bridge; prov:qualifiedCommunication [ a prov:Communication; prov:activity :everyone_else_jumping_off_bridge; :foo :bar ].</w:t>
      </w:r>
    </w:p>
    <w:p>
      <w:pPr>
        <w:pStyle w:val="Heading2"/>
      </w:pPr>
      <w:r>
        <w:t>rdfs:isDefinedBy</w:t>
      </w:r>
    </w:p>
    <w:p>
      <w:r>
        <w:t>http://www.w3.org/ns/prov-o#</w:t>
      </w:r>
    </w:p>
    <w:p>
      <w:pPr>
        <w:pStyle w:val="Heading2"/>
      </w:pPr>
      <w:r>
        <w:t>rdfs:label</w:t>
      </w:r>
    </w:p>
    <w:p>
      <w:r>
        <w:t>Communication</w:t>
      </w:r>
    </w:p>
    <w:p>
      <w:pPr>
        <w:pStyle w:val="Heading2"/>
      </w:pPr>
      <w:r>
        <w:t>rdfs:subClassOf</w:t>
      </w:r>
    </w:p>
    <w:p>
      <w:r>
        <w:t>prov:ActivityInfluence</w:t>
      </w:r>
    </w:p>
    <w:p>
      <w:pPr>
        <w:pStyle w:val="Heading2"/>
      </w:pPr>
      <w:r>
        <w:t>prov:category</w:t>
      </w:r>
    </w:p>
    <w:p>
      <w:r>
        <w:t>qualified</w:t>
      </w:r>
    </w:p>
    <w:p>
      <w:pPr>
        <w:pStyle w:val="Heading2"/>
      </w:pPr>
      <w:r>
        <w:t>prov:component</w:t>
      </w:r>
    </w:p>
    <w:p>
      <w:r>
        <w:t>entities-activities</w:t>
      </w:r>
    </w:p>
    <w:p>
      <w:pPr>
        <w:pStyle w:val="Heading2"/>
      </w:pPr>
      <w:r>
        <w:t>prov:constraints</w:t>
      </w:r>
    </w:p>
    <w:p>
      <w:r>
        <w:t>http://www.w3.org/TR/2013/REC-prov-constraints-20130430/#prov-dm-constraints-fig</w:t>
      </w:r>
    </w:p>
    <w:p>
      <w:pPr>
        <w:pStyle w:val="Heading2"/>
      </w:pPr>
      <w:r>
        <w:t>prov:definition</w:t>
      </w:r>
    </w:p>
    <w:p>
      <w:r>
        <w:t>Communication is the exchange of an entity by two activities, one activity using the entity generated by the other.</w:t>
      </w:r>
    </w:p>
    <w:p>
      <w:pPr>
        <w:pStyle w:val="Heading2"/>
      </w:pPr>
      <w:r>
        <w:t>prov:dm</w:t>
      </w:r>
    </w:p>
    <w:p>
      <w:r>
        <w:t>http://www.w3.org/TR/2013/REC-prov-dm-20130430/#term-Communication</w:t>
      </w:r>
    </w:p>
    <w:p>
      <w:pPr>
        <w:pStyle w:val="Heading2"/>
      </w:pPr>
      <w:r>
        <w:t>prov:n</w:t>
      </w:r>
    </w:p>
    <w:p>
      <w:r>
        <w:t>http://www.w3.org/TR/2013/REC-prov-n-20130430/#expression-wasInformedBy</w:t>
      </w:r>
    </w:p>
    <w:p>
      <w:pPr>
        <w:pStyle w:val="Heading2"/>
      </w:pPr>
      <w:r>
        <w:t>prov:unqualifiedForm</w:t>
      </w:r>
    </w:p>
    <w:p>
      <w:r>
        <w:t>prov:wasInformedBy</w:t>
      </w:r>
    </w:p>
    <w:p>
      <w:pPr>
        <w:pStyle w:val="Heading1"/>
      </w:pPr>
      <w:r>
        <w:t>prov:Delegation</w:t>
      </w:r>
    </w:p>
    <w:p>
      <w:pPr>
        <w:pStyle w:val="Heading2"/>
      </w:pPr>
      <w:r>
        <w:t>rdf:type</w:t>
      </w:r>
    </w:p>
    <w:p>
      <w:r>
        <w:t>owl:Class</w:t>
      </w:r>
    </w:p>
    <w:p>
      <w:pPr>
        <w:pStyle w:val="Heading2"/>
      </w:pPr>
      <w:r>
        <w:t>rdfs:comment</w:t>
      </w:r>
    </w:p>
    <w:p>
      <w:r>
        <w:t>An instance of prov:Delegation provides additional descriptions about the binary prov:actedOnBehalfOf relation from a performing prov:Agent to some prov:Agent for whom it was performed. For example, :mixing prov:wasAssociatedWith :toddler . :toddler prov:actedOnBehalfOf :mother; prov:qualifiedDelegation [ a prov:Delegation; prov:entity :mother; :foo :bar ].</w:t>
      </w:r>
    </w:p>
    <w:p>
      <w:pPr>
        <w:pStyle w:val="Heading2"/>
      </w:pPr>
      <w:r>
        <w:t>rdfs:isDefinedBy</w:t>
      </w:r>
    </w:p>
    <w:p>
      <w:r>
        <w:t>http://www.w3.org/ns/prov-o#</w:t>
      </w:r>
    </w:p>
    <w:p>
      <w:pPr>
        <w:pStyle w:val="Heading2"/>
      </w:pPr>
      <w:r>
        <w:t>rdfs:label</w:t>
      </w:r>
    </w:p>
    <w:p>
      <w:r>
        <w:t>Delegation</w:t>
      </w:r>
    </w:p>
    <w:p>
      <w:pPr>
        <w:pStyle w:val="Heading2"/>
      </w:pPr>
      <w:r>
        <w:t>rdfs:subClassOf</w:t>
      </w:r>
    </w:p>
    <w:p>
      <w:r>
        <w:t>prov:AgentInfluence</w:t>
      </w:r>
    </w:p>
    <w:p>
      <w:pPr>
        <w:pStyle w:val="Heading2"/>
      </w:pPr>
      <w:r>
        <w:t>prov:category</w:t>
      </w:r>
    </w:p>
    <w:p>
      <w:r>
        <w:t>qualified</w:t>
      </w:r>
    </w:p>
    <w:p>
      <w:pPr>
        <w:pStyle w:val="Heading2"/>
      </w:pPr>
      <w:r>
        <w:t>prov:component</w:t>
      </w:r>
    </w:p>
    <w:p>
      <w:r>
        <w:t>agents-responsibility</w:t>
      </w:r>
    </w:p>
    <w:p>
      <w:pPr>
        <w:pStyle w:val="Heading2"/>
      </w:pPr>
      <w:r>
        <w:t>prov:definition</w:t>
      </w:r>
    </w:p>
    <w:p>
      <w:r>
        <w:t>Delegation is the assignment of authority and responsibility to an agent (by itself or by another agent) to carry out a specific activity as a delegate or representative, while the agent it acts on behalf of retains some responsibility for the outcome of the delegated work.</w:t>
        <w:br/>
        <w:br/>
        <w:t>For example, a student acted on behalf of his supervisor, who acted on behalf of the department chair, who acted on behalf of the university; all those agents are responsible in some way for the activity that took place but we do not say explicitly who bears responsibility and to what degree.</w:t>
      </w:r>
    </w:p>
    <w:p>
      <w:pPr>
        <w:pStyle w:val="Heading2"/>
      </w:pPr>
      <w:r>
        <w:t>prov:dm</w:t>
      </w:r>
    </w:p>
    <w:p>
      <w:r>
        <w:t>http://www.w3.org/TR/2013/REC-prov-dm-20130430/#term-delegation</w:t>
      </w:r>
    </w:p>
    <w:p>
      <w:pPr>
        <w:pStyle w:val="Heading2"/>
      </w:pPr>
      <w:r>
        <w:t>prov:n</w:t>
      </w:r>
    </w:p>
    <w:p>
      <w:r>
        <w:t>http://www.w3.org/TR/2013/REC-prov-n-20130430/#expression-delegation</w:t>
      </w:r>
    </w:p>
    <w:p>
      <w:pPr>
        <w:pStyle w:val="Heading2"/>
      </w:pPr>
      <w:r>
        <w:t>prov:unqualifiedForm</w:t>
      </w:r>
    </w:p>
    <w:p>
      <w:r>
        <w:t>prov:actedOnBehalfOf</w:t>
      </w:r>
    </w:p>
    <w:p>
      <w:pPr>
        <w:pStyle w:val="Heading1"/>
      </w:pPr>
      <w:r>
        <w:t>prov:Derivation</w:t>
      </w:r>
    </w:p>
    <w:p>
      <w:pPr>
        <w:pStyle w:val="Heading2"/>
      </w:pPr>
      <w:r>
        <w:t>rdf:type</w:t>
      </w:r>
    </w:p>
    <w:p>
      <w:r>
        <w:t>owl:Class</w:t>
      </w:r>
    </w:p>
    <w:p>
      <w:pPr>
        <w:pStyle w:val="Heading2"/>
      </w:pPr>
      <w:r>
        <w:t>rdfs:comment</w:t>
      </w:r>
    </w:p>
    <w:p>
      <w:r>
        <w:t>The more specific forms of prov:Derivation (i.e., prov:Revision, prov:Quotation, prov:PrimarySource) should be asserted if they apply.</w:t>
      </w:r>
    </w:p>
    <w:p>
      <w:r>
        <w:t>An instance of prov:Derivation provides additional descriptions about the binary prov:wasDerivedFrom relation from some derived prov:Entity to another prov:Entity from which it was derived. For example, :chewed_bubble_gum prov:wasDerivedFrom :unwrapped_bubble_gum; prov:qualifiedDerivation [ a prov:Derivation; prov:entity :unwrapped_bubble_gum; :foo :bar ].</w:t>
      </w:r>
    </w:p>
    <w:p>
      <w:pPr>
        <w:pStyle w:val="Heading2"/>
      </w:pPr>
      <w:r>
        <w:t>rdfs:isDefinedBy</w:t>
      </w:r>
    </w:p>
    <w:p>
      <w:r>
        <w:t>http://www.w3.org/ns/prov-o#</w:t>
      </w:r>
    </w:p>
    <w:p>
      <w:pPr>
        <w:pStyle w:val="Heading2"/>
      </w:pPr>
      <w:r>
        <w:t>rdfs:label</w:t>
      </w:r>
    </w:p>
    <w:p>
      <w:r>
        <w:t>Derivation</w:t>
      </w:r>
    </w:p>
    <w:p>
      <w:pPr>
        <w:pStyle w:val="Heading2"/>
      </w:pPr>
      <w:r>
        <w:t>rdfs:subClassOf</w:t>
      </w:r>
    </w:p>
    <w:p>
      <w:r>
        <w:t>prov:EntityInfluence</w:t>
      </w:r>
    </w:p>
    <w:p>
      <w:pPr>
        <w:pStyle w:val="Heading2"/>
      </w:pPr>
      <w:r>
        <w:t>prov:category</w:t>
      </w:r>
    </w:p>
    <w:p>
      <w:r>
        <w:t>qualified</w:t>
      </w:r>
    </w:p>
    <w:p>
      <w:pPr>
        <w:pStyle w:val="Heading2"/>
      </w:pPr>
      <w:r>
        <w:t>prov:component</w:t>
      </w:r>
    </w:p>
    <w:p>
      <w:r>
        <w:t>derivations</w:t>
      </w:r>
    </w:p>
    <w:p>
      <w:pPr>
        <w:pStyle w:val="Heading2"/>
      </w:pPr>
      <w:r>
        <w:t>prov:constraints</w:t>
      </w:r>
    </w:p>
    <w:p>
      <w:r>
        <w:t>http://www.w3.org/TR/2013/REC-prov-constraints-20130430/#prov-dm-constraints-fig</w:t>
      </w:r>
    </w:p>
    <w:p>
      <w:pPr>
        <w:pStyle w:val="Heading2"/>
      </w:pPr>
      <w:r>
        <w:t>prov:definition</w:t>
      </w:r>
    </w:p>
    <w:p>
      <w:r>
        <w:t>A derivation is a transformation of an entity into another, an update of an entity resulting in a new one, or the construction of a new entity based on a pre-existing entity.</w:t>
      </w:r>
    </w:p>
    <w:p>
      <w:pPr>
        <w:pStyle w:val="Heading2"/>
      </w:pPr>
      <w:r>
        <w:t>prov:dm</w:t>
      </w:r>
    </w:p>
    <w:p>
      <w:r>
        <w:t>http://www.w3.org/TR/2013/REC-prov-dm-20130430/#term-Derivation</w:t>
      </w:r>
    </w:p>
    <w:p>
      <w:pPr>
        <w:pStyle w:val="Heading2"/>
      </w:pPr>
      <w:r>
        <w:t>prov:n</w:t>
      </w:r>
    </w:p>
    <w:p>
      <w:r>
        <w:t>http://www.w3.org/TR/2013/REC-prov-n-20130430/#Derivation-Relation</w:t>
      </w:r>
    </w:p>
    <w:p>
      <w:pPr>
        <w:pStyle w:val="Heading2"/>
      </w:pPr>
      <w:r>
        <w:t>prov:unqualifiedForm</w:t>
      </w:r>
    </w:p>
    <w:p>
      <w:r>
        <w:t>prov:wasDerivedFrom</w:t>
      </w:r>
    </w:p>
    <w:p>
      <w:pPr>
        <w:pStyle w:val="Heading1"/>
      </w:pPr>
      <w:r>
        <w:t>prov:EmptyCollection</w:t>
      </w:r>
    </w:p>
    <w:p>
      <w:pPr>
        <w:pStyle w:val="Heading2"/>
      </w:pPr>
      <w:r>
        <w:t>rdf:type</w:t>
      </w:r>
    </w:p>
    <w:p>
      <w:r>
        <w:t>owl:NamedIndividual</w:t>
      </w:r>
    </w:p>
    <w:p>
      <w:r>
        <w:t>owl:Class</w:t>
      </w:r>
    </w:p>
    <w:p>
      <w:pPr>
        <w:pStyle w:val="Heading2"/>
      </w:pPr>
      <w:r>
        <w:t>rdfs:isDefinedBy</w:t>
      </w:r>
    </w:p>
    <w:p>
      <w:r>
        <w:t>http://www.w3.org/ns/prov-o#</w:t>
      </w:r>
    </w:p>
    <w:p>
      <w:pPr>
        <w:pStyle w:val="Heading2"/>
      </w:pPr>
      <w:r>
        <w:t>rdfs:label</w:t>
      </w:r>
    </w:p>
    <w:p>
      <w:r>
        <w:t>EmptyCollection</w:t>
      </w:r>
    </w:p>
    <w:p>
      <w:pPr>
        <w:pStyle w:val="Heading2"/>
      </w:pPr>
      <w:r>
        <w:t>rdfs:subClassOf</w:t>
      </w:r>
    </w:p>
    <w:p>
      <w:r>
        <w:t>prov:Collection</w:t>
      </w:r>
    </w:p>
    <w:p>
      <w:pPr>
        <w:pStyle w:val="Heading2"/>
      </w:pPr>
      <w:r>
        <w:t>prov:category</w:t>
      </w:r>
    </w:p>
    <w:p>
      <w:r>
        <w:t>expanded</w:t>
      </w:r>
    </w:p>
    <w:p>
      <w:pPr>
        <w:pStyle w:val="Heading2"/>
      </w:pPr>
      <w:r>
        <w:t>prov:component</w:t>
      </w:r>
    </w:p>
    <w:p>
      <w:r>
        <w:t>collections</w:t>
      </w:r>
    </w:p>
    <w:p>
      <w:pPr>
        <w:pStyle w:val="Heading2"/>
      </w:pPr>
      <w:r>
        <w:t>prov:definition</w:t>
      </w:r>
    </w:p>
    <w:p>
      <w:r>
        <w:t>An empty collection is a collection without members.</w:t>
      </w:r>
    </w:p>
    <w:p>
      <w:pPr>
        <w:pStyle w:val="Heading1"/>
      </w:pPr>
      <w:r>
        <w:t>prov:End</w:t>
      </w:r>
    </w:p>
    <w:p>
      <w:pPr>
        <w:pStyle w:val="Heading2"/>
      </w:pPr>
      <w:r>
        <w:t>rdf:type</w:t>
      </w:r>
    </w:p>
    <w:p>
      <w:r>
        <w:t>owl:Class</w:t>
      </w:r>
    </w:p>
    <w:p>
      <w:pPr>
        <w:pStyle w:val="Heading2"/>
      </w:pPr>
      <w:r>
        <w:t>rdfs:comment</w:t>
      </w:r>
    </w:p>
    <w:p>
      <w:r>
        <w:t>An instance of prov:End provides additional descriptions about the binary prov:wasEndedBy relation from some ended prov:Activity to an prov:Entity that ended it. For example, :ball_game prov:wasEndedBy :buzzer; prov:qualifiedEnd [ a prov:End; prov:entity :buzzer; :foo :bar; prov:atTime '2012-03-09T08:05:08-05:00'^^xsd:dateTime ].</w:t>
      </w:r>
    </w:p>
    <w:p>
      <w:pPr>
        <w:pStyle w:val="Heading2"/>
      </w:pPr>
      <w:r>
        <w:t>rdfs:isDefinedBy</w:t>
      </w:r>
    </w:p>
    <w:p>
      <w:r>
        <w:t>http://www.w3.org/ns/prov-o#</w:t>
      </w:r>
    </w:p>
    <w:p>
      <w:pPr>
        <w:pStyle w:val="Heading2"/>
      </w:pPr>
      <w:r>
        <w:t>rdfs:label</w:t>
      </w:r>
    </w:p>
    <w:p>
      <w:r>
        <w:t>End</w:t>
      </w:r>
    </w:p>
    <w:p>
      <w:pPr>
        <w:pStyle w:val="Heading2"/>
      </w:pPr>
      <w:r>
        <w:t>rdfs:subClassOf</w:t>
      </w:r>
    </w:p>
    <w:p>
      <w:r>
        <w:t>prov:InstantaneousEvent</w:t>
      </w:r>
    </w:p>
    <w:p>
      <w:r>
        <w:t>prov:EntityInfluence</w:t>
      </w:r>
    </w:p>
    <w:p>
      <w:pPr>
        <w:pStyle w:val="Heading2"/>
      </w:pPr>
      <w:r>
        <w:t>prov:category</w:t>
      </w:r>
    </w:p>
    <w:p>
      <w:r>
        <w:t>qualified</w:t>
      </w:r>
    </w:p>
    <w:p>
      <w:pPr>
        <w:pStyle w:val="Heading2"/>
      </w:pPr>
      <w:r>
        <w:t>prov:component</w:t>
      </w:r>
    </w:p>
    <w:p>
      <w:r>
        <w:t>entities-activities</w:t>
      </w:r>
    </w:p>
    <w:p>
      <w:pPr>
        <w:pStyle w:val="Heading2"/>
      </w:pPr>
      <w:r>
        <w:t>prov:constraints</w:t>
      </w:r>
    </w:p>
    <w:p>
      <w:r>
        <w:t>http://www.w3.org/TR/2013/REC-prov-constraints-20130430/#prov-dm-constraints-fig</w:t>
      </w:r>
    </w:p>
    <w:p>
      <w:pPr>
        <w:pStyle w:val="Heading2"/>
      </w:pPr>
      <w:r>
        <w:t>prov:definition</w:t>
      </w:r>
    </w:p>
    <w:p>
      <w:r>
        <w:t>End is when an activity is deemed to have been ended by an entity, known as trigger. The activity no longer exists after its end. Any usage, generation, or invalidation involving an activity precedes the activity's end. An end may refer to a trigger entity that terminated the activity, or to an activity, known as ender that generated the trigger.</w:t>
      </w:r>
    </w:p>
    <w:p>
      <w:pPr>
        <w:pStyle w:val="Heading2"/>
      </w:pPr>
      <w:r>
        <w:t>prov:dm</w:t>
      </w:r>
    </w:p>
    <w:p>
      <w:r>
        <w:t>http://www.w3.org/TR/2013/REC-prov-dm-20130430/#term-End</w:t>
      </w:r>
    </w:p>
    <w:p>
      <w:pPr>
        <w:pStyle w:val="Heading2"/>
      </w:pPr>
      <w:r>
        <w:t>prov:n</w:t>
      </w:r>
    </w:p>
    <w:p>
      <w:r>
        <w:t>http://www.w3.org/TR/2013/REC-prov-n-20130430/#expression-End</w:t>
      </w:r>
    </w:p>
    <w:p>
      <w:pPr>
        <w:pStyle w:val="Heading2"/>
      </w:pPr>
      <w:r>
        <w:t>prov:unqualifiedForm</w:t>
      </w:r>
    </w:p>
    <w:p>
      <w:r>
        <w:t>prov:wasEndedBy</w:t>
      </w:r>
    </w:p>
    <w:p>
      <w:pPr>
        <w:pStyle w:val="Heading1"/>
      </w:pPr>
      <w:r>
        <w:t>prov:Entity</w:t>
      </w:r>
    </w:p>
    <w:p>
      <w:pPr>
        <w:pStyle w:val="Heading2"/>
      </w:pPr>
      <w:r>
        <w:t>rdf:type</w:t>
      </w:r>
    </w:p>
    <w:p>
      <w:r>
        <w:t>owl:Class</w:t>
      </w:r>
    </w:p>
    <w:p>
      <w:pPr>
        <w:pStyle w:val="Heading2"/>
      </w:pPr>
      <w:r>
        <w:t>rdfs:isDefinedBy</w:t>
      </w:r>
    </w:p>
    <w:p>
      <w:r>
        <w:t>http://www.w3.org/ns/prov-o#</w:t>
      </w:r>
    </w:p>
    <w:p>
      <w:pPr>
        <w:pStyle w:val="Heading2"/>
      </w:pPr>
      <w:r>
        <w:t>rdfs:label</w:t>
      </w:r>
    </w:p>
    <w:p>
      <w:r>
        <w:t>Entity</w:t>
      </w:r>
    </w:p>
    <w:p>
      <w:pPr>
        <w:pStyle w:val="Heading2"/>
      </w:pPr>
      <w:r>
        <w:t>owl:disjointWith</w:t>
      </w:r>
    </w:p>
    <w:p>
      <w:r>
        <w:t>prov:InstantaneousEvent</w:t>
      </w:r>
    </w:p>
    <w:p>
      <w:pPr>
        <w:pStyle w:val="Heading2"/>
      </w:pPr>
      <w:r>
        <w:t>prov:category</w:t>
      </w:r>
    </w:p>
    <w:p>
      <w:r>
        <w:t>starting-point</w:t>
      </w:r>
    </w:p>
    <w:p>
      <w:pPr>
        <w:pStyle w:val="Heading2"/>
      </w:pPr>
      <w:r>
        <w:t>prov:component</w:t>
      </w:r>
    </w:p>
    <w:p>
      <w:r>
        <w:t>entities-activities</w:t>
      </w:r>
    </w:p>
    <w:p>
      <w:pPr>
        <w:pStyle w:val="Heading2"/>
      </w:pPr>
      <w:r>
        <w:t>prov:constraints</w:t>
      </w:r>
    </w:p>
    <w:p>
      <w:r>
        <w:t>http://www.w3.org/TR/2013/REC-prov-constraints-20130430/#prov-dm-constraints-fig</w:t>
      </w:r>
    </w:p>
    <w:p>
      <w:pPr>
        <w:pStyle w:val="Heading2"/>
      </w:pPr>
      <w:r>
        <w:t>prov:definition</w:t>
      </w:r>
    </w:p>
    <w:p>
      <w:r>
        <w:t xml:space="preserve">An entity is a physical, digital, conceptual, or other kind of thing with some fixed aspects; entities may be real or imaginary. </w:t>
      </w:r>
    </w:p>
    <w:p>
      <w:pPr>
        <w:pStyle w:val="Heading2"/>
      </w:pPr>
      <w:r>
        <w:t>prov:dm</w:t>
      </w:r>
    </w:p>
    <w:p>
      <w:r>
        <w:t>http://www.w3.org/TR/2013/REC-prov-dm-20130430/#term-entity</w:t>
      </w:r>
    </w:p>
    <w:p>
      <w:pPr>
        <w:pStyle w:val="Heading2"/>
      </w:pPr>
      <w:r>
        <w:t>prov:n</w:t>
      </w:r>
    </w:p>
    <w:p>
      <w:r>
        <w:t>http://www.w3.org/TR/2013/REC-prov-n-20130430/#expression-Entity</w:t>
      </w:r>
    </w:p>
    <w:p>
      <w:pPr>
        <w:pStyle w:val="Heading1"/>
      </w:pPr>
      <w:r>
        <w:t>prov:EntityInfluence</w:t>
      </w:r>
    </w:p>
    <w:p>
      <w:pPr>
        <w:pStyle w:val="Heading2"/>
      </w:pPr>
      <w:r>
        <w:t>rdf:type</w:t>
      </w:r>
    </w:p>
    <w:p>
      <w:r>
        <w:t>owl:Class</w:t>
      </w:r>
    </w:p>
    <w:p>
      <w:pPr>
        <w:pStyle w:val="Heading2"/>
      </w:pPr>
      <w:r>
        <w:t>rdfs:comment</w:t>
      </w:r>
    </w:p>
    <w:p>
      <w:r>
        <w:t>EntityInfluence provides additional descriptions of an Entity's binary influence upon any other kind of resource. Instances of EntityInfluence use the prov:entity property to cite the influencing Entity.</w:t>
      </w:r>
    </w:p>
    <w:p>
      <w:r>
        <w:t>It is not recommended that the type EntityInfluence be asserted without also asserting one of its more specific subclasses.</w:t>
      </w:r>
    </w:p>
    <w:p>
      <w:pPr>
        <w:pStyle w:val="Heading2"/>
      </w:pPr>
      <w:r>
        <w:t>rdfs:isDefinedBy</w:t>
      </w:r>
    </w:p>
    <w:p>
      <w:r>
        <w:t>http://www.w3.org/ns/prov-o#</w:t>
      </w:r>
    </w:p>
    <w:p>
      <w:pPr>
        <w:pStyle w:val="Heading2"/>
      </w:pPr>
      <w:r>
        <w:t>rdfs:label</w:t>
      </w:r>
    </w:p>
    <w:p>
      <w:r>
        <w:t>EntityInfluence</w:t>
      </w:r>
    </w:p>
    <w:p>
      <w:pPr>
        <w:pStyle w:val="Heading2"/>
      </w:pPr>
      <w:r>
        <w:t>rdfs:seeAlso</w:t>
      </w:r>
    </w:p>
    <w:p>
      <w:r>
        <w:t>prov:entity</w:t>
      </w:r>
    </w:p>
    <w:p>
      <w:pPr>
        <w:pStyle w:val="Heading2"/>
      </w:pPr>
      <w:r>
        <w:t>rdfs:subClassOf</w:t>
      </w:r>
    </w:p>
    <w:p>
      <w:r>
        <w:t>prov:Influence</w:t>
      </w:r>
    </w:p>
    <w:p>
      <w:pPr>
        <w:pStyle w:val="Heading2"/>
      </w:pPr>
      <w:r>
        <w:t>prov:category</w:t>
      </w:r>
    </w:p>
    <w:p>
      <w:r>
        <w:t>qualified</w:t>
      </w:r>
    </w:p>
    <w:p>
      <w:pPr>
        <w:pStyle w:val="Heading2"/>
      </w:pPr>
      <w:r>
        <w:t>prov:editorsDefinition</w:t>
      </w:r>
    </w:p>
    <w:p>
      <w:r>
        <w:t xml:space="preserve">EntityInfluence is the capacity of an entity to have an effect on the character, development, or behavior of another by means of usage, start, end, derivation, or other. </w:t>
      </w:r>
    </w:p>
    <w:p>
      <w:pPr>
        <w:pStyle w:val="Heading1"/>
      </w:pPr>
      <w:r>
        <w:t>prov:Generation</w:t>
      </w:r>
    </w:p>
    <w:p>
      <w:pPr>
        <w:pStyle w:val="Heading2"/>
      </w:pPr>
      <w:r>
        <w:t>rdf:type</w:t>
      </w:r>
    </w:p>
    <w:p>
      <w:r>
        <w:t>owl:Class</w:t>
      </w:r>
    </w:p>
    <w:p>
      <w:pPr>
        <w:pStyle w:val="Heading2"/>
      </w:pPr>
      <w:r>
        <w:t>rdfs:comment</w:t>
      </w:r>
    </w:p>
    <w:p>
      <w:r>
        <w:t>An instance of prov:Generation provides additional descriptions about the binary prov:wasGeneratedBy relation from a generated prov:Entity to the prov:Activity that generated it. For example, :cake prov:wasGeneratedBy :baking; prov:qualifiedGeneration [ a prov:Generation; prov:activity :baking; :foo :bar ].</w:t>
      </w:r>
    </w:p>
    <w:p>
      <w:pPr>
        <w:pStyle w:val="Heading2"/>
      </w:pPr>
      <w:r>
        <w:t>rdfs:isDefinedBy</w:t>
      </w:r>
    </w:p>
    <w:p>
      <w:r>
        <w:t>http://www.w3.org/ns/prov-o#</w:t>
      </w:r>
    </w:p>
    <w:p>
      <w:pPr>
        <w:pStyle w:val="Heading2"/>
      </w:pPr>
      <w:r>
        <w:t>rdfs:label</w:t>
      </w:r>
    </w:p>
    <w:p>
      <w:r>
        <w:t>Generation</w:t>
      </w:r>
    </w:p>
    <w:p>
      <w:pPr>
        <w:pStyle w:val="Heading2"/>
      </w:pPr>
      <w:r>
        <w:t>rdfs:subClassOf</w:t>
      </w:r>
    </w:p>
    <w:p>
      <w:r>
        <w:t>prov:InstantaneousEvent</w:t>
      </w:r>
    </w:p>
    <w:p>
      <w:r>
        <w:t>prov:ActivityInfluence</w:t>
      </w:r>
    </w:p>
    <w:p>
      <w:pPr>
        <w:pStyle w:val="Heading2"/>
      </w:pPr>
      <w:r>
        <w:t>prov:category</w:t>
      </w:r>
    </w:p>
    <w:p>
      <w:r>
        <w:t>qualified</w:t>
      </w:r>
    </w:p>
    <w:p>
      <w:pPr>
        <w:pStyle w:val="Heading2"/>
      </w:pPr>
      <w:r>
        <w:t>prov:component</w:t>
      </w:r>
    </w:p>
    <w:p>
      <w:r>
        <w:t>entities-activities</w:t>
      </w:r>
    </w:p>
    <w:p>
      <w:pPr>
        <w:pStyle w:val="Heading2"/>
      </w:pPr>
      <w:r>
        <w:t>prov:constraints</w:t>
      </w:r>
    </w:p>
    <w:p>
      <w:r>
        <w:t>http://www.w3.org/TR/2013/REC-prov-constraints-20130430/#prov-dm-constraints-fig</w:t>
      </w:r>
    </w:p>
    <w:p>
      <w:pPr>
        <w:pStyle w:val="Heading2"/>
      </w:pPr>
      <w:r>
        <w:t>prov:definition</w:t>
      </w:r>
    </w:p>
    <w:p>
      <w:r>
        <w:t>Generation is the completion of production of a new entity by an activity. This entity did not exist before generation and becomes available for usage after this generation.</w:t>
      </w:r>
    </w:p>
    <w:p>
      <w:pPr>
        <w:pStyle w:val="Heading2"/>
      </w:pPr>
      <w:r>
        <w:t>prov:dm</w:t>
      </w:r>
    </w:p>
    <w:p>
      <w:r>
        <w:t>http://www.w3.org/TR/2013/REC-prov-dm-20130430/#term-Generation</w:t>
      </w:r>
    </w:p>
    <w:p>
      <w:pPr>
        <w:pStyle w:val="Heading2"/>
      </w:pPr>
      <w:r>
        <w:t>prov:n</w:t>
      </w:r>
    </w:p>
    <w:p>
      <w:r>
        <w:t>http://www.w3.org/TR/2013/REC-prov-n-20130430/#expression-Generation</w:t>
      </w:r>
    </w:p>
    <w:p>
      <w:pPr>
        <w:pStyle w:val="Heading2"/>
      </w:pPr>
      <w:r>
        <w:t>prov:unqualifiedForm</w:t>
      </w:r>
    </w:p>
    <w:p>
      <w:r>
        <w:t>prov:wasGeneratedBy</w:t>
      </w:r>
    </w:p>
    <w:p>
      <w:pPr>
        <w:pStyle w:val="Heading1"/>
      </w:pPr>
      <w:r>
        <w:t>prov:Influence</w:t>
      </w:r>
    </w:p>
    <w:p>
      <w:pPr>
        <w:pStyle w:val="Heading2"/>
      </w:pPr>
      <w:r>
        <w:t>rdf:type</w:t>
      </w:r>
    </w:p>
    <w:p>
      <w:r>
        <w:t>owl:Class</w:t>
      </w:r>
    </w:p>
    <w:p>
      <w:pPr>
        <w:pStyle w:val="Heading2"/>
      </w:pPr>
      <w:r>
        <w:t>rdfs:comment</w:t>
      </w:r>
    </w:p>
    <w:p>
      <w:r>
        <w:t>Because prov:Influence is a broad relation, its most specific subclasses (e.g. prov:Communication, prov:Delegation, prov:End, prov:Revision, etc.) should be used when applicable.</w:t>
      </w:r>
    </w:p>
    <w:p>
      <w:r>
        <w:t>An instance of prov:Influence provides additional descriptions about the binary prov:wasInfluencedBy relation from some influenced Activity, Entity, or Agent to the influencing Activity, Entity, or Agent. For example, :stomach_ache prov:wasInfluencedBy :spoon; prov:qualifiedInfluence [ a prov:Influence; prov:entity :spoon; :foo :bar ] . Because prov:Influence is a broad relation, the more specific relations (Communication, Delegation, End, etc.) should be used when applicable.</w:t>
      </w:r>
    </w:p>
    <w:p>
      <w:pPr>
        <w:pStyle w:val="Heading2"/>
      </w:pPr>
      <w:r>
        <w:t>rdfs:isDefinedBy</w:t>
      </w:r>
    </w:p>
    <w:p>
      <w:r>
        <w:t>http://www.w3.org/ns/prov-o#</w:t>
      </w:r>
    </w:p>
    <w:p>
      <w:pPr>
        <w:pStyle w:val="Heading2"/>
      </w:pPr>
      <w:r>
        <w:t>rdfs:label</w:t>
      </w:r>
    </w:p>
    <w:p>
      <w:r>
        <w:t>Influence</w:t>
      </w:r>
    </w:p>
    <w:p>
      <w:pPr>
        <w:pStyle w:val="Heading2"/>
      </w:pPr>
      <w:r>
        <w:t>prov:category</w:t>
      </w:r>
    </w:p>
    <w:p>
      <w:r>
        <w:t>qualified</w:t>
      </w:r>
    </w:p>
    <w:p>
      <w:pPr>
        <w:pStyle w:val="Heading2"/>
      </w:pPr>
      <w:r>
        <w:t>prov:component</w:t>
      </w:r>
    </w:p>
    <w:p>
      <w:r>
        <w:t>derivations</w:t>
      </w:r>
    </w:p>
    <w:p>
      <w:pPr>
        <w:pStyle w:val="Heading2"/>
      </w:pPr>
      <w:r>
        <w:t>prov:definition</w:t>
      </w:r>
    </w:p>
    <w:p>
      <w:r>
        <w:t>Influence is the capacity of an entity, activity, or agent to have an effect on the character, development, or behavior of another by means of usage, start, end, generation, invalidation, communication, derivation, attribution, association, or delegation.</w:t>
      </w:r>
    </w:p>
    <w:p>
      <w:pPr>
        <w:pStyle w:val="Heading2"/>
      </w:pPr>
      <w:r>
        <w:t>prov:dm</w:t>
      </w:r>
    </w:p>
    <w:p>
      <w:r>
        <w:t>http://www.w3.org/TR/2013/REC-prov-dm-20130430/#term-influence</w:t>
      </w:r>
    </w:p>
    <w:p>
      <w:pPr>
        <w:pStyle w:val="Heading2"/>
      </w:pPr>
      <w:r>
        <w:t>prov:n</w:t>
      </w:r>
    </w:p>
    <w:p>
      <w:r>
        <w:t>http://www.w3.org/TR/2013/REC-prov-n-20130430/#expression-influence</w:t>
      </w:r>
    </w:p>
    <w:p>
      <w:pPr>
        <w:pStyle w:val="Heading2"/>
      </w:pPr>
      <w:r>
        <w:t>prov:unqualifiedForm</w:t>
      </w:r>
    </w:p>
    <w:p>
      <w:r>
        <w:t>prov:wasInfluencedBy</w:t>
      </w:r>
    </w:p>
    <w:p>
      <w:pPr>
        <w:pStyle w:val="Heading1"/>
      </w:pPr>
      <w:r>
        <w:t>prov:InstantaneousEvent</w:t>
      </w:r>
    </w:p>
    <w:p>
      <w:pPr>
        <w:pStyle w:val="Heading2"/>
      </w:pPr>
      <w:r>
        <w:t>rdf:type</w:t>
      </w:r>
    </w:p>
    <w:p>
      <w:r>
        <w:t>owl:Class</w:t>
      </w:r>
    </w:p>
    <w:p>
      <w:pPr>
        <w:pStyle w:val="Heading2"/>
      </w:pPr>
      <w:r>
        <w:t>rdfs:comment</w:t>
      </w:r>
    </w:p>
    <w:p>
      <w:r>
        <w:t>An instantaneous event, or event for short, happens in the world and marks a change in the world, in its activities and in its entities. The term 'event' is commonly used in process algebra with a similar meaning. Events represent communications or interactions; they are assumed to be atomic and instantaneous.</w:t>
      </w:r>
    </w:p>
    <w:p>
      <w:pPr>
        <w:pStyle w:val="Heading2"/>
      </w:pPr>
      <w:r>
        <w:t>rdfs:isDefinedBy</w:t>
      </w:r>
    </w:p>
    <w:p>
      <w:r>
        <w:t>http://www.w3.org/ns/prov-o#</w:t>
      </w:r>
    </w:p>
    <w:p>
      <w:pPr>
        <w:pStyle w:val="Heading2"/>
      </w:pPr>
      <w:r>
        <w:t>rdfs:label</w:t>
      </w:r>
    </w:p>
    <w:p>
      <w:r>
        <w:t>InstantaneousEvent</w:t>
      </w:r>
    </w:p>
    <w:p>
      <w:pPr>
        <w:pStyle w:val="Heading2"/>
      </w:pPr>
      <w:r>
        <w:t>prov:category</w:t>
      </w:r>
    </w:p>
    <w:p>
      <w:r>
        <w:t>qualified</w:t>
      </w:r>
    </w:p>
    <w:p>
      <w:pPr>
        <w:pStyle w:val="Heading2"/>
      </w:pPr>
      <w:r>
        <w:t>prov:component</w:t>
      </w:r>
    </w:p>
    <w:p>
      <w:r>
        <w:t>entities-activities</w:t>
      </w:r>
    </w:p>
    <w:p>
      <w:pPr>
        <w:pStyle w:val="Heading2"/>
      </w:pPr>
      <w:r>
        <w:t>prov:constraints</w:t>
      </w:r>
    </w:p>
    <w:p>
      <w:r>
        <w:t>http://www.w3.org/TR/2013/REC-prov-constraints-20130430/#dfn-event</w:t>
      </w:r>
    </w:p>
    <w:p>
      <w:pPr>
        <w:pStyle w:val="Heading2"/>
      </w:pPr>
      <w:r>
        <w:t>prov:definition</w:t>
      </w:r>
    </w:p>
    <w:p>
      <w:r>
        <w:t>The PROV data model is implicitly based on a notion of instantaneous events (or just events), that mark transitions in the world. Events include generation, usage, or invalidation of entities, as well as starting or ending of activities. This notion of event is not first-class in the data model, but it is useful for explaining its other concepts and its semantics.</w:t>
      </w:r>
    </w:p>
    <w:p>
      <w:pPr>
        <w:pStyle w:val="Heading1"/>
      </w:pPr>
      <w:r>
        <w:t>prov:Invalidation</w:t>
      </w:r>
    </w:p>
    <w:p>
      <w:pPr>
        <w:pStyle w:val="Heading2"/>
      </w:pPr>
      <w:r>
        <w:t>rdf:type</w:t>
      </w:r>
    </w:p>
    <w:p>
      <w:r>
        <w:t>owl:Class</w:t>
      </w:r>
    </w:p>
    <w:p>
      <w:pPr>
        <w:pStyle w:val="Heading2"/>
      </w:pPr>
      <w:r>
        <w:t>rdfs:comment</w:t>
      </w:r>
    </w:p>
    <w:p>
      <w:r>
        <w:t>An instance of prov:Invalidation provides additional descriptions about the binary prov:wasInvalidatedBy relation from an invalidated prov:Entity to the prov:Activity that invalidated it. For example, :uncracked_egg prov:wasInvalidatedBy :baking; prov:qualifiedInvalidation [ a prov:Invalidation; prov:activity :baking; :foo :bar ].</w:t>
      </w:r>
    </w:p>
    <w:p>
      <w:pPr>
        <w:pStyle w:val="Heading2"/>
      </w:pPr>
      <w:r>
        <w:t>rdfs:isDefinedBy</w:t>
      </w:r>
    </w:p>
    <w:p>
      <w:r>
        <w:t>http://www.w3.org/ns/prov-o#</w:t>
      </w:r>
    </w:p>
    <w:p>
      <w:pPr>
        <w:pStyle w:val="Heading2"/>
      </w:pPr>
      <w:r>
        <w:t>rdfs:label</w:t>
      </w:r>
    </w:p>
    <w:p>
      <w:r>
        <w:t>Invalidation</w:t>
      </w:r>
    </w:p>
    <w:p>
      <w:pPr>
        <w:pStyle w:val="Heading2"/>
      </w:pPr>
      <w:r>
        <w:t>rdfs:subClassOf</w:t>
      </w:r>
    </w:p>
    <w:p>
      <w:r>
        <w:t>prov:ActivityInfluence</w:t>
      </w:r>
    </w:p>
    <w:p>
      <w:r>
        <w:t>prov:InstantaneousEvent</w:t>
      </w:r>
    </w:p>
    <w:p>
      <w:pPr>
        <w:pStyle w:val="Heading2"/>
      </w:pPr>
      <w:r>
        <w:t>prov:category</w:t>
      </w:r>
    </w:p>
    <w:p>
      <w:r>
        <w:t>qualified</w:t>
      </w:r>
    </w:p>
    <w:p>
      <w:pPr>
        <w:pStyle w:val="Heading2"/>
      </w:pPr>
      <w:r>
        <w:t>prov:component</w:t>
      </w:r>
    </w:p>
    <w:p>
      <w:r>
        <w:t>entities-activities</w:t>
      </w:r>
    </w:p>
    <w:p>
      <w:pPr>
        <w:pStyle w:val="Heading2"/>
      </w:pPr>
      <w:r>
        <w:t>prov:constraints</w:t>
      </w:r>
    </w:p>
    <w:p>
      <w:r>
        <w:t>http://www.w3.org/TR/2013/REC-prov-constraints-20130430/#prov-dm-constraints-fig</w:t>
      </w:r>
    </w:p>
    <w:p>
      <w:pPr>
        <w:pStyle w:val="Heading2"/>
      </w:pPr>
      <w:r>
        <w:t>prov:definition</w:t>
      </w:r>
    </w:p>
    <w:p>
      <w:r>
        <w:t>Invalidation is the start of the destruction, cessation, or expiry of an existing entity by an activity. The entity is no longer available for use (or further invalidation) after invalidation. Any generation or usage of an entity precedes its invalidation.</w:t>
      </w:r>
    </w:p>
    <w:p>
      <w:pPr>
        <w:pStyle w:val="Heading2"/>
      </w:pPr>
      <w:r>
        <w:t>prov:dm</w:t>
      </w:r>
    </w:p>
    <w:p>
      <w:r>
        <w:t>http://www.w3.org/TR/2013/REC-prov-dm-20130430/#term-Invalidation</w:t>
      </w:r>
    </w:p>
    <w:p>
      <w:pPr>
        <w:pStyle w:val="Heading2"/>
      </w:pPr>
      <w:r>
        <w:t>prov:n</w:t>
      </w:r>
    </w:p>
    <w:p>
      <w:r>
        <w:t>http://www.w3.org/TR/2013/REC-prov-n-20130430/#expression-Invalidation</w:t>
      </w:r>
    </w:p>
    <w:p>
      <w:pPr>
        <w:pStyle w:val="Heading2"/>
      </w:pPr>
      <w:r>
        <w:t>prov:unqualifiedForm</w:t>
      </w:r>
    </w:p>
    <w:p>
      <w:r>
        <w:t>prov:wasInvalidatedBy</w:t>
      </w:r>
    </w:p>
    <w:p>
      <w:pPr>
        <w:pStyle w:val="Heading1"/>
      </w:pPr>
      <w:r>
        <w:t>prov:Location</w:t>
      </w:r>
    </w:p>
    <w:p>
      <w:pPr>
        <w:pStyle w:val="Heading2"/>
      </w:pPr>
      <w:r>
        <w:t>rdf:type</w:t>
      </w:r>
    </w:p>
    <w:p>
      <w:r>
        <w:t>owl:Class</w:t>
      </w:r>
    </w:p>
    <w:p>
      <w:pPr>
        <w:pStyle w:val="Heading2"/>
      </w:pPr>
      <w:r>
        <w:t>rdfs:isDefinedBy</w:t>
      </w:r>
    </w:p>
    <w:p>
      <w:r>
        <w:t>http://www.w3.org/ns/prov-o#</w:t>
      </w:r>
    </w:p>
    <w:p>
      <w:pPr>
        <w:pStyle w:val="Heading2"/>
      </w:pPr>
      <w:r>
        <w:t>rdfs:label</w:t>
      </w:r>
    </w:p>
    <w:p>
      <w:r>
        <w:t>Location</w:t>
      </w:r>
    </w:p>
    <w:p>
      <w:pPr>
        <w:pStyle w:val="Heading2"/>
      </w:pPr>
      <w:r>
        <w:t>rdfs:seeAlso</w:t>
      </w:r>
    </w:p>
    <w:p>
      <w:r>
        <w:t>prov:atLocation</w:t>
      </w:r>
    </w:p>
    <w:p>
      <w:pPr>
        <w:pStyle w:val="Heading2"/>
      </w:pPr>
      <w:r>
        <w:t>prov:category</w:t>
      </w:r>
    </w:p>
    <w:p>
      <w:r>
        <w:t>expanded</w:t>
      </w:r>
    </w:p>
    <w:p>
      <w:pPr>
        <w:pStyle w:val="Heading2"/>
      </w:pPr>
      <w:r>
        <w:t>prov:definition</w:t>
      </w:r>
    </w:p>
    <w:p>
      <w:r>
        <w:t>A location can be an identifiable geographic place (ISO 19112), but it can also be a non-geographic place such as a directory, row, or column. As such, there are numerous ways in which location can be expressed, such as by a coordinate, address, landmark, and so forth.</w:t>
      </w:r>
    </w:p>
    <w:p>
      <w:pPr>
        <w:pStyle w:val="Heading2"/>
      </w:pPr>
      <w:r>
        <w:t>prov:dm</w:t>
      </w:r>
    </w:p>
    <w:p>
      <w:r>
        <w:t>http://www.w3.org/TR/2013/REC-prov-dm-20130430/#term-attribute-location</w:t>
      </w:r>
    </w:p>
    <w:p>
      <w:pPr>
        <w:pStyle w:val="Heading2"/>
      </w:pPr>
      <w:r>
        <w:t>prov:n</w:t>
      </w:r>
    </w:p>
    <w:p>
      <w:r>
        <w:t>http://www.w3.org/TR/2013/REC-prov-n-20130430/#expression-attribute</w:t>
      </w:r>
    </w:p>
    <w:p>
      <w:pPr>
        <w:pStyle w:val="Heading1"/>
      </w:pPr>
      <w:r>
        <w:t>prov:Organization</w:t>
      </w:r>
    </w:p>
    <w:p>
      <w:pPr>
        <w:pStyle w:val="Heading2"/>
      </w:pPr>
      <w:r>
        <w:t>rdf:type</w:t>
      </w:r>
    </w:p>
    <w:p>
      <w:r>
        <w:t>owl:Class</w:t>
      </w:r>
    </w:p>
    <w:p>
      <w:pPr>
        <w:pStyle w:val="Heading2"/>
      </w:pPr>
      <w:r>
        <w:t>rdfs:isDefinedBy</w:t>
      </w:r>
    </w:p>
    <w:p>
      <w:r>
        <w:t>http://www.w3.org/ns/prov-o#</w:t>
      </w:r>
    </w:p>
    <w:p>
      <w:pPr>
        <w:pStyle w:val="Heading2"/>
      </w:pPr>
      <w:r>
        <w:t>rdfs:label</w:t>
      </w:r>
    </w:p>
    <w:p>
      <w:r>
        <w:t>Organization</w:t>
      </w:r>
    </w:p>
    <w:p>
      <w:pPr>
        <w:pStyle w:val="Heading2"/>
      </w:pPr>
      <w:r>
        <w:t>rdfs:subClassOf</w:t>
      </w:r>
    </w:p>
    <w:p>
      <w:r>
        <w:t>prov:Agent</w:t>
      </w:r>
    </w:p>
    <w:p>
      <w:pPr>
        <w:pStyle w:val="Heading2"/>
      </w:pPr>
      <w:r>
        <w:t>prov:category</w:t>
      </w:r>
    </w:p>
    <w:p>
      <w:r>
        <w:t>expanded</w:t>
      </w:r>
    </w:p>
    <w:p>
      <w:pPr>
        <w:pStyle w:val="Heading2"/>
      </w:pPr>
      <w:r>
        <w:t>prov:component</w:t>
      </w:r>
    </w:p>
    <w:p>
      <w:r>
        <w:t>agents-responsibility</w:t>
      </w:r>
    </w:p>
    <w:p>
      <w:pPr>
        <w:pStyle w:val="Heading2"/>
      </w:pPr>
      <w:r>
        <w:t>prov:definition</w:t>
      </w:r>
    </w:p>
    <w:p>
      <w:r>
        <w:t>An organization is a social or legal institution such as a company, society, etc.</w:t>
      </w:r>
    </w:p>
    <w:p>
      <w:pPr>
        <w:pStyle w:val="Heading2"/>
      </w:pPr>
      <w:r>
        <w:t>prov:dm</w:t>
      </w:r>
    </w:p>
    <w:p>
      <w:r>
        <w:t>http://www.w3.org/TR/2013/REC-prov-dm-20130430/#term-agent</w:t>
      </w:r>
    </w:p>
    <w:p>
      <w:pPr>
        <w:pStyle w:val="Heading2"/>
      </w:pPr>
      <w:r>
        <w:t>prov:n</w:t>
      </w:r>
    </w:p>
    <w:p>
      <w:r>
        <w:t>http://www.w3.org/TR/2013/REC-prov-n-20130430/#expression-types</w:t>
      </w:r>
    </w:p>
    <w:p>
      <w:pPr>
        <w:pStyle w:val="Heading1"/>
      </w:pPr>
      <w:r>
        <w:t>prov:Person</w:t>
      </w:r>
    </w:p>
    <w:p>
      <w:pPr>
        <w:pStyle w:val="Heading2"/>
      </w:pPr>
      <w:r>
        <w:t>rdf:type</w:t>
      </w:r>
    </w:p>
    <w:p>
      <w:r>
        <w:t>owl:Class</w:t>
      </w:r>
    </w:p>
    <w:p>
      <w:pPr>
        <w:pStyle w:val="Heading2"/>
      </w:pPr>
      <w:r>
        <w:t>rdfs:isDefinedBy</w:t>
      </w:r>
    </w:p>
    <w:p>
      <w:r>
        <w:t>http://www.w3.org/ns/prov-o#</w:t>
      </w:r>
    </w:p>
    <w:p>
      <w:pPr>
        <w:pStyle w:val="Heading2"/>
      </w:pPr>
      <w:r>
        <w:t>rdfs:label</w:t>
      </w:r>
    </w:p>
    <w:p>
      <w:r>
        <w:t>Person</w:t>
      </w:r>
    </w:p>
    <w:p>
      <w:pPr>
        <w:pStyle w:val="Heading2"/>
      </w:pPr>
      <w:r>
        <w:t>rdfs:subClassOf</w:t>
      </w:r>
    </w:p>
    <w:p>
      <w:r>
        <w:t>prov:Agent</w:t>
      </w:r>
    </w:p>
    <w:p>
      <w:pPr>
        <w:pStyle w:val="Heading2"/>
      </w:pPr>
      <w:r>
        <w:t>prov:category</w:t>
      </w:r>
    </w:p>
    <w:p>
      <w:r>
        <w:t>expanded</w:t>
      </w:r>
    </w:p>
    <w:p>
      <w:pPr>
        <w:pStyle w:val="Heading2"/>
      </w:pPr>
      <w:r>
        <w:t>prov:component</w:t>
      </w:r>
    </w:p>
    <w:p>
      <w:r>
        <w:t>agents-responsibility</w:t>
      </w:r>
    </w:p>
    <w:p>
      <w:pPr>
        <w:pStyle w:val="Heading2"/>
      </w:pPr>
      <w:r>
        <w:t>prov:definition</w:t>
      </w:r>
    </w:p>
    <w:p>
      <w:r>
        <w:t>Person agents are people.</w:t>
      </w:r>
    </w:p>
    <w:p>
      <w:pPr>
        <w:pStyle w:val="Heading2"/>
      </w:pPr>
      <w:r>
        <w:t>prov:dm</w:t>
      </w:r>
    </w:p>
    <w:p>
      <w:r>
        <w:t>http://www.w3.org/TR/2013/REC-prov-dm-20130430/#term-agent</w:t>
      </w:r>
    </w:p>
    <w:p>
      <w:pPr>
        <w:pStyle w:val="Heading2"/>
      </w:pPr>
      <w:r>
        <w:t>prov:n</w:t>
      </w:r>
    </w:p>
    <w:p>
      <w:r>
        <w:t>http://www.w3.org/TR/2013/REC-prov-n-20130430/#expression-types</w:t>
      </w:r>
    </w:p>
    <w:p>
      <w:pPr>
        <w:pStyle w:val="Heading1"/>
      </w:pPr>
      <w:r>
        <w:t>prov:Plan</w:t>
      </w:r>
    </w:p>
    <w:p>
      <w:pPr>
        <w:pStyle w:val="Heading2"/>
      </w:pPr>
      <w:r>
        <w:t>rdf:type</w:t>
      </w:r>
    </w:p>
    <w:p>
      <w:r>
        <w:t>owl:Class</w:t>
      </w:r>
    </w:p>
    <w:p>
      <w:pPr>
        <w:pStyle w:val="Heading2"/>
      </w:pPr>
      <w:r>
        <w:t>rdfs:comment</w:t>
      </w:r>
    </w:p>
    <w:p>
      <w:r>
        <w:t>There exist no prescriptive requirement on the nature of plans, their representation, the actions or steps they consist of, or their intended goals. Since plans may evolve over time, it may become necessary to track their provenance, so plans themselves are entities. Representing the plan explicitly in the provenance can be useful for various tasks: for example, to validate the execution as represented in the provenance record, to manage expectation failures, or to provide explanations.</w:t>
      </w:r>
    </w:p>
    <w:p>
      <w:pPr>
        <w:pStyle w:val="Heading2"/>
      </w:pPr>
      <w:r>
        <w:t>rdfs:isDefinedBy</w:t>
      </w:r>
    </w:p>
    <w:p>
      <w:r>
        <w:t>http://www.w3.org/ns/prov-o#</w:t>
      </w:r>
    </w:p>
    <w:p>
      <w:pPr>
        <w:pStyle w:val="Heading2"/>
      </w:pPr>
      <w:r>
        <w:t>rdfs:label</w:t>
      </w:r>
    </w:p>
    <w:p>
      <w:r>
        <w:t>Plan</w:t>
      </w:r>
    </w:p>
    <w:p>
      <w:pPr>
        <w:pStyle w:val="Heading2"/>
      </w:pPr>
      <w:r>
        <w:t>rdfs:subClassOf</w:t>
      </w:r>
    </w:p>
    <w:p>
      <w:r>
        <w:t>prov:Entity</w:t>
      </w:r>
    </w:p>
    <w:p>
      <w:pPr>
        <w:pStyle w:val="Heading2"/>
      </w:pPr>
      <w:r>
        <w:t>prov:category</w:t>
      </w:r>
    </w:p>
    <w:p>
      <w:r>
        <w:t>qualified</w:t>
      </w:r>
    </w:p>
    <w:p>
      <w:r>
        <w:t>expanded</w:t>
      </w:r>
    </w:p>
    <w:p>
      <w:pPr>
        <w:pStyle w:val="Heading2"/>
      </w:pPr>
      <w:r>
        <w:t>prov:component</w:t>
      </w:r>
    </w:p>
    <w:p>
      <w:r>
        <w:t>agents-responsibility</w:t>
      </w:r>
    </w:p>
    <w:p>
      <w:pPr>
        <w:pStyle w:val="Heading2"/>
      </w:pPr>
      <w:r>
        <w:t>prov:definition</w:t>
      </w:r>
    </w:p>
    <w:p>
      <w:r>
        <w:t>A plan is an entity that represents a set of actions or steps intended by one or more agents to achieve some goals.</w:t>
      </w:r>
    </w:p>
    <w:p>
      <w:pPr>
        <w:pStyle w:val="Heading2"/>
      </w:pPr>
      <w:r>
        <w:t>prov:dm</w:t>
      </w:r>
    </w:p>
    <w:p>
      <w:r>
        <w:t>http://www.w3.org/TR/2013/REC-prov-dm-20130430/#term-Association</w:t>
      </w:r>
    </w:p>
    <w:p>
      <w:pPr>
        <w:pStyle w:val="Heading2"/>
      </w:pPr>
      <w:r>
        <w:t>prov:n</w:t>
      </w:r>
    </w:p>
    <w:p>
      <w:r>
        <w:t>http://www.w3.org/TR/2013/REC-prov-n-20130430/#expression-Association</w:t>
      </w:r>
    </w:p>
    <w:p>
      <w:pPr>
        <w:pStyle w:val="Heading1"/>
      </w:pPr>
      <w:r>
        <w:t>prov:PrimarySource</w:t>
      </w:r>
    </w:p>
    <w:p>
      <w:pPr>
        <w:pStyle w:val="Heading2"/>
      </w:pPr>
      <w:r>
        <w:t>rdf:type</w:t>
      </w:r>
    </w:p>
    <w:p>
      <w:r>
        <w:t>owl:Class</w:t>
      </w:r>
    </w:p>
    <w:p>
      <w:pPr>
        <w:pStyle w:val="Heading2"/>
      </w:pPr>
      <w:r>
        <w:t>rdfs:comment</w:t>
      </w:r>
    </w:p>
    <w:p>
      <w:r>
        <w:t>An instance of prov:PrimarySource provides additional descriptions about the binary prov:hadPrimarySource relation from some secondary prov:Entity to an earlier, primary prov:Entity. For example, :blog prov:hadPrimarySource :newsArticle; prov:qualifiedPrimarySource [ a prov:PrimarySource; prov:entity :newsArticle; :foo :bar ] .</w:t>
      </w:r>
    </w:p>
    <w:p>
      <w:pPr>
        <w:pStyle w:val="Heading2"/>
      </w:pPr>
      <w:r>
        <w:t>rdfs:isDefinedBy</w:t>
      </w:r>
    </w:p>
    <w:p>
      <w:r>
        <w:t>http://www.w3.org/ns/prov-o#</w:t>
      </w:r>
    </w:p>
    <w:p>
      <w:pPr>
        <w:pStyle w:val="Heading2"/>
      </w:pPr>
      <w:r>
        <w:t>rdfs:label</w:t>
      </w:r>
    </w:p>
    <w:p>
      <w:r>
        <w:t>PrimarySource</w:t>
      </w:r>
    </w:p>
    <w:p>
      <w:pPr>
        <w:pStyle w:val="Heading2"/>
      </w:pPr>
      <w:r>
        <w:t>rdfs:subClassOf</w:t>
      </w:r>
    </w:p>
    <w:p>
      <w:r>
        <w:t>prov:Derivation</w:t>
      </w:r>
    </w:p>
    <w:p>
      <w:pPr>
        <w:pStyle w:val="Heading2"/>
      </w:pPr>
      <w:r>
        <w:t>prov:category</w:t>
      </w:r>
    </w:p>
    <w:p>
      <w:r>
        <w:t>qualified</w:t>
      </w:r>
    </w:p>
    <w:p>
      <w:pPr>
        <w:pStyle w:val="Heading2"/>
      </w:pPr>
      <w:r>
        <w:t>prov:component</w:t>
      </w:r>
    </w:p>
    <w:p>
      <w:r>
        <w:t>derivations</w:t>
      </w:r>
    </w:p>
    <w:p>
      <w:pPr>
        <w:pStyle w:val="Heading2"/>
      </w:pPr>
      <w:r>
        <w:t>prov:definition</w:t>
      </w:r>
    </w:p>
    <w:p>
      <w:r>
        <w:t>A primary source for a topic refers to something produced by some agent with direct experience and knowledge about the topic, at the time of the topic's study, without benefit from hindsight.</w:t>
        <w:br/>
        <w:br/>
        <w:t>Because of the directness of primary sources, they 'speak for themselves' in ways that cannot be captured through the filter of secondary sources. As such, it is important for secondary sources to reference those primary sources from which they were derived, so that their reliability can be investigated.</w:t>
        <w:br/>
        <w:br/>
        <w:t>A primary source relation is a particular case of derivation of secondary materials from their primary sources. It is recognized that the determination of primary sources can be up to interpretation, and should be done according to conventions accepted within the application's domain.</w:t>
      </w:r>
    </w:p>
    <w:p>
      <w:pPr>
        <w:pStyle w:val="Heading2"/>
      </w:pPr>
      <w:r>
        <w:t>prov:dm</w:t>
      </w:r>
    </w:p>
    <w:p>
      <w:r>
        <w:t>http://www.w3.org/TR/2013/REC-prov-dm-20130430/#term-primary-source</w:t>
      </w:r>
    </w:p>
    <w:p>
      <w:pPr>
        <w:pStyle w:val="Heading2"/>
      </w:pPr>
      <w:r>
        <w:t>prov:n</w:t>
      </w:r>
    </w:p>
    <w:p>
      <w:r>
        <w:t>http://www.w3.org/TR/2013/REC-prov-n-20130430/#expression-original-source</w:t>
      </w:r>
    </w:p>
    <w:p>
      <w:pPr>
        <w:pStyle w:val="Heading2"/>
      </w:pPr>
      <w:r>
        <w:t>prov:unqualifiedForm</w:t>
      </w:r>
    </w:p>
    <w:p>
      <w:r>
        <w:t>prov:hadPrimarySource</w:t>
      </w:r>
    </w:p>
    <w:p>
      <w:pPr>
        <w:pStyle w:val="Heading1"/>
      </w:pPr>
      <w:r>
        <w:t>prov:Quotation</w:t>
      </w:r>
    </w:p>
    <w:p>
      <w:pPr>
        <w:pStyle w:val="Heading2"/>
      </w:pPr>
      <w:r>
        <w:t>rdf:type</w:t>
      </w:r>
    </w:p>
    <w:p>
      <w:r>
        <w:t>owl:Class</w:t>
      </w:r>
    </w:p>
    <w:p>
      <w:pPr>
        <w:pStyle w:val="Heading2"/>
      </w:pPr>
      <w:r>
        <w:t>rdfs:comment</w:t>
      </w:r>
    </w:p>
    <w:p>
      <w:r>
        <w:t>An instance of prov:Quotation provides additional descriptions about the binary prov:wasQuotedFrom relation from some taken prov:Entity from an earlier, larger prov:Entity. For example, :here_is_looking_at_you_kid prov:wasQuotedFrom :casablanca_script; prov:qualifiedQuotation [ a prov:Quotation; prov:entity :casablanca_script; :foo :bar ].</w:t>
      </w:r>
    </w:p>
    <w:p>
      <w:pPr>
        <w:pStyle w:val="Heading2"/>
      </w:pPr>
      <w:r>
        <w:t>rdfs:isDefinedBy</w:t>
      </w:r>
    </w:p>
    <w:p>
      <w:r>
        <w:t>http://www.w3.org/ns/prov-o#</w:t>
      </w:r>
    </w:p>
    <w:p>
      <w:pPr>
        <w:pStyle w:val="Heading2"/>
      </w:pPr>
      <w:r>
        <w:t>rdfs:label</w:t>
      </w:r>
    </w:p>
    <w:p>
      <w:r>
        <w:t>Quotation</w:t>
      </w:r>
    </w:p>
    <w:p>
      <w:pPr>
        <w:pStyle w:val="Heading2"/>
      </w:pPr>
      <w:r>
        <w:t>rdfs:subClassOf</w:t>
      </w:r>
    </w:p>
    <w:p>
      <w:r>
        <w:t>prov:Derivation</w:t>
      </w:r>
    </w:p>
    <w:p>
      <w:pPr>
        <w:pStyle w:val="Heading2"/>
      </w:pPr>
      <w:r>
        <w:t>prov:category</w:t>
      </w:r>
    </w:p>
    <w:p>
      <w:r>
        <w:t>qualified</w:t>
      </w:r>
    </w:p>
    <w:p>
      <w:pPr>
        <w:pStyle w:val="Heading2"/>
      </w:pPr>
      <w:r>
        <w:t>prov:component</w:t>
      </w:r>
    </w:p>
    <w:p>
      <w:r>
        <w:t>derivations</w:t>
      </w:r>
    </w:p>
    <w:p>
      <w:pPr>
        <w:pStyle w:val="Heading2"/>
      </w:pPr>
      <w:r>
        <w:t>prov:definition</w:t>
      </w:r>
    </w:p>
    <w:p>
      <w:r>
        <w:t>A quotation is the repeat of (some or all of) an entity, such as text or image, by someone who may or may not be its original author. Quotation is a particular case of derivation.</w:t>
      </w:r>
    </w:p>
    <w:p>
      <w:pPr>
        <w:pStyle w:val="Heading2"/>
      </w:pPr>
      <w:r>
        <w:t>prov:dm</w:t>
      </w:r>
    </w:p>
    <w:p>
      <w:r>
        <w:t>http://www.w3.org/TR/2013/REC-prov-dm-20130430/#term-quotation</w:t>
      </w:r>
    </w:p>
    <w:p>
      <w:pPr>
        <w:pStyle w:val="Heading2"/>
      </w:pPr>
      <w:r>
        <w:t>prov:n</w:t>
      </w:r>
    </w:p>
    <w:p>
      <w:r>
        <w:t>http://www.w3.org/TR/2013/REC-prov-n-20130430/#expression-quotation</w:t>
      </w:r>
    </w:p>
    <w:p>
      <w:pPr>
        <w:pStyle w:val="Heading2"/>
      </w:pPr>
      <w:r>
        <w:t>prov:unqualifiedForm</w:t>
      </w:r>
    </w:p>
    <w:p>
      <w:r>
        <w:t>prov:wasQuotedFrom</w:t>
      </w:r>
    </w:p>
    <w:p>
      <w:pPr>
        <w:pStyle w:val="Heading1"/>
      </w:pPr>
      <w:r>
        <w:t>prov:Revision</w:t>
      </w:r>
    </w:p>
    <w:p>
      <w:pPr>
        <w:pStyle w:val="Heading2"/>
      </w:pPr>
      <w:r>
        <w:t>rdf:type</w:t>
      </w:r>
    </w:p>
    <w:p>
      <w:r>
        <w:t>owl:Class</w:t>
      </w:r>
    </w:p>
    <w:p>
      <w:pPr>
        <w:pStyle w:val="Heading2"/>
      </w:pPr>
      <w:r>
        <w:t>rdfs:comment</w:t>
      </w:r>
    </w:p>
    <w:p>
      <w:r>
        <w:t>An instance of prov:Revision provides additional descriptions about the binary prov:wasRevisionOf relation from some newer prov:Entity to an earlier prov:Entity. For example, :draft_2 prov:wasRevisionOf :draft_1; prov:qualifiedRevision [ a prov:Revision; prov:entity :draft_1; :foo :bar ].</w:t>
      </w:r>
    </w:p>
    <w:p>
      <w:pPr>
        <w:pStyle w:val="Heading2"/>
      </w:pPr>
      <w:r>
        <w:t>rdfs:isDefinedBy</w:t>
      </w:r>
    </w:p>
    <w:p>
      <w:r>
        <w:t>http://www.w3.org/ns/prov-o#</w:t>
      </w:r>
    </w:p>
    <w:p>
      <w:pPr>
        <w:pStyle w:val="Heading2"/>
      </w:pPr>
      <w:r>
        <w:t>rdfs:label</w:t>
      </w:r>
    </w:p>
    <w:p>
      <w:r>
        <w:t>Revision</w:t>
      </w:r>
    </w:p>
    <w:p>
      <w:pPr>
        <w:pStyle w:val="Heading2"/>
      </w:pPr>
      <w:r>
        <w:t>rdfs:subClassOf</w:t>
      </w:r>
    </w:p>
    <w:p>
      <w:r>
        <w:t>prov:Derivation</w:t>
      </w:r>
    </w:p>
    <w:p>
      <w:pPr>
        <w:pStyle w:val="Heading2"/>
      </w:pPr>
      <w:r>
        <w:t>prov:category</w:t>
      </w:r>
    </w:p>
    <w:p>
      <w:r>
        <w:t>qualified</w:t>
      </w:r>
    </w:p>
    <w:p>
      <w:pPr>
        <w:pStyle w:val="Heading2"/>
      </w:pPr>
      <w:r>
        <w:t>prov:component</w:t>
      </w:r>
    </w:p>
    <w:p>
      <w:r>
        <w:t>derivations</w:t>
      </w:r>
    </w:p>
    <w:p>
      <w:pPr>
        <w:pStyle w:val="Heading2"/>
      </w:pPr>
      <w:r>
        <w:t>prov:definition</w:t>
      </w:r>
    </w:p>
    <w:p>
      <w:r>
        <w:t>A revision is a derivation for which the resulting entity is a revised version of some original. The implication here is that the resulting entity contains substantial content from the original. Revision is a particular case of derivation.</w:t>
      </w:r>
    </w:p>
    <w:p>
      <w:pPr>
        <w:pStyle w:val="Heading2"/>
      </w:pPr>
      <w:r>
        <w:t>prov:dm</w:t>
      </w:r>
    </w:p>
    <w:p>
      <w:r>
        <w:t>http://www.w3.org/TR/2013/REC-prov-dm-20130430/#term-revision</w:t>
      </w:r>
    </w:p>
    <w:p>
      <w:pPr>
        <w:pStyle w:val="Heading2"/>
      </w:pPr>
      <w:r>
        <w:t>prov:n</w:t>
      </w:r>
    </w:p>
    <w:p>
      <w:r>
        <w:t>http://www.w3.org/TR/2013/REC-prov-n-20130430/#expression-Revision</w:t>
      </w:r>
    </w:p>
    <w:p>
      <w:pPr>
        <w:pStyle w:val="Heading2"/>
      </w:pPr>
      <w:r>
        <w:t>prov:unqualifiedForm</w:t>
      </w:r>
    </w:p>
    <w:p>
      <w:r>
        <w:t>prov:wasRevisionOf</w:t>
      </w:r>
    </w:p>
    <w:p>
      <w:pPr>
        <w:pStyle w:val="Heading1"/>
      </w:pPr>
      <w:r>
        <w:t>prov:Role</w:t>
      </w:r>
    </w:p>
    <w:p>
      <w:pPr>
        <w:pStyle w:val="Heading2"/>
      </w:pPr>
      <w:r>
        <w:t>rdf:type</w:t>
      </w:r>
    </w:p>
    <w:p>
      <w:r>
        <w:t>owl:Class</w:t>
      </w:r>
    </w:p>
    <w:p>
      <w:pPr>
        <w:pStyle w:val="Heading2"/>
      </w:pPr>
      <w:r>
        <w:t>rdfs:isDefinedBy</w:t>
      </w:r>
    </w:p>
    <w:p>
      <w:r>
        <w:t>http://www.w3.org/ns/prov-o#</w:t>
      </w:r>
    </w:p>
    <w:p>
      <w:pPr>
        <w:pStyle w:val="Heading2"/>
      </w:pPr>
      <w:r>
        <w:t>rdfs:label</w:t>
      </w:r>
    </w:p>
    <w:p>
      <w:r>
        <w:t>Role</w:t>
      </w:r>
    </w:p>
    <w:p>
      <w:pPr>
        <w:pStyle w:val="Heading2"/>
      </w:pPr>
      <w:r>
        <w:t>rdfs:seeAlso</w:t>
      </w:r>
    </w:p>
    <w:p>
      <w:r>
        <w:t>prov:hadRole</w:t>
      </w:r>
    </w:p>
    <w:p>
      <w:pPr>
        <w:pStyle w:val="Heading2"/>
      </w:pPr>
      <w:r>
        <w:t>prov:category</w:t>
      </w:r>
    </w:p>
    <w:p>
      <w:r>
        <w:t>qualified</w:t>
      </w:r>
    </w:p>
    <w:p>
      <w:pPr>
        <w:pStyle w:val="Heading2"/>
      </w:pPr>
      <w:r>
        <w:t>prov:component</w:t>
      </w:r>
    </w:p>
    <w:p>
      <w:r>
        <w:t>agents-responsibility</w:t>
      </w:r>
    </w:p>
    <w:p>
      <w:pPr>
        <w:pStyle w:val="Heading2"/>
      </w:pPr>
      <w:r>
        <w:t>prov:definition</w:t>
      </w:r>
    </w:p>
    <w:p>
      <w:r>
        <w:t>A role is the function of an entity or agent with respect to an activity, in the context of a usage, generation, invalidation, association, start, and end.</w:t>
      </w:r>
    </w:p>
    <w:p>
      <w:pPr>
        <w:pStyle w:val="Heading2"/>
      </w:pPr>
      <w:r>
        <w:t>prov:dm</w:t>
      </w:r>
    </w:p>
    <w:p>
      <w:r>
        <w:t>http://www.w3.org/TR/2013/REC-prov-dm-20130430/#term-attribute-role</w:t>
      </w:r>
    </w:p>
    <w:p>
      <w:pPr>
        <w:pStyle w:val="Heading2"/>
      </w:pPr>
      <w:r>
        <w:t>prov:n</w:t>
      </w:r>
    </w:p>
    <w:p>
      <w:r>
        <w:t>http://www.w3.org/TR/2013/REC-prov-n-20130430/#expression-attribute</w:t>
      </w:r>
    </w:p>
    <w:p>
      <w:pPr>
        <w:pStyle w:val="Heading1"/>
      </w:pPr>
      <w:r>
        <w:t>prov:SoftwareAgent</w:t>
      </w:r>
    </w:p>
    <w:p>
      <w:pPr>
        <w:pStyle w:val="Heading2"/>
      </w:pPr>
      <w:r>
        <w:t>rdf:type</w:t>
      </w:r>
    </w:p>
    <w:p>
      <w:r>
        <w:t>owl:Class</w:t>
      </w:r>
    </w:p>
    <w:p>
      <w:pPr>
        <w:pStyle w:val="Heading2"/>
      </w:pPr>
      <w:r>
        <w:t>rdfs:isDefinedBy</w:t>
      </w:r>
    </w:p>
    <w:p>
      <w:r>
        <w:t>http://www.w3.org/ns/prov-o#</w:t>
      </w:r>
    </w:p>
    <w:p>
      <w:pPr>
        <w:pStyle w:val="Heading2"/>
      </w:pPr>
      <w:r>
        <w:t>rdfs:label</w:t>
      </w:r>
    </w:p>
    <w:p>
      <w:r>
        <w:t>SoftwareAgent</w:t>
      </w:r>
    </w:p>
    <w:p>
      <w:pPr>
        <w:pStyle w:val="Heading2"/>
      </w:pPr>
      <w:r>
        <w:t>rdfs:subClassOf</w:t>
      </w:r>
    </w:p>
    <w:p>
      <w:r>
        <w:t>prov:Agent</w:t>
      </w:r>
    </w:p>
    <w:p>
      <w:pPr>
        <w:pStyle w:val="Heading2"/>
      </w:pPr>
      <w:r>
        <w:t>prov:category</w:t>
      </w:r>
    </w:p>
    <w:p>
      <w:r>
        <w:t>expanded</w:t>
      </w:r>
    </w:p>
    <w:p>
      <w:pPr>
        <w:pStyle w:val="Heading2"/>
      </w:pPr>
      <w:r>
        <w:t>prov:component</w:t>
      </w:r>
    </w:p>
    <w:p>
      <w:r>
        <w:t>agents-responsibility</w:t>
      </w:r>
    </w:p>
    <w:p>
      <w:pPr>
        <w:pStyle w:val="Heading2"/>
      </w:pPr>
      <w:r>
        <w:t>prov:definition</w:t>
      </w:r>
    </w:p>
    <w:p>
      <w:r>
        <w:t>A software agent is running software.</w:t>
      </w:r>
    </w:p>
    <w:p>
      <w:pPr>
        <w:pStyle w:val="Heading2"/>
      </w:pPr>
      <w:r>
        <w:t>prov:dm</w:t>
      </w:r>
    </w:p>
    <w:p>
      <w:r>
        <w:t>http://www.w3.org/TR/2013/REC-prov-dm-20130430/#term-agent</w:t>
      </w:r>
    </w:p>
    <w:p>
      <w:pPr>
        <w:pStyle w:val="Heading2"/>
      </w:pPr>
      <w:r>
        <w:t>prov:n</w:t>
      </w:r>
    </w:p>
    <w:p>
      <w:r>
        <w:t>http://www.w3.org/TR/2013/REC-prov-n-20130430/#expression-types</w:t>
      </w:r>
    </w:p>
    <w:p>
      <w:pPr>
        <w:pStyle w:val="Heading1"/>
      </w:pPr>
      <w:r>
        <w:t>prov:Start</w:t>
      </w:r>
    </w:p>
    <w:p>
      <w:pPr>
        <w:pStyle w:val="Heading2"/>
      </w:pPr>
      <w:r>
        <w:t>rdf:type</w:t>
      </w:r>
    </w:p>
    <w:p>
      <w:r>
        <w:t>owl:Class</w:t>
      </w:r>
    </w:p>
    <w:p>
      <w:pPr>
        <w:pStyle w:val="Heading2"/>
      </w:pPr>
      <w:r>
        <w:t>rdfs:comment</w:t>
      </w:r>
    </w:p>
    <w:p>
      <w:r>
        <w:t>An instance of prov:Start provides additional descriptions about the binary prov:wasStartedBy relation from some started prov:Activity to an prov:Entity that started it. For example, :foot_race prov:wasStartedBy :bang; prov:qualifiedStart [ a prov:Start; prov:entity :bang; :foo :bar; prov:atTime '2012-03-09T08:05:08-05:00'^^xsd:dateTime ] .</w:t>
      </w:r>
    </w:p>
    <w:p>
      <w:pPr>
        <w:pStyle w:val="Heading2"/>
      </w:pPr>
      <w:r>
        <w:t>rdfs:isDefinedBy</w:t>
      </w:r>
    </w:p>
    <w:p>
      <w:r>
        <w:t>http://www.w3.org/ns/prov-o#</w:t>
      </w:r>
    </w:p>
    <w:p>
      <w:pPr>
        <w:pStyle w:val="Heading2"/>
      </w:pPr>
      <w:r>
        <w:t>rdfs:label</w:t>
      </w:r>
    </w:p>
    <w:p>
      <w:r>
        <w:t>Start</w:t>
      </w:r>
    </w:p>
    <w:p>
      <w:pPr>
        <w:pStyle w:val="Heading2"/>
      </w:pPr>
      <w:r>
        <w:t>rdfs:subClassOf</w:t>
      </w:r>
    </w:p>
    <w:p>
      <w:r>
        <w:t>prov:InstantaneousEvent</w:t>
      </w:r>
    </w:p>
    <w:p>
      <w:r>
        <w:t>prov:EntityInfluence</w:t>
      </w:r>
    </w:p>
    <w:p>
      <w:pPr>
        <w:pStyle w:val="Heading2"/>
      </w:pPr>
      <w:r>
        <w:t>prov:category</w:t>
      </w:r>
    </w:p>
    <w:p>
      <w:r>
        <w:t>qualified</w:t>
      </w:r>
    </w:p>
    <w:p>
      <w:pPr>
        <w:pStyle w:val="Heading2"/>
      </w:pPr>
      <w:r>
        <w:t>prov:component</w:t>
      </w:r>
    </w:p>
    <w:p>
      <w:r>
        <w:t>entities-activities</w:t>
      </w:r>
    </w:p>
    <w:p>
      <w:pPr>
        <w:pStyle w:val="Heading2"/>
      </w:pPr>
      <w:r>
        <w:t>prov:constraints</w:t>
      </w:r>
    </w:p>
    <w:p>
      <w:r>
        <w:t>http://www.w3.org/TR/2013/REC-prov-constraints-20130430/#prov-dm-constraints-fig</w:t>
      </w:r>
    </w:p>
    <w:p>
      <w:pPr>
        <w:pStyle w:val="Heading2"/>
      </w:pPr>
      <w:r>
        <w:t>prov:definition</w:t>
      </w:r>
    </w:p>
    <w:p>
      <w:r>
        <w:t>Start is when an activity is deemed to have been started by an entity, known as trigger. The activity did not exist before its start. Any usage, generation, or invalidation involving an activity follows the activity's start. A start may refer to a trigger entity that set off the activity, or to an activity, known as starter, that generated the trigger.</w:t>
      </w:r>
    </w:p>
    <w:p>
      <w:pPr>
        <w:pStyle w:val="Heading2"/>
      </w:pPr>
      <w:r>
        <w:t>prov:dm</w:t>
      </w:r>
    </w:p>
    <w:p>
      <w:r>
        <w:t>http://www.w3.org/TR/2013/REC-prov-dm-20130430/#term-Start</w:t>
      </w:r>
    </w:p>
    <w:p>
      <w:pPr>
        <w:pStyle w:val="Heading2"/>
      </w:pPr>
      <w:r>
        <w:t>prov:n</w:t>
      </w:r>
    </w:p>
    <w:p>
      <w:r>
        <w:t>http://www.w3.org/TR/2013/REC-prov-n-20130430/#expression-Start</w:t>
      </w:r>
    </w:p>
    <w:p>
      <w:pPr>
        <w:pStyle w:val="Heading2"/>
      </w:pPr>
      <w:r>
        <w:t>prov:unqualifiedForm</w:t>
      </w:r>
    </w:p>
    <w:p>
      <w:r>
        <w:t>prov:wasStartedBy</w:t>
      </w:r>
    </w:p>
    <w:p>
      <w:pPr>
        <w:pStyle w:val="Heading1"/>
      </w:pPr>
      <w:r>
        <w:t>prov:Usage</w:t>
      </w:r>
    </w:p>
    <w:p>
      <w:pPr>
        <w:pStyle w:val="Heading2"/>
      </w:pPr>
      <w:r>
        <w:t>rdf:type</w:t>
      </w:r>
    </w:p>
    <w:p>
      <w:r>
        <w:t>owl:Class</w:t>
      </w:r>
    </w:p>
    <w:p>
      <w:pPr>
        <w:pStyle w:val="Heading2"/>
      </w:pPr>
      <w:r>
        <w:t>rdfs:comment</w:t>
      </w:r>
    </w:p>
    <w:p>
      <w:r>
        <w:t>An instance of prov:Usage provides additional descriptions about the binary prov:used relation from some prov:Activity to an prov:Entity that it used. For example, :keynote prov:used :podium; prov:qualifiedUsage [ a prov:Usage; prov:entity :podium; :foo :bar ].</w:t>
      </w:r>
    </w:p>
    <w:p>
      <w:pPr>
        <w:pStyle w:val="Heading2"/>
      </w:pPr>
      <w:r>
        <w:t>rdfs:isDefinedBy</w:t>
      </w:r>
    </w:p>
    <w:p>
      <w:r>
        <w:t>http://www.w3.org/ns/prov-o#</w:t>
      </w:r>
    </w:p>
    <w:p>
      <w:pPr>
        <w:pStyle w:val="Heading2"/>
      </w:pPr>
      <w:r>
        <w:t>rdfs:label</w:t>
      </w:r>
    </w:p>
    <w:p>
      <w:r>
        <w:t>Usage</w:t>
      </w:r>
    </w:p>
    <w:p>
      <w:pPr>
        <w:pStyle w:val="Heading2"/>
      </w:pPr>
      <w:r>
        <w:t>rdfs:subClassOf</w:t>
      </w:r>
    </w:p>
    <w:p>
      <w:r>
        <w:t>prov:InstantaneousEvent</w:t>
      </w:r>
    </w:p>
    <w:p>
      <w:r>
        <w:t>prov:EntityInfluence</w:t>
      </w:r>
    </w:p>
    <w:p>
      <w:pPr>
        <w:pStyle w:val="Heading2"/>
      </w:pPr>
      <w:r>
        <w:t>prov:category</w:t>
      </w:r>
    </w:p>
    <w:p>
      <w:r>
        <w:t>qualified</w:t>
      </w:r>
    </w:p>
    <w:p>
      <w:pPr>
        <w:pStyle w:val="Heading2"/>
      </w:pPr>
      <w:r>
        <w:t>prov:component</w:t>
      </w:r>
    </w:p>
    <w:p>
      <w:r>
        <w:t>entities-activities</w:t>
      </w:r>
    </w:p>
    <w:p>
      <w:pPr>
        <w:pStyle w:val="Heading2"/>
      </w:pPr>
      <w:r>
        <w:t>prov:constraints</w:t>
      </w:r>
    </w:p>
    <w:p>
      <w:r>
        <w:t>http://www.w3.org/TR/2013/REC-prov-constraints-20130430/#prov-dm-constraints-fig</w:t>
      </w:r>
    </w:p>
    <w:p>
      <w:pPr>
        <w:pStyle w:val="Heading2"/>
      </w:pPr>
      <w:r>
        <w:t>prov:definition</w:t>
      </w:r>
    </w:p>
    <w:p>
      <w:r>
        <w:t>Usage is the beginning of utilizing an entity by an activity. Before usage, the activity had not begun to utilize this entity and could not have been affected by the entity.</w:t>
      </w:r>
    </w:p>
    <w:p>
      <w:pPr>
        <w:pStyle w:val="Heading2"/>
      </w:pPr>
      <w:r>
        <w:t>prov:dm</w:t>
      </w:r>
    </w:p>
    <w:p>
      <w:r>
        <w:t>http://www.w3.org/TR/2013/REC-prov-dm-20130430/#term-Usage</w:t>
      </w:r>
    </w:p>
    <w:p>
      <w:pPr>
        <w:pStyle w:val="Heading2"/>
      </w:pPr>
      <w:r>
        <w:t>prov:n</w:t>
      </w:r>
    </w:p>
    <w:p>
      <w:r>
        <w:t>http://www.w3.org/TR/2013/REC-prov-n-20130430/#expression-Usage</w:t>
      </w:r>
    </w:p>
    <w:p>
      <w:pPr>
        <w:pStyle w:val="Heading2"/>
      </w:pPr>
      <w:r>
        <w:t>prov:unqualifiedForm</w:t>
      </w:r>
    </w:p>
    <w:p>
      <w:r>
        <w:t>prov:used</w:t>
      </w:r>
    </w:p>
    <w:p>
      <w:pPr>
        <w:pStyle w:val="Heading1"/>
      </w:pPr>
      <w:r>
        <w:t>prov:actedOnBehalfOf</w:t>
      </w:r>
    </w:p>
    <w:p>
      <w:pPr>
        <w:pStyle w:val="Heading2"/>
      </w:pPr>
      <w:r>
        <w:t>rdf:type</w:t>
      </w:r>
    </w:p>
    <w:p>
      <w:r>
        <w:t>owl:ObjectProperty</w:t>
      </w:r>
    </w:p>
    <w:p>
      <w:pPr>
        <w:pStyle w:val="Heading2"/>
      </w:pPr>
      <w:r>
        <w:t>rdfs:comment</w:t>
      </w:r>
    </w:p>
    <w:p>
      <w:r>
        <w:t xml:space="preserve">An object property to express the accountability of an agent towards another agent. The subordinate agent acted on behalf of the responsible agent in an actual activity. </w:t>
      </w:r>
    </w:p>
    <w:p>
      <w:pPr>
        <w:pStyle w:val="Heading2"/>
      </w:pPr>
      <w:r>
        <w:t>rdfs:domain</w:t>
      </w:r>
    </w:p>
    <w:p>
      <w:r>
        <w:t>prov:Agent</w:t>
      </w:r>
    </w:p>
    <w:p>
      <w:pPr>
        <w:pStyle w:val="Heading2"/>
      </w:pPr>
      <w:r>
        <w:t>rdfs:isDefinedBy</w:t>
      </w:r>
    </w:p>
    <w:p>
      <w:r>
        <w:t>http://www.w3.org/ns/prov-o#</w:t>
      </w:r>
    </w:p>
    <w:p>
      <w:pPr>
        <w:pStyle w:val="Heading2"/>
      </w:pPr>
      <w:r>
        <w:t>rdfs:label</w:t>
      </w:r>
    </w:p>
    <w:p>
      <w:r>
        <w:t>actedOnBehalfOf</w:t>
      </w:r>
    </w:p>
    <w:p>
      <w:pPr>
        <w:pStyle w:val="Heading2"/>
      </w:pPr>
      <w:r>
        <w:t>rdfs:range</w:t>
      </w:r>
    </w:p>
    <w:p>
      <w:r>
        <w:t>prov:Agent</w:t>
      </w:r>
    </w:p>
    <w:p>
      <w:pPr>
        <w:pStyle w:val="Heading2"/>
      </w:pPr>
      <w:r>
        <w:t>rdfs:subPropertyOf</w:t>
      </w:r>
    </w:p>
    <w:p>
      <w:r>
        <w:t>prov:wasInfluencedBy</w:t>
      </w:r>
    </w:p>
    <w:p>
      <w:pPr>
        <w:pStyle w:val="Heading2"/>
      </w:pPr>
      <w:r>
        <w:t>owl:propertyChainAxiom</w:t>
      </w:r>
    </w:p>
    <w:p>
      <w:pPr>
        <w:pStyle w:val="Heading3"/>
      </w:pPr>
      <w:r>
        <w:t>rdf:first</w:t>
      </w:r>
    </w:p>
    <w:p>
      <w:r>
        <w:t>prov:qualifiedDelegation</w:t>
      </w:r>
    </w:p>
    <w:p>
      <w:pPr>
        <w:pStyle w:val="Heading3"/>
      </w:pPr>
      <w:r>
        <w:t>rdf:rest</w:t>
      </w:r>
    </w:p>
    <w:p>
      <w:r>
        <w:t>f16b05ffee4664f56b077b46f4523ee8ab2</w:t>
      </w:r>
    </w:p>
    <w:p>
      <w:pPr>
        <w:pStyle w:val="Heading3"/>
      </w:pPr>
      <w:r>
        <w:t>rdf:first</w:t>
      </w:r>
    </w:p>
    <w:p>
      <w:r>
        <w:t>prov:agent</w:t>
      </w:r>
    </w:p>
    <w:p>
      <w:pPr>
        <w:pStyle w:val="Heading3"/>
      </w:pPr>
      <w:r>
        <w:t>rdf:rest</w:t>
      </w:r>
    </w:p>
    <w:p>
      <w:r>
        <w:t>rdf:nil</w:t>
      </w:r>
    </w:p>
    <w:p>
      <w:pPr>
        <w:pStyle w:val="Heading2"/>
      </w:pPr>
      <w:r>
        <w:t>prov:category</w:t>
      </w:r>
    </w:p>
    <w:p>
      <w:r>
        <w:t>starting-point</w:t>
      </w:r>
    </w:p>
    <w:p>
      <w:pPr>
        <w:pStyle w:val="Heading2"/>
      </w:pPr>
      <w:r>
        <w:t>prov:component</w:t>
      </w:r>
    </w:p>
    <w:p>
      <w:r>
        <w:t>agents-responsibility</w:t>
      </w:r>
    </w:p>
    <w:p>
      <w:pPr>
        <w:pStyle w:val="Heading2"/>
      </w:pPr>
      <w:r>
        <w:t>prov:inverse</w:t>
      </w:r>
    </w:p>
    <w:p>
      <w:r>
        <w:t>hadDelegate</w:t>
      </w:r>
    </w:p>
    <w:p>
      <w:pPr>
        <w:pStyle w:val="Heading2"/>
      </w:pPr>
      <w:r>
        <w:t>prov:qualifiedForm</w:t>
      </w:r>
    </w:p>
    <w:p>
      <w:r>
        <w:t>prov:qualifiedDelegation</w:t>
      </w:r>
    </w:p>
    <w:p>
      <w:r>
        <w:t>prov:Delegation</w:t>
      </w:r>
    </w:p>
    <w:p>
      <w:pPr>
        <w:pStyle w:val="Heading1"/>
      </w:pPr>
      <w:r>
        <w:t>prov:activity</w:t>
      </w:r>
    </w:p>
    <w:p>
      <w:pPr>
        <w:pStyle w:val="Heading2"/>
      </w:pPr>
      <w:r>
        <w:t>rdf:type</w:t>
      </w:r>
    </w:p>
    <w:p>
      <w:r>
        <w:t>owl:ObjectProperty</w:t>
      </w:r>
    </w:p>
    <w:p>
      <w:pPr>
        <w:pStyle w:val="Heading2"/>
      </w:pPr>
      <w:r>
        <w:t>rdfs:domain</w:t>
      </w:r>
    </w:p>
    <w:p>
      <w:r>
        <w:t>prov:ActivityInfluence</w:t>
      </w:r>
    </w:p>
    <w:p>
      <w:pPr>
        <w:pStyle w:val="Heading2"/>
      </w:pPr>
      <w:r>
        <w:t>rdfs:isDefinedBy</w:t>
      </w:r>
    </w:p>
    <w:p>
      <w:r>
        <w:t>http://www.w3.org/ns/prov-o#</w:t>
      </w:r>
    </w:p>
    <w:p>
      <w:pPr>
        <w:pStyle w:val="Heading2"/>
      </w:pPr>
      <w:r>
        <w:t>rdfs:label</w:t>
      </w:r>
    </w:p>
    <w:p>
      <w:r>
        <w:t>activity</w:t>
      </w:r>
    </w:p>
    <w:p>
      <w:pPr>
        <w:pStyle w:val="Heading2"/>
      </w:pPr>
      <w:r>
        <w:t>rdfs:range</w:t>
      </w:r>
    </w:p>
    <w:p>
      <w:r>
        <w:t>prov:Activity</w:t>
      </w:r>
    </w:p>
    <w:p>
      <w:pPr>
        <w:pStyle w:val="Heading2"/>
      </w:pPr>
      <w:r>
        <w:t>rdfs:subPropertyOf</w:t>
      </w:r>
    </w:p>
    <w:p>
      <w:r>
        <w:t>prov:influencer</w:t>
      </w:r>
    </w:p>
    <w:p>
      <w:pPr>
        <w:pStyle w:val="Heading2"/>
      </w:pPr>
      <w:r>
        <w:t>prov:category</w:t>
      </w:r>
    </w:p>
    <w:p>
      <w:r>
        <w:t>qualified</w:t>
      </w:r>
    </w:p>
    <w:p>
      <w:pPr>
        <w:pStyle w:val="Heading2"/>
      </w:pPr>
      <w:r>
        <w:t>prov:editorialNote</w:t>
      </w:r>
    </w:p>
    <w:p>
      <w:r>
        <w:t>This property behaves in spirit like rdf:object; it references the object of a prov:wasInfluencedBy triple.</w:t>
      </w:r>
    </w:p>
    <w:p>
      <w:pPr>
        <w:pStyle w:val="Heading2"/>
      </w:pPr>
      <w:r>
        <w:t>prov:editorsDefinition</w:t>
      </w:r>
    </w:p>
    <w:p>
      <w:r>
        <w:t>The prov:activity property references an prov:Activity which influenced a resource. This property applies to an prov:ActivityInfluence, which is given by a subproperty of prov:qualifiedInfluence from the influenced prov:Entity, prov:Activity or prov:Agent.</w:t>
      </w:r>
    </w:p>
    <w:p>
      <w:pPr>
        <w:pStyle w:val="Heading2"/>
      </w:pPr>
      <w:r>
        <w:t>prov:inverse</w:t>
      </w:r>
    </w:p>
    <w:p>
      <w:r>
        <w:t>activityOfInfluence</w:t>
      </w:r>
    </w:p>
    <w:p>
      <w:pPr>
        <w:pStyle w:val="Heading1"/>
      </w:pPr>
      <w:r>
        <w:t>prov:agent</w:t>
      </w:r>
    </w:p>
    <w:p>
      <w:pPr>
        <w:pStyle w:val="Heading2"/>
      </w:pPr>
      <w:r>
        <w:t>rdf:type</w:t>
      </w:r>
    </w:p>
    <w:p>
      <w:r>
        <w:t>owl:ObjectProperty</w:t>
      </w:r>
    </w:p>
    <w:p>
      <w:pPr>
        <w:pStyle w:val="Heading2"/>
      </w:pPr>
      <w:r>
        <w:t>rdfs:domain</w:t>
      </w:r>
    </w:p>
    <w:p>
      <w:r>
        <w:t>prov:AgentInfluence</w:t>
      </w:r>
    </w:p>
    <w:p>
      <w:pPr>
        <w:pStyle w:val="Heading2"/>
      </w:pPr>
      <w:r>
        <w:t>rdfs:isDefinedBy</w:t>
      </w:r>
    </w:p>
    <w:p>
      <w:r>
        <w:t>http://www.w3.org/ns/prov-o#</w:t>
      </w:r>
    </w:p>
    <w:p>
      <w:pPr>
        <w:pStyle w:val="Heading2"/>
      </w:pPr>
      <w:r>
        <w:t>rdfs:label</w:t>
      </w:r>
    </w:p>
    <w:p>
      <w:r>
        <w:t>agent</w:t>
      </w:r>
    </w:p>
    <w:p>
      <w:pPr>
        <w:pStyle w:val="Heading2"/>
      </w:pPr>
      <w:r>
        <w:t>rdfs:range</w:t>
      </w:r>
    </w:p>
    <w:p>
      <w:r>
        <w:t>prov:Agent</w:t>
      </w:r>
    </w:p>
    <w:p>
      <w:pPr>
        <w:pStyle w:val="Heading2"/>
      </w:pPr>
      <w:r>
        <w:t>rdfs:subPropertyOf</w:t>
      </w:r>
    </w:p>
    <w:p>
      <w:r>
        <w:t>prov:influencer</w:t>
      </w:r>
    </w:p>
    <w:p>
      <w:pPr>
        <w:pStyle w:val="Heading2"/>
      </w:pPr>
      <w:r>
        <w:t>prov:category</w:t>
      </w:r>
    </w:p>
    <w:p>
      <w:r>
        <w:t>qualified</w:t>
      </w:r>
    </w:p>
    <w:p>
      <w:pPr>
        <w:pStyle w:val="Heading2"/>
      </w:pPr>
      <w:r>
        <w:t>prov:editorialNote</w:t>
      </w:r>
    </w:p>
    <w:p>
      <w:r>
        <w:t>This property behaves in spirit like rdf:object; it references the object of a prov:wasInfluencedBy triple.</w:t>
      </w:r>
    </w:p>
    <w:p>
      <w:pPr>
        <w:pStyle w:val="Heading2"/>
      </w:pPr>
      <w:r>
        <w:t>prov:editorsDefinition</w:t>
      </w:r>
    </w:p>
    <w:p>
      <w:r>
        <w:t>The prov:agent property references an prov:Agent which influenced a resource. This property applies to an prov:AgentInfluence, which is given by a subproperty of prov:qualifiedInfluence from the influenced prov:Entity, prov:Activity or prov:Agent.</w:t>
      </w:r>
    </w:p>
    <w:p>
      <w:pPr>
        <w:pStyle w:val="Heading2"/>
      </w:pPr>
      <w:r>
        <w:t>prov:inverse</w:t>
      </w:r>
    </w:p>
    <w:p>
      <w:r>
        <w:t>agentOfInfluence</w:t>
      </w:r>
    </w:p>
    <w:p>
      <w:pPr>
        <w:pStyle w:val="Heading1"/>
      </w:pPr>
      <w:r>
        <w:t>prov:alternateOf</w:t>
      </w:r>
    </w:p>
    <w:p>
      <w:pPr>
        <w:pStyle w:val="Heading2"/>
      </w:pPr>
      <w:r>
        <w:t>rdf:type</w:t>
      </w:r>
    </w:p>
    <w:p>
      <w:r>
        <w:t>owl:ObjectProperty</w:t>
      </w:r>
    </w:p>
    <w:p>
      <w:pPr>
        <w:pStyle w:val="Heading2"/>
      </w:pPr>
      <w:r>
        <w:t>rdfs:domain</w:t>
      </w:r>
    </w:p>
    <w:p>
      <w:r>
        <w:t>prov:Entity</w:t>
      </w:r>
    </w:p>
    <w:p>
      <w:pPr>
        <w:pStyle w:val="Heading2"/>
      </w:pPr>
      <w:r>
        <w:t>rdfs:isDefinedBy</w:t>
      </w:r>
    </w:p>
    <w:p>
      <w:r>
        <w:t>http://www.w3.org/ns/prov-o#</w:t>
      </w:r>
    </w:p>
    <w:p>
      <w:pPr>
        <w:pStyle w:val="Heading2"/>
      </w:pPr>
      <w:r>
        <w:t>rdfs:label</w:t>
      </w:r>
    </w:p>
    <w:p>
      <w:r>
        <w:t>alternateOf</w:t>
      </w:r>
    </w:p>
    <w:p>
      <w:pPr>
        <w:pStyle w:val="Heading2"/>
      </w:pPr>
      <w:r>
        <w:t>rdfs:range</w:t>
      </w:r>
    </w:p>
    <w:p>
      <w:r>
        <w:t>prov:Entity</w:t>
      </w:r>
    </w:p>
    <w:p>
      <w:pPr>
        <w:pStyle w:val="Heading2"/>
      </w:pPr>
      <w:r>
        <w:t>rdfs:seeAlso</w:t>
      </w:r>
    </w:p>
    <w:p>
      <w:r>
        <w:t>prov:specializationOf</w:t>
      </w:r>
    </w:p>
    <w:p>
      <w:pPr>
        <w:pStyle w:val="Heading2"/>
      </w:pPr>
      <w:r>
        <w:t>prov:category</w:t>
      </w:r>
    </w:p>
    <w:p>
      <w:r>
        <w:t>expanded</w:t>
      </w:r>
    </w:p>
    <w:p>
      <w:pPr>
        <w:pStyle w:val="Heading2"/>
      </w:pPr>
      <w:r>
        <w:t>prov:component</w:t>
      </w:r>
    </w:p>
    <w:p>
      <w:r>
        <w:t>alternate</w:t>
      </w:r>
    </w:p>
    <w:p>
      <w:pPr>
        <w:pStyle w:val="Heading2"/>
      </w:pPr>
      <w:r>
        <w:t>prov:constraints</w:t>
      </w:r>
    </w:p>
    <w:p>
      <w:r>
        <w:t>http://www.w3.org/TR/2013/REC-prov-constraints-20130430/#prov-dm-constraints-fig</w:t>
      </w:r>
    </w:p>
    <w:p>
      <w:pPr>
        <w:pStyle w:val="Heading2"/>
      </w:pPr>
      <w:r>
        <w:t>prov:definition</w:t>
      </w:r>
    </w:p>
    <w:p>
      <w:r>
        <w:t>Two alternate entities present aspects of the same thing. These aspects may be the same or different, and the alternate entities may or may not overlap in time.</w:t>
      </w:r>
    </w:p>
    <w:p>
      <w:pPr>
        <w:pStyle w:val="Heading2"/>
      </w:pPr>
      <w:r>
        <w:t>prov:dm</w:t>
      </w:r>
    </w:p>
    <w:p>
      <w:r>
        <w:t>http://www.w3.org/TR/2013/REC-prov-dm-20130430/#term-alternate</w:t>
      </w:r>
    </w:p>
    <w:p>
      <w:pPr>
        <w:pStyle w:val="Heading2"/>
      </w:pPr>
      <w:r>
        <w:t>prov:inverse</w:t>
      </w:r>
    </w:p>
    <w:p>
      <w:r>
        <w:t>alternateOf</w:t>
      </w:r>
    </w:p>
    <w:p>
      <w:pPr>
        <w:pStyle w:val="Heading2"/>
      </w:pPr>
      <w:r>
        <w:t>prov:n</w:t>
      </w:r>
    </w:p>
    <w:p>
      <w:r>
        <w:t>http://www.w3.org/TR/2013/REC-prov-n-20130430/#expression-alternate</w:t>
      </w:r>
    </w:p>
    <w:p>
      <w:pPr>
        <w:pStyle w:val="Heading1"/>
      </w:pPr>
      <w:r>
        <w:t>prov:aq</w:t>
      </w:r>
    </w:p>
    <w:p>
      <w:pPr>
        <w:pStyle w:val="Heading2"/>
      </w:pPr>
      <w:r>
        <w:t>rdf:type</w:t>
      </w:r>
    </w:p>
    <w:p>
      <w:r>
        <w:t>owl:AnnotationProperty</w:t>
      </w:r>
    </w:p>
    <w:p>
      <w:pPr>
        <w:pStyle w:val="Heading2"/>
      </w:pPr>
      <w:r>
        <w:t>rdfs:isDefinedBy</w:t>
      </w:r>
    </w:p>
    <w:p>
      <w:r>
        <w:t>http://www.w3.org/ns/prov-o#</w:t>
      </w:r>
    </w:p>
    <w:p>
      <w:pPr>
        <w:pStyle w:val="Heading2"/>
      </w:pPr>
      <w:r>
        <w:t>rdfs:subPropertyOf</w:t>
      </w:r>
    </w:p>
    <w:p>
      <w:r>
        <w:t>rdfs:seeAlso</w:t>
      </w:r>
    </w:p>
    <w:p>
      <w:pPr>
        <w:pStyle w:val="Heading1"/>
      </w:pPr>
      <w:r>
        <w:t>prov:atLocation</w:t>
      </w:r>
    </w:p>
    <w:p>
      <w:pPr>
        <w:pStyle w:val="Heading2"/>
      </w:pPr>
      <w:r>
        <w:t>rdf:type</w:t>
      </w:r>
    </w:p>
    <w:p>
      <w:r>
        <w:t>owl:ObjectProperty</w:t>
      </w:r>
    </w:p>
    <w:p>
      <w:pPr>
        <w:pStyle w:val="Heading2"/>
      </w:pPr>
      <w:r>
        <w:t>rdfs:comment</w:t>
      </w:r>
    </w:p>
    <w:p>
      <w:r>
        <w:t>The Location of any resource.</w:t>
      </w:r>
    </w:p>
    <w:p>
      <w:r>
        <w:t>This property has multiple RDFS domains to suit multiple OWL Profiles. See &lt;a href="#owl-profile"&gt;PROV-O OWL Profile&lt;/a&gt;.</w:t>
      </w:r>
    </w:p>
    <w:p>
      <w:pPr>
        <w:pStyle w:val="Heading2"/>
      </w:pPr>
      <w:r>
        <w:t>rdfs:domain</w:t>
      </w:r>
    </w:p>
    <w:p>
      <w:pPr>
        <w:pStyle w:val="Heading3"/>
      </w:pPr>
      <w:r>
        <w:t>owl:unionOf</w:t>
      </w:r>
    </w:p>
    <w:p>
      <w:r>
        <w:t>f16b05ffee4664f56b077b46f4523ee8ab3</w:t>
      </w:r>
    </w:p>
    <w:p>
      <w:pPr>
        <w:pStyle w:val="Heading3"/>
      </w:pPr>
      <w:r>
        <w:t>rdf:rest</w:t>
      </w:r>
    </w:p>
    <w:p>
      <w:r>
        <w:t>f16b05ffee4664f56b077b46f4523ee8ab4</w:t>
      </w:r>
    </w:p>
    <w:p>
      <w:pPr>
        <w:pStyle w:val="Heading3"/>
      </w:pPr>
      <w:r>
        <w:t>rdf:rest</w:t>
      </w:r>
    </w:p>
    <w:p>
      <w:r>
        <w:t>f16b05ffee4664f56b077b46f4523ee8ab5</w:t>
      </w:r>
    </w:p>
    <w:p>
      <w:pPr>
        <w:pStyle w:val="Heading3"/>
      </w:pPr>
      <w:r>
        <w:t>rdf:first</w:t>
      </w:r>
    </w:p>
    <w:p>
      <w:r>
        <w:t>prov:Entity</w:t>
      </w:r>
    </w:p>
    <w:p>
      <w:pPr>
        <w:pStyle w:val="Heading3"/>
      </w:pPr>
      <w:r>
        <w:t>rdf:rest</w:t>
      </w:r>
    </w:p>
    <w:p>
      <w:r>
        <w:t>f16b05ffee4664f56b077b46f4523ee8ab6</w:t>
      </w:r>
    </w:p>
    <w:p>
      <w:pPr>
        <w:pStyle w:val="Heading3"/>
      </w:pPr>
      <w:r>
        <w:t>rdf:first</w:t>
      </w:r>
    </w:p>
    <w:p>
      <w:r>
        <w:t>prov:InstantaneousEvent</w:t>
      </w:r>
    </w:p>
    <w:p>
      <w:pPr>
        <w:pStyle w:val="Heading3"/>
      </w:pPr>
      <w:r>
        <w:t>rdf:rest</w:t>
      </w:r>
    </w:p>
    <w:p>
      <w:r>
        <w:t>rdf:nil</w:t>
      </w:r>
    </w:p>
    <w:p>
      <w:pPr>
        <w:pStyle w:val="Heading3"/>
      </w:pPr>
      <w:r>
        <w:t>rdf:first</w:t>
      </w:r>
    </w:p>
    <w:p>
      <w:r>
        <w:t>prov:Agent</w:t>
      </w:r>
    </w:p>
    <w:p>
      <w:pPr>
        <w:pStyle w:val="Heading3"/>
      </w:pPr>
      <w:r>
        <w:t>rdf:first</w:t>
      </w:r>
    </w:p>
    <w:p>
      <w:r>
        <w:t>prov:Activity</w:t>
      </w:r>
    </w:p>
    <w:p>
      <w:pPr>
        <w:pStyle w:val="Heading3"/>
      </w:pPr>
      <w:r>
        <w:t>rdf:type</w:t>
      </w:r>
    </w:p>
    <w:p>
      <w:r>
        <w:t>owl:Class</w:t>
      </w:r>
    </w:p>
    <w:p>
      <w:pPr>
        <w:pStyle w:val="Heading2"/>
      </w:pPr>
      <w:r>
        <w:t>rdfs:isDefinedBy</w:t>
      </w:r>
    </w:p>
    <w:p>
      <w:r>
        <w:t>http://www.w3.org/ns/prov-o#</w:t>
      </w:r>
    </w:p>
    <w:p>
      <w:pPr>
        <w:pStyle w:val="Heading2"/>
      </w:pPr>
      <w:r>
        <w:t>rdfs:label</w:t>
      </w:r>
    </w:p>
    <w:p>
      <w:r>
        <w:t>atLocation</w:t>
      </w:r>
    </w:p>
    <w:p>
      <w:pPr>
        <w:pStyle w:val="Heading2"/>
      </w:pPr>
      <w:r>
        <w:t>rdfs:range</w:t>
      </w:r>
    </w:p>
    <w:p>
      <w:r>
        <w:t>prov:Location</w:t>
      </w:r>
    </w:p>
    <w:p>
      <w:pPr>
        <w:pStyle w:val="Heading2"/>
      </w:pPr>
      <w:r>
        <w:t>prov:category</w:t>
      </w:r>
    </w:p>
    <w:p>
      <w:r>
        <w:t>expanded</w:t>
      </w:r>
    </w:p>
    <w:p>
      <w:pPr>
        <w:pStyle w:val="Heading2"/>
      </w:pPr>
      <w:r>
        <w:t>prov:editorialNote</w:t>
      </w:r>
    </w:p>
    <w:p>
      <w:r>
        <w:t>This property is not functional because the many values could be at a variety of granularies (In this building, in this room, in that chair).</w:t>
      </w:r>
    </w:p>
    <w:p>
      <w:r>
        <w:t>The naming of prov:atLocation parallels prov:atTime, and is not named prov:hadLocation to avoid conflicting with the convention that prov:had* properties are used on prov:Influence classes.</w:t>
      </w:r>
    </w:p>
    <w:p>
      <w:pPr>
        <w:pStyle w:val="Heading2"/>
      </w:pPr>
      <w:r>
        <w:t>prov:inverse</w:t>
      </w:r>
    </w:p>
    <w:p>
      <w:r>
        <w:t>locationOf</w:t>
      </w:r>
    </w:p>
    <w:p>
      <w:pPr>
        <w:pStyle w:val="Heading2"/>
      </w:pPr>
      <w:r>
        <w:t>prov:sharesDefinitionWith</w:t>
      </w:r>
    </w:p>
    <w:p>
      <w:r>
        <w:t>prov:Location</w:t>
      </w:r>
    </w:p>
    <w:p>
      <w:pPr>
        <w:pStyle w:val="Heading1"/>
      </w:pPr>
      <w:r>
        <w:t>prov:atTime</w:t>
      </w:r>
    </w:p>
    <w:p>
      <w:pPr>
        <w:pStyle w:val="Heading2"/>
      </w:pPr>
      <w:r>
        <w:t>rdf:type</w:t>
      </w:r>
    </w:p>
    <w:p>
      <w:r>
        <w:t>owl:DatatypeProperty</w:t>
      </w:r>
    </w:p>
    <w:p>
      <w:pPr>
        <w:pStyle w:val="Heading2"/>
      </w:pPr>
      <w:r>
        <w:t>rdfs:comment</w:t>
      </w:r>
    </w:p>
    <w:p>
      <w:r>
        <w:t>The time at which an InstantaneousEvent occurred, in the form of xsd:dateTime.</w:t>
      </w:r>
    </w:p>
    <w:p>
      <w:pPr>
        <w:pStyle w:val="Heading2"/>
      </w:pPr>
      <w:r>
        <w:t>rdfs:domain</w:t>
      </w:r>
    </w:p>
    <w:p>
      <w:r>
        <w:t>prov:InstantaneousEvent</w:t>
      </w:r>
    </w:p>
    <w:p>
      <w:pPr>
        <w:pStyle w:val="Heading2"/>
      </w:pPr>
      <w:r>
        <w:t>rdfs:isDefinedBy</w:t>
      </w:r>
    </w:p>
    <w:p>
      <w:r>
        <w:t>http://www.w3.org/ns/prov-o#</w:t>
      </w:r>
    </w:p>
    <w:p>
      <w:pPr>
        <w:pStyle w:val="Heading2"/>
      </w:pPr>
      <w:r>
        <w:t>rdfs:label</w:t>
      </w:r>
    </w:p>
    <w:p>
      <w:r>
        <w:t>atTime</w:t>
      </w:r>
    </w:p>
    <w:p>
      <w:pPr>
        <w:pStyle w:val="Heading2"/>
      </w:pPr>
      <w:r>
        <w:t>rdfs:range</w:t>
      </w:r>
    </w:p>
    <w:p>
      <w:r>
        <w:t>xsd:dateTime</w:t>
      </w:r>
    </w:p>
    <w:p>
      <w:pPr>
        <w:pStyle w:val="Heading2"/>
      </w:pPr>
      <w:r>
        <w:t>prov:category</w:t>
      </w:r>
    </w:p>
    <w:p>
      <w:r>
        <w:t>qualified</w:t>
      </w:r>
    </w:p>
    <w:p>
      <w:pPr>
        <w:pStyle w:val="Heading2"/>
      </w:pPr>
      <w:r>
        <w:t>prov:component</w:t>
      </w:r>
    </w:p>
    <w:p>
      <w:r>
        <w:t>entities-activities</w:t>
      </w:r>
    </w:p>
    <w:p>
      <w:pPr>
        <w:pStyle w:val="Heading2"/>
      </w:pPr>
      <w:r>
        <w:t>prov:sharesDefinitionWith</w:t>
      </w:r>
    </w:p>
    <w:p>
      <w:r>
        <w:t>prov:InstantaneousEvent</w:t>
      </w:r>
    </w:p>
    <w:p>
      <w:pPr>
        <w:pStyle w:val="Heading2"/>
      </w:pPr>
      <w:r>
        <w:t>prov:unqualifiedForm</w:t>
      </w:r>
    </w:p>
    <w:p>
      <w:r>
        <w:t>prov:endedAtTime</w:t>
      </w:r>
    </w:p>
    <w:p>
      <w:r>
        <w:t>prov:generatedAtTime</w:t>
      </w:r>
    </w:p>
    <w:p>
      <w:r>
        <w:t>prov:startedAtTime</w:t>
      </w:r>
    </w:p>
    <w:p>
      <w:r>
        <w:t>prov:invalidatedAtTime</w:t>
      </w:r>
    </w:p>
    <w:p>
      <w:pPr>
        <w:pStyle w:val="Heading1"/>
      </w:pPr>
      <w:r>
        <w:t>prov:category</w:t>
      </w:r>
    </w:p>
    <w:p>
      <w:pPr>
        <w:pStyle w:val="Heading2"/>
      </w:pPr>
      <w:r>
        <w:t>rdf:type</w:t>
      </w:r>
    </w:p>
    <w:p>
      <w:r>
        <w:t>owl:AnnotationProperty</w:t>
      </w:r>
    </w:p>
    <w:p>
      <w:pPr>
        <w:pStyle w:val="Heading2"/>
      </w:pPr>
      <w:r>
        <w:t>rdfs:comment</w:t>
      </w:r>
    </w:p>
    <w:p>
      <w:r>
        <w:t xml:space="preserve">Classify prov-o terms into three categories, including 'starting-point', 'qualifed', and 'extended'. This classification is used by the prov-o html document to gently introduce prov-o terms to its users. </w:t>
      </w:r>
    </w:p>
    <w:p>
      <w:pPr>
        <w:pStyle w:val="Heading2"/>
      </w:pPr>
      <w:r>
        <w:t>rdfs:isDefinedBy</w:t>
      </w:r>
    </w:p>
    <w:p>
      <w:r>
        <w:t>http://www.w3.org/ns/prov-o#</w:t>
      </w:r>
    </w:p>
    <w:p>
      <w:pPr>
        <w:pStyle w:val="Heading1"/>
      </w:pPr>
      <w:r>
        <w:t>prov:component</w:t>
      </w:r>
    </w:p>
    <w:p>
      <w:pPr>
        <w:pStyle w:val="Heading2"/>
      </w:pPr>
      <w:r>
        <w:t>rdf:type</w:t>
      </w:r>
    </w:p>
    <w:p>
      <w:r>
        <w:t>owl:AnnotationProperty</w:t>
      </w:r>
    </w:p>
    <w:p>
      <w:pPr>
        <w:pStyle w:val="Heading2"/>
      </w:pPr>
      <w:r>
        <w:t>rdfs:comment</w:t>
      </w:r>
    </w:p>
    <w:p>
      <w:r>
        <w:t>Classify prov-o terms into six components according to prov-dm, including 'agents-responsibility', 'alternate', 'annotations', 'collections', 'derivations', and 'entities-activities'. This classification is used so that readers of prov-o specification can find its correspondence with the prov-dm specification.</w:t>
      </w:r>
    </w:p>
    <w:p>
      <w:pPr>
        <w:pStyle w:val="Heading2"/>
      </w:pPr>
      <w:r>
        <w:t>rdfs:isDefinedBy</w:t>
      </w:r>
    </w:p>
    <w:p>
      <w:r>
        <w:t>http://www.w3.org/ns/prov-o#</w:t>
      </w:r>
    </w:p>
    <w:p>
      <w:pPr>
        <w:pStyle w:val="Heading1"/>
      </w:pPr>
      <w:r>
        <w:t>prov:constraints</w:t>
      </w:r>
    </w:p>
    <w:p>
      <w:pPr>
        <w:pStyle w:val="Heading2"/>
      </w:pPr>
      <w:r>
        <w:t>rdf:type</w:t>
      </w:r>
    </w:p>
    <w:p>
      <w:r>
        <w:t>owl:AnnotationProperty</w:t>
      </w:r>
    </w:p>
    <w:p>
      <w:pPr>
        <w:pStyle w:val="Heading2"/>
      </w:pPr>
      <w:r>
        <w:t>rdfs:comment</w:t>
      </w:r>
    </w:p>
    <w:p>
      <w:r>
        <w:t>A reference to the principal section of the PROV-CONSTRAINTS document that describes this concept.</w:t>
      </w:r>
    </w:p>
    <w:p>
      <w:pPr>
        <w:pStyle w:val="Heading2"/>
      </w:pPr>
      <w:r>
        <w:t>rdfs:isDefinedBy</w:t>
      </w:r>
    </w:p>
    <w:p>
      <w:r>
        <w:t>http://www.w3.org/ns/prov-o#</w:t>
      </w:r>
    </w:p>
    <w:p>
      <w:pPr>
        <w:pStyle w:val="Heading2"/>
      </w:pPr>
      <w:r>
        <w:t>rdfs:subPropertyOf</w:t>
      </w:r>
    </w:p>
    <w:p>
      <w:r>
        <w:t>rdfs:seeAlso</w:t>
      </w:r>
    </w:p>
    <w:p>
      <w:pPr>
        <w:pStyle w:val="Heading1"/>
      </w:pPr>
      <w:r>
        <w:t>prov:definition</w:t>
      </w:r>
    </w:p>
    <w:p>
      <w:pPr>
        <w:pStyle w:val="Heading2"/>
      </w:pPr>
      <w:r>
        <w:t>rdf:type</w:t>
      </w:r>
    </w:p>
    <w:p>
      <w:r>
        <w:t>owl:AnnotationProperty</w:t>
      </w:r>
    </w:p>
    <w:p>
      <w:pPr>
        <w:pStyle w:val="Heading2"/>
      </w:pPr>
      <w:r>
        <w:t>rdfs:comment</w:t>
      </w:r>
    </w:p>
    <w:p>
      <w:r>
        <w:t>A definition quoted from PROV-DM or PROV-CONSTRAINTS that describes the concept expressed with this OWL term.</w:t>
      </w:r>
    </w:p>
    <w:p>
      <w:pPr>
        <w:pStyle w:val="Heading2"/>
      </w:pPr>
      <w:r>
        <w:t>rdfs:isDefinedBy</w:t>
      </w:r>
    </w:p>
    <w:p>
      <w:r>
        <w:t>http://www.w3.org/ns/prov-o#</w:t>
      </w:r>
    </w:p>
    <w:p>
      <w:pPr>
        <w:pStyle w:val="Heading1"/>
      </w:pPr>
      <w:r>
        <w:t>prov:dm</w:t>
      </w:r>
    </w:p>
    <w:p>
      <w:pPr>
        <w:pStyle w:val="Heading2"/>
      </w:pPr>
      <w:r>
        <w:t>rdf:type</w:t>
      </w:r>
    </w:p>
    <w:p>
      <w:r>
        <w:t>owl:AnnotationProperty</w:t>
      </w:r>
    </w:p>
    <w:p>
      <w:pPr>
        <w:pStyle w:val="Heading2"/>
      </w:pPr>
      <w:r>
        <w:t>rdfs:comment</w:t>
      </w:r>
    </w:p>
    <w:p>
      <w:r>
        <w:t>A reference to the principal section of the PROV-DM document that describes this concept.</w:t>
      </w:r>
    </w:p>
    <w:p>
      <w:pPr>
        <w:pStyle w:val="Heading2"/>
      </w:pPr>
      <w:r>
        <w:t>rdfs:isDefinedBy</w:t>
      </w:r>
    </w:p>
    <w:p>
      <w:r>
        <w:t>http://www.w3.org/ns/prov-o#</w:t>
      </w:r>
    </w:p>
    <w:p>
      <w:pPr>
        <w:pStyle w:val="Heading2"/>
      </w:pPr>
      <w:r>
        <w:t>rdfs:subPropertyOf</w:t>
      </w:r>
    </w:p>
    <w:p>
      <w:r>
        <w:t>rdfs:seeAlso</w:t>
      </w:r>
    </w:p>
    <w:p>
      <w:pPr>
        <w:pStyle w:val="Heading1"/>
      </w:pPr>
      <w:r>
        <w:t>prov:editorialNote</w:t>
      </w:r>
    </w:p>
    <w:p>
      <w:pPr>
        <w:pStyle w:val="Heading2"/>
      </w:pPr>
      <w:r>
        <w:t>rdf:type</w:t>
      </w:r>
    </w:p>
    <w:p>
      <w:r>
        <w:t>owl:AnnotationProperty</w:t>
      </w:r>
    </w:p>
    <w:p>
      <w:pPr>
        <w:pStyle w:val="Heading2"/>
      </w:pPr>
      <w:r>
        <w:t>rdfs:comment</w:t>
      </w:r>
    </w:p>
    <w:p>
      <w:r>
        <w:t>A note by the OWL development team about how this term expresses the PROV-DM concept, or how it should be used in context of semantic web or linked data.</w:t>
      </w:r>
    </w:p>
    <w:p>
      <w:pPr>
        <w:pStyle w:val="Heading2"/>
      </w:pPr>
      <w:r>
        <w:t>rdfs:isDefinedBy</w:t>
      </w:r>
    </w:p>
    <w:p>
      <w:r>
        <w:t>http://www.w3.org/ns/prov-o#</w:t>
      </w:r>
    </w:p>
    <w:p>
      <w:pPr>
        <w:pStyle w:val="Heading1"/>
      </w:pPr>
      <w:r>
        <w:t>prov:editorsDefinition</w:t>
      </w:r>
    </w:p>
    <w:p>
      <w:pPr>
        <w:pStyle w:val="Heading2"/>
      </w:pPr>
      <w:r>
        <w:t>rdf:type</w:t>
      </w:r>
    </w:p>
    <w:p>
      <w:r>
        <w:t>owl:AnnotationProperty</w:t>
      </w:r>
    </w:p>
    <w:p>
      <w:pPr>
        <w:pStyle w:val="Heading2"/>
      </w:pPr>
      <w:r>
        <w:t>rdfs:comment</w:t>
      </w:r>
    </w:p>
    <w:p>
      <w:r>
        <w:t>When the prov-o term does not have a definition drawn from prov-dm, and the prov-o editor provides one.</w:t>
      </w:r>
    </w:p>
    <w:p>
      <w:pPr>
        <w:pStyle w:val="Heading2"/>
      </w:pPr>
      <w:r>
        <w:t>rdfs:isDefinedBy</w:t>
      </w:r>
    </w:p>
    <w:p>
      <w:r>
        <w:t>http://www.w3.org/ns/prov-o#</w:t>
      </w:r>
    </w:p>
    <w:p>
      <w:pPr>
        <w:pStyle w:val="Heading2"/>
      </w:pPr>
      <w:r>
        <w:t>rdfs:subPropertyOf</w:t>
      </w:r>
    </w:p>
    <w:p>
      <w:r>
        <w:t>prov:definition</w:t>
      </w:r>
    </w:p>
    <w:p>
      <w:pPr>
        <w:pStyle w:val="Heading1"/>
      </w:pPr>
      <w:r>
        <w:t>prov:endedAtTime</w:t>
      </w:r>
    </w:p>
    <w:p>
      <w:pPr>
        <w:pStyle w:val="Heading2"/>
      </w:pPr>
      <w:r>
        <w:t>rdf:type</w:t>
      </w:r>
    </w:p>
    <w:p>
      <w:r>
        <w:t>owl:DatatypeProperty</w:t>
      </w:r>
    </w:p>
    <w:p>
      <w:pPr>
        <w:pStyle w:val="Heading2"/>
      </w:pPr>
      <w:r>
        <w:t>rdfs:comment</w:t>
      </w:r>
    </w:p>
    <w:p>
      <w:r>
        <w:t>The time at which an activity ended. See also prov:startedAtTime.</w:t>
      </w:r>
    </w:p>
    <w:p>
      <w:pPr>
        <w:pStyle w:val="Heading2"/>
      </w:pPr>
      <w:r>
        <w:t>rdfs:domain</w:t>
      </w:r>
    </w:p>
    <w:p>
      <w:r>
        <w:t>prov:Activity</w:t>
      </w:r>
    </w:p>
    <w:p>
      <w:pPr>
        <w:pStyle w:val="Heading2"/>
      </w:pPr>
      <w:r>
        <w:t>rdfs:isDefinedBy</w:t>
      </w:r>
    </w:p>
    <w:p>
      <w:r>
        <w:t>http://www.w3.org/ns/prov-o#</w:t>
      </w:r>
    </w:p>
    <w:p>
      <w:pPr>
        <w:pStyle w:val="Heading2"/>
      </w:pPr>
      <w:r>
        <w:t>rdfs:label</w:t>
      </w:r>
    </w:p>
    <w:p>
      <w:r>
        <w:t>endedAtTime</w:t>
      </w:r>
    </w:p>
    <w:p>
      <w:pPr>
        <w:pStyle w:val="Heading2"/>
      </w:pPr>
      <w:r>
        <w:t>rdfs:range</w:t>
      </w:r>
    </w:p>
    <w:p>
      <w:r>
        <w:t>xsd:dateTime</w:t>
      </w:r>
    </w:p>
    <w:p>
      <w:pPr>
        <w:pStyle w:val="Heading2"/>
      </w:pPr>
      <w:r>
        <w:t>prov:category</w:t>
      </w:r>
    </w:p>
    <w:p>
      <w:r>
        <w:t>starting-point</w:t>
      </w:r>
    </w:p>
    <w:p>
      <w:pPr>
        <w:pStyle w:val="Heading2"/>
      </w:pPr>
      <w:r>
        <w:t>prov:component</w:t>
      </w:r>
    </w:p>
    <w:p>
      <w:r>
        <w:t>entities-activities</w:t>
      </w:r>
    </w:p>
    <w:p>
      <w:pPr>
        <w:pStyle w:val="Heading2"/>
      </w:pPr>
      <w:r>
        <w:t>prov:editorialNote</w:t>
      </w:r>
    </w:p>
    <w:p>
      <w:r>
        <w:t>It is the intent that the property chain holds: (prov:qualifiedEnd o prov:atTime) rdfs:subPropertyOf prov:endedAtTime.</w:t>
      </w:r>
    </w:p>
    <w:p>
      <w:pPr>
        <w:pStyle w:val="Heading2"/>
      </w:pPr>
      <w:r>
        <w:t>prov:qualifiedForm</w:t>
      </w:r>
    </w:p>
    <w:p>
      <w:r>
        <w:t>prov:atTime</w:t>
      </w:r>
    </w:p>
    <w:p>
      <w:r>
        <w:t>prov:End</w:t>
      </w:r>
    </w:p>
    <w:p>
      <w:pPr>
        <w:pStyle w:val="Heading1"/>
      </w:pPr>
      <w:r>
        <w:t>prov:entity</w:t>
      </w:r>
    </w:p>
    <w:p>
      <w:pPr>
        <w:pStyle w:val="Heading2"/>
      </w:pPr>
      <w:r>
        <w:t>rdf:type</w:t>
      </w:r>
    </w:p>
    <w:p>
      <w:r>
        <w:t>owl:ObjectProperty</w:t>
      </w:r>
    </w:p>
    <w:p>
      <w:pPr>
        <w:pStyle w:val="Heading2"/>
      </w:pPr>
      <w:r>
        <w:t>rdfs:domain</w:t>
      </w:r>
    </w:p>
    <w:p>
      <w:r>
        <w:t>prov:EntityInfluence</w:t>
      </w:r>
    </w:p>
    <w:p>
      <w:pPr>
        <w:pStyle w:val="Heading2"/>
      </w:pPr>
      <w:r>
        <w:t>rdfs:isDefinedBy</w:t>
      </w:r>
    </w:p>
    <w:p>
      <w:r>
        <w:t>http://www.w3.org/ns/prov-o#</w:t>
      </w:r>
    </w:p>
    <w:p>
      <w:pPr>
        <w:pStyle w:val="Heading2"/>
      </w:pPr>
      <w:r>
        <w:t>rdfs:label</w:t>
      </w:r>
    </w:p>
    <w:p>
      <w:r>
        <w:t>entity</w:t>
      </w:r>
    </w:p>
    <w:p>
      <w:pPr>
        <w:pStyle w:val="Heading2"/>
      </w:pPr>
      <w:r>
        <w:t>rdfs:range</w:t>
      </w:r>
    </w:p>
    <w:p>
      <w:r>
        <w:t>prov:Entity</w:t>
      </w:r>
    </w:p>
    <w:p>
      <w:pPr>
        <w:pStyle w:val="Heading2"/>
      </w:pPr>
      <w:r>
        <w:t>rdfs:subPropertyOf</w:t>
      </w:r>
    </w:p>
    <w:p>
      <w:r>
        <w:t>prov:influencer</w:t>
      </w:r>
    </w:p>
    <w:p>
      <w:pPr>
        <w:pStyle w:val="Heading2"/>
      </w:pPr>
      <w:r>
        <w:t>prov:category</w:t>
      </w:r>
    </w:p>
    <w:p>
      <w:r>
        <w:t>qualified</w:t>
      </w:r>
    </w:p>
    <w:p>
      <w:pPr>
        <w:pStyle w:val="Heading2"/>
      </w:pPr>
      <w:r>
        <w:t>prov:editorialNote</w:t>
      </w:r>
    </w:p>
    <w:p>
      <w:r>
        <w:t>This property behaves in spirit like rdf:object; it references the object of a prov:wasInfluencedBy triple.</w:t>
      </w:r>
    </w:p>
    <w:p>
      <w:pPr>
        <w:pStyle w:val="Heading2"/>
      </w:pPr>
      <w:r>
        <w:t>prov:editorsDefinition</w:t>
      </w:r>
    </w:p>
    <w:p>
      <w:r>
        <w:t>The prov:entity property references an prov:Entity which influenced a resource. This property applies to an prov:EntityInfluence, which is given by a subproperty of prov:qualifiedInfluence from the influenced prov:Entity, prov:Activity or prov:Agent.</w:t>
      </w:r>
    </w:p>
    <w:p>
      <w:pPr>
        <w:pStyle w:val="Heading2"/>
      </w:pPr>
      <w:r>
        <w:t>prov:inverse</w:t>
      </w:r>
    </w:p>
    <w:p>
      <w:r>
        <w:t>entityOfInfluence</w:t>
      </w:r>
    </w:p>
    <w:p>
      <w:pPr>
        <w:pStyle w:val="Heading1"/>
      </w:pPr>
      <w:r>
        <w:t>prov:generated</w:t>
      </w:r>
    </w:p>
    <w:p>
      <w:pPr>
        <w:pStyle w:val="Heading2"/>
      </w:pPr>
      <w:r>
        <w:t>rdf:type</w:t>
      </w:r>
    </w:p>
    <w:p>
      <w:r>
        <w:t>owl:ObjectProperty</w:t>
      </w:r>
    </w:p>
    <w:p>
      <w:pPr>
        <w:pStyle w:val="Heading2"/>
      </w:pPr>
      <w:r>
        <w:t>rdfs:domain</w:t>
      </w:r>
    </w:p>
    <w:p>
      <w:r>
        <w:t>prov:Activity</w:t>
      </w:r>
    </w:p>
    <w:p>
      <w:pPr>
        <w:pStyle w:val="Heading2"/>
      </w:pPr>
      <w:r>
        <w:t>rdfs:isDefinedBy</w:t>
      </w:r>
    </w:p>
    <w:p>
      <w:r>
        <w:t>http://www.w3.org/ns/prov-o#</w:t>
      </w:r>
    </w:p>
    <w:p>
      <w:pPr>
        <w:pStyle w:val="Heading2"/>
      </w:pPr>
      <w:r>
        <w:t>rdfs:label</w:t>
      </w:r>
    </w:p>
    <w:p>
      <w:r>
        <w:t>generated</w:t>
      </w:r>
    </w:p>
    <w:p>
      <w:pPr>
        <w:pStyle w:val="Heading2"/>
      </w:pPr>
      <w:r>
        <w:t>rdfs:range</w:t>
      </w:r>
    </w:p>
    <w:p>
      <w:r>
        <w:t>prov:Entity</w:t>
      </w:r>
    </w:p>
    <w:p>
      <w:pPr>
        <w:pStyle w:val="Heading2"/>
      </w:pPr>
      <w:r>
        <w:t>rdfs:subPropertyOf</w:t>
      </w:r>
    </w:p>
    <w:p>
      <w:r>
        <w:t>prov:influenced</w:t>
      </w:r>
    </w:p>
    <w:p>
      <w:pPr>
        <w:pStyle w:val="Heading2"/>
      </w:pPr>
      <w:r>
        <w:t>owl:inverseOf</w:t>
      </w:r>
    </w:p>
    <w:p>
      <w:r>
        <w:t>prov:wasGeneratedBy</w:t>
      </w:r>
    </w:p>
    <w:p>
      <w:pPr>
        <w:pStyle w:val="Heading2"/>
      </w:pPr>
      <w:r>
        <w:t>prov:category</w:t>
      </w:r>
    </w:p>
    <w:p>
      <w:r>
        <w:t>expanded</w:t>
      </w:r>
    </w:p>
    <w:p>
      <w:pPr>
        <w:pStyle w:val="Heading2"/>
      </w:pPr>
      <w:r>
        <w:t>prov:component</w:t>
      </w:r>
    </w:p>
    <w:p>
      <w:r>
        <w:t>entities-activities</w:t>
      </w:r>
    </w:p>
    <w:p>
      <w:pPr>
        <w:pStyle w:val="Heading2"/>
      </w:pPr>
      <w:r>
        <w:t>prov:editorialNote</w:t>
      </w:r>
    </w:p>
    <w:p>
      <w:r>
        <w:t>prov:generated is one of few inverse property defined, to allow Activity-oriented assertions in addition to Entity-oriented assertions.</w:t>
      </w:r>
    </w:p>
    <w:p>
      <w:pPr>
        <w:pStyle w:val="Heading2"/>
      </w:pPr>
      <w:r>
        <w:t>prov:inverse</w:t>
      </w:r>
    </w:p>
    <w:p>
      <w:r>
        <w:t>wasGeneratedBy</w:t>
      </w:r>
    </w:p>
    <w:p>
      <w:pPr>
        <w:pStyle w:val="Heading2"/>
      </w:pPr>
      <w:r>
        <w:t>prov:sharesDefinitionWith</w:t>
      </w:r>
    </w:p>
    <w:p>
      <w:r>
        <w:t>prov:Generation</w:t>
      </w:r>
    </w:p>
    <w:p>
      <w:pPr>
        <w:pStyle w:val="Heading1"/>
      </w:pPr>
      <w:r>
        <w:t>prov:generatedAtTime</w:t>
      </w:r>
    </w:p>
    <w:p>
      <w:pPr>
        <w:pStyle w:val="Heading2"/>
      </w:pPr>
      <w:r>
        <w:t>rdf:type</w:t>
      </w:r>
    </w:p>
    <w:p>
      <w:r>
        <w:t>owl:DatatypeProperty</w:t>
      </w:r>
    </w:p>
    <w:p>
      <w:pPr>
        <w:pStyle w:val="Heading2"/>
      </w:pPr>
      <w:r>
        <w:t>rdfs:comment</w:t>
      </w:r>
    </w:p>
    <w:p>
      <w:r>
        <w:t>The time at which an entity was completely created and is available for use.</w:t>
      </w:r>
    </w:p>
    <w:p>
      <w:pPr>
        <w:pStyle w:val="Heading2"/>
      </w:pPr>
      <w:r>
        <w:t>rdfs:domain</w:t>
      </w:r>
    </w:p>
    <w:p>
      <w:r>
        <w:t>prov:Entity</w:t>
      </w:r>
    </w:p>
    <w:p>
      <w:pPr>
        <w:pStyle w:val="Heading2"/>
      </w:pPr>
      <w:r>
        <w:t>rdfs:isDefinedBy</w:t>
      </w:r>
    </w:p>
    <w:p>
      <w:r>
        <w:t>http://www.w3.org/ns/prov-o#</w:t>
      </w:r>
    </w:p>
    <w:p>
      <w:pPr>
        <w:pStyle w:val="Heading2"/>
      </w:pPr>
      <w:r>
        <w:t>rdfs:label</w:t>
      </w:r>
    </w:p>
    <w:p>
      <w:r>
        <w:t>generatedAtTime</w:t>
      </w:r>
    </w:p>
    <w:p>
      <w:pPr>
        <w:pStyle w:val="Heading2"/>
      </w:pPr>
      <w:r>
        <w:t>rdfs:range</w:t>
      </w:r>
    </w:p>
    <w:p>
      <w:r>
        <w:t>xsd:dateTime</w:t>
      </w:r>
    </w:p>
    <w:p>
      <w:pPr>
        <w:pStyle w:val="Heading2"/>
      </w:pPr>
      <w:r>
        <w:t>prov:category</w:t>
      </w:r>
    </w:p>
    <w:p>
      <w:r>
        <w:t>expanded</w:t>
      </w:r>
    </w:p>
    <w:p>
      <w:pPr>
        <w:pStyle w:val="Heading2"/>
      </w:pPr>
      <w:r>
        <w:t>prov:component</w:t>
      </w:r>
    </w:p>
    <w:p>
      <w:r>
        <w:t>entities-activities</w:t>
      </w:r>
    </w:p>
    <w:p>
      <w:pPr>
        <w:pStyle w:val="Heading2"/>
      </w:pPr>
      <w:r>
        <w:t>prov:editorialNote</w:t>
      </w:r>
    </w:p>
    <w:p>
      <w:r>
        <w:t>It is the intent that the property chain holds: (prov:qualifiedGeneration o prov:atTime) rdfs:subPropertyOf prov:generatedAtTime.</w:t>
      </w:r>
    </w:p>
    <w:p>
      <w:pPr>
        <w:pStyle w:val="Heading2"/>
      </w:pPr>
      <w:r>
        <w:t>prov:qualifiedForm</w:t>
      </w:r>
    </w:p>
    <w:p>
      <w:r>
        <w:t>prov:Generation</w:t>
      </w:r>
    </w:p>
    <w:p>
      <w:r>
        <w:t>prov:atTime</w:t>
      </w:r>
    </w:p>
    <w:p>
      <w:pPr>
        <w:pStyle w:val="Heading1"/>
      </w:pPr>
      <w:r>
        <w:t>prov:hadActivity</w:t>
      </w:r>
    </w:p>
    <w:p>
      <w:pPr>
        <w:pStyle w:val="Heading2"/>
      </w:pPr>
      <w:r>
        <w:t>rdf:type</w:t>
      </w:r>
    </w:p>
    <w:p>
      <w:r>
        <w:t>owl:ObjectProperty</w:t>
      </w:r>
    </w:p>
    <w:p>
      <w:pPr>
        <w:pStyle w:val="Heading2"/>
      </w:pPr>
      <w:r>
        <w:t>rdfs:comment</w:t>
      </w:r>
    </w:p>
    <w:p>
      <w:r>
        <w:t>This property has multiple RDFS domains to suit multiple OWL Profiles. See &lt;a href="#owl-profile"&gt;PROV-O OWL Profile&lt;/a&gt;.</w:t>
      </w:r>
    </w:p>
    <w:p>
      <w:r>
        <w:t>The _optional_ Activity of an Influence, which used, generated, invalidated, or was the responsibility of some Entity. This property is _not_ used by ActivityInfluence (use prov:activity instead).</w:t>
      </w:r>
    </w:p>
    <w:p>
      <w:pPr>
        <w:pStyle w:val="Heading2"/>
      </w:pPr>
      <w:r>
        <w:t>rdfs:domain</w:t>
      </w:r>
    </w:p>
    <w:p>
      <w:pPr>
        <w:pStyle w:val="Heading3"/>
      </w:pPr>
      <w:r>
        <w:t>rdf:type</w:t>
      </w:r>
    </w:p>
    <w:p>
      <w:r>
        <w:t>owl:Class</w:t>
      </w:r>
    </w:p>
    <w:p>
      <w:pPr>
        <w:pStyle w:val="Heading3"/>
      </w:pPr>
      <w:r>
        <w:t>owl:unionOf</w:t>
      </w:r>
    </w:p>
    <w:p>
      <w:r>
        <w:t>f16b05ffee4664f56b077b46f4523ee8ab7</w:t>
      </w:r>
    </w:p>
    <w:p>
      <w:pPr>
        <w:pStyle w:val="Heading3"/>
      </w:pPr>
      <w:r>
        <w:t>rdf:rest</w:t>
      </w:r>
    </w:p>
    <w:p>
      <w:r>
        <w:t>f16b05ffee4664f56b077b46f4523ee8ab8</w:t>
      </w:r>
    </w:p>
    <w:p>
      <w:pPr>
        <w:pStyle w:val="Heading3"/>
      </w:pPr>
      <w:r>
        <w:t>rdf:rest</w:t>
      </w:r>
    </w:p>
    <w:p>
      <w:r>
        <w:t>f16b05ffee4664f56b077b46f4523ee8ab9</w:t>
      </w:r>
    </w:p>
    <w:p>
      <w:pPr>
        <w:pStyle w:val="Heading3"/>
      </w:pPr>
      <w:r>
        <w:t>rdf:first</w:t>
      </w:r>
    </w:p>
    <w:p>
      <w:r>
        <w:t>prov:End</w:t>
      </w:r>
    </w:p>
    <w:p>
      <w:pPr>
        <w:pStyle w:val="Heading3"/>
      </w:pPr>
      <w:r>
        <w:t>rdf:rest</w:t>
      </w:r>
    </w:p>
    <w:p>
      <w:r>
        <w:t>f16b05ffee4664f56b077b46f4523ee8ab10</w:t>
      </w:r>
    </w:p>
    <w:p>
      <w:pPr>
        <w:pStyle w:val="Heading3"/>
      </w:pPr>
      <w:r>
        <w:t>rdf:rest</w:t>
      </w:r>
    </w:p>
    <w:p>
      <w:r>
        <w:t>rdf:nil</w:t>
      </w:r>
    </w:p>
    <w:p>
      <w:pPr>
        <w:pStyle w:val="Heading3"/>
      </w:pPr>
      <w:r>
        <w:t>rdf:first</w:t>
      </w:r>
    </w:p>
    <w:p>
      <w:r>
        <w:t>prov:Start</w:t>
      </w:r>
    </w:p>
    <w:p>
      <w:pPr>
        <w:pStyle w:val="Heading3"/>
      </w:pPr>
      <w:r>
        <w:t>rdf:first</w:t>
      </w:r>
    </w:p>
    <w:p>
      <w:r>
        <w:t>prov:Derivation</w:t>
      </w:r>
    </w:p>
    <w:p>
      <w:pPr>
        <w:pStyle w:val="Heading3"/>
      </w:pPr>
      <w:r>
        <w:t>rdf:first</w:t>
      </w:r>
    </w:p>
    <w:p>
      <w:r>
        <w:t>prov:Delegation</w:t>
      </w:r>
    </w:p>
    <w:p>
      <w:r>
        <w:t>prov:Influence</w:t>
      </w:r>
    </w:p>
    <w:p>
      <w:pPr>
        <w:pStyle w:val="Heading2"/>
      </w:pPr>
      <w:r>
        <w:t>rdfs:isDefinedBy</w:t>
      </w:r>
    </w:p>
    <w:p>
      <w:r>
        <w:t>http://www.w3.org/ns/prov-o#</w:t>
      </w:r>
    </w:p>
    <w:p>
      <w:pPr>
        <w:pStyle w:val="Heading2"/>
      </w:pPr>
      <w:r>
        <w:t>rdfs:label</w:t>
      </w:r>
    </w:p>
    <w:p>
      <w:r>
        <w:t>hadActivity</w:t>
      </w:r>
    </w:p>
    <w:p>
      <w:pPr>
        <w:pStyle w:val="Heading2"/>
      </w:pPr>
      <w:r>
        <w:t>rdfs:range</w:t>
      </w:r>
    </w:p>
    <w:p>
      <w:r>
        <w:t>prov:Activity</w:t>
      </w:r>
    </w:p>
    <w:p>
      <w:pPr>
        <w:pStyle w:val="Heading2"/>
      </w:pPr>
      <w:r>
        <w:t>prov:category</w:t>
      </w:r>
    </w:p>
    <w:p>
      <w:r>
        <w:t>qualified</w:t>
      </w:r>
    </w:p>
    <w:p>
      <w:pPr>
        <w:pStyle w:val="Heading2"/>
      </w:pPr>
      <w:r>
        <w:t>prov:component</w:t>
      </w:r>
    </w:p>
    <w:p>
      <w:r>
        <w:t>derivations</w:t>
      </w:r>
    </w:p>
    <w:p>
      <w:pPr>
        <w:pStyle w:val="Heading2"/>
      </w:pPr>
      <w:r>
        <w:t>prov:editorialNote</w:t>
      </w:r>
    </w:p>
    <w:p>
      <w:r>
        <w:t>The multiple rdfs:domain assertions are intended. One is simpler and works for OWL-RL, the union is more specific but is not recognized by OWL-RL.</w:t>
      </w:r>
    </w:p>
    <w:p>
      <w:pPr>
        <w:pStyle w:val="Heading2"/>
      </w:pPr>
      <w:r>
        <w:t>prov:inverse</w:t>
      </w:r>
    </w:p>
    <w:p>
      <w:r>
        <w:t>wasActivityOfInfluence</w:t>
      </w:r>
    </w:p>
    <w:p>
      <w:pPr>
        <w:pStyle w:val="Heading2"/>
      </w:pPr>
      <w:r>
        <w:t>prov:sharesDefinitionWith</w:t>
      </w:r>
    </w:p>
    <w:p>
      <w:r>
        <w:t>prov:Activity</w:t>
      </w:r>
    </w:p>
    <w:p>
      <w:pPr>
        <w:pStyle w:val="Heading1"/>
      </w:pPr>
      <w:r>
        <w:t>prov:hadGeneration</w:t>
      </w:r>
    </w:p>
    <w:p>
      <w:pPr>
        <w:pStyle w:val="Heading2"/>
      </w:pPr>
      <w:r>
        <w:t>rdf:type</w:t>
      </w:r>
    </w:p>
    <w:p>
      <w:r>
        <w:t>owl:ObjectProperty</w:t>
      </w:r>
    </w:p>
    <w:p>
      <w:pPr>
        <w:pStyle w:val="Heading2"/>
      </w:pPr>
      <w:r>
        <w:t>rdfs:comment</w:t>
      </w:r>
    </w:p>
    <w:p>
      <w:r>
        <w:t>The _optional_ Generation involved in an Entity's Derivation.</w:t>
      </w:r>
    </w:p>
    <w:p>
      <w:pPr>
        <w:pStyle w:val="Heading2"/>
      </w:pPr>
      <w:r>
        <w:t>rdfs:domain</w:t>
      </w:r>
    </w:p>
    <w:p>
      <w:r>
        <w:t>prov:Derivation</w:t>
      </w:r>
    </w:p>
    <w:p>
      <w:pPr>
        <w:pStyle w:val="Heading2"/>
      </w:pPr>
      <w:r>
        <w:t>rdfs:isDefinedBy</w:t>
      </w:r>
    </w:p>
    <w:p>
      <w:r>
        <w:t>http://www.w3.org/ns/prov-o#</w:t>
      </w:r>
    </w:p>
    <w:p>
      <w:pPr>
        <w:pStyle w:val="Heading2"/>
      </w:pPr>
      <w:r>
        <w:t>rdfs:label</w:t>
      </w:r>
    </w:p>
    <w:p>
      <w:r>
        <w:t>hadGeneration</w:t>
      </w:r>
    </w:p>
    <w:p>
      <w:pPr>
        <w:pStyle w:val="Heading2"/>
      </w:pPr>
      <w:r>
        <w:t>rdfs:range</w:t>
      </w:r>
    </w:p>
    <w:p>
      <w:r>
        <w:t>prov:Generation</w:t>
      </w:r>
    </w:p>
    <w:p>
      <w:pPr>
        <w:pStyle w:val="Heading2"/>
      </w:pPr>
      <w:r>
        <w:t>prov:category</w:t>
      </w:r>
    </w:p>
    <w:p>
      <w:r>
        <w:t>qualified</w:t>
      </w:r>
    </w:p>
    <w:p>
      <w:pPr>
        <w:pStyle w:val="Heading2"/>
      </w:pPr>
      <w:r>
        <w:t>prov:component</w:t>
      </w:r>
    </w:p>
    <w:p>
      <w:r>
        <w:t>derivations</w:t>
      </w:r>
    </w:p>
    <w:p>
      <w:pPr>
        <w:pStyle w:val="Heading2"/>
      </w:pPr>
      <w:r>
        <w:t>prov:inverse</w:t>
      </w:r>
    </w:p>
    <w:p>
      <w:r>
        <w:t>generatedAsDerivation</w:t>
      </w:r>
    </w:p>
    <w:p>
      <w:pPr>
        <w:pStyle w:val="Heading2"/>
      </w:pPr>
      <w:r>
        <w:t>prov:sharesDefinitionWith</w:t>
      </w:r>
    </w:p>
    <w:p>
      <w:r>
        <w:t>prov:Generation</w:t>
      </w:r>
    </w:p>
    <w:p>
      <w:pPr>
        <w:pStyle w:val="Heading1"/>
      </w:pPr>
      <w:r>
        <w:t>prov:hadMember</w:t>
      </w:r>
    </w:p>
    <w:p>
      <w:pPr>
        <w:pStyle w:val="Heading2"/>
      </w:pPr>
      <w:r>
        <w:t>rdf:type</w:t>
      </w:r>
    </w:p>
    <w:p>
      <w:r>
        <w:t>owl:ObjectProperty</w:t>
      </w:r>
    </w:p>
    <w:p>
      <w:pPr>
        <w:pStyle w:val="Heading2"/>
      </w:pPr>
      <w:r>
        <w:t>rdfs:domain</w:t>
      </w:r>
    </w:p>
    <w:p>
      <w:r>
        <w:t>prov:Collection</w:t>
      </w:r>
    </w:p>
    <w:p>
      <w:pPr>
        <w:pStyle w:val="Heading2"/>
      </w:pPr>
      <w:r>
        <w:t>rdfs:isDefinedBy</w:t>
      </w:r>
    </w:p>
    <w:p>
      <w:r>
        <w:t>http://www.w3.org/ns/prov-o#</w:t>
      </w:r>
    </w:p>
    <w:p>
      <w:pPr>
        <w:pStyle w:val="Heading2"/>
      </w:pPr>
      <w:r>
        <w:t>rdfs:label</w:t>
      </w:r>
    </w:p>
    <w:p>
      <w:r>
        <w:t>hadMember</w:t>
      </w:r>
    </w:p>
    <w:p>
      <w:pPr>
        <w:pStyle w:val="Heading2"/>
      </w:pPr>
      <w:r>
        <w:t>rdfs:range</w:t>
      </w:r>
    </w:p>
    <w:p>
      <w:r>
        <w:t>prov:Entity</w:t>
      </w:r>
    </w:p>
    <w:p>
      <w:pPr>
        <w:pStyle w:val="Heading2"/>
      </w:pPr>
      <w:r>
        <w:t>rdfs:subPropertyOf</w:t>
      </w:r>
    </w:p>
    <w:p>
      <w:r>
        <w:t>prov:wasInfluencedBy</w:t>
      </w:r>
    </w:p>
    <w:p>
      <w:pPr>
        <w:pStyle w:val="Heading2"/>
      </w:pPr>
      <w:r>
        <w:t>prov:category</w:t>
      </w:r>
    </w:p>
    <w:p>
      <w:r>
        <w:t>expanded</w:t>
      </w:r>
    </w:p>
    <w:p>
      <w:pPr>
        <w:pStyle w:val="Heading2"/>
      </w:pPr>
      <w:r>
        <w:t>prov:component</w:t>
      </w:r>
    </w:p>
    <w:p>
      <w:r>
        <w:t>expanded</w:t>
      </w:r>
    </w:p>
    <w:p>
      <w:pPr>
        <w:pStyle w:val="Heading2"/>
      </w:pPr>
      <w:r>
        <w:t>prov:inverse</w:t>
      </w:r>
    </w:p>
    <w:p>
      <w:r>
        <w:t>wasMemberOf</w:t>
      </w:r>
    </w:p>
    <w:p>
      <w:pPr>
        <w:pStyle w:val="Heading2"/>
      </w:pPr>
      <w:r>
        <w:t>prov:sharesDefinitionWith</w:t>
      </w:r>
    </w:p>
    <w:p>
      <w:r>
        <w:t>prov:Collection</w:t>
      </w:r>
    </w:p>
    <w:p>
      <w:pPr>
        <w:pStyle w:val="Heading1"/>
      </w:pPr>
      <w:r>
        <w:t>prov:hadPlan</w:t>
      </w:r>
    </w:p>
    <w:p>
      <w:pPr>
        <w:pStyle w:val="Heading2"/>
      </w:pPr>
      <w:r>
        <w:t>rdf:type</w:t>
      </w:r>
    </w:p>
    <w:p>
      <w:r>
        <w:t>owl:ObjectProperty</w:t>
      </w:r>
    </w:p>
    <w:p>
      <w:pPr>
        <w:pStyle w:val="Heading2"/>
      </w:pPr>
      <w:r>
        <w:t>rdfs:comment</w:t>
      </w:r>
    </w:p>
    <w:p>
      <w:r>
        <w:t>The _optional_ Plan adopted by an Agent in Association with some Activity. Plan specifications are out of the scope of this specification.</w:t>
      </w:r>
    </w:p>
    <w:p>
      <w:pPr>
        <w:pStyle w:val="Heading2"/>
      </w:pPr>
      <w:r>
        <w:t>rdfs:domain</w:t>
      </w:r>
    </w:p>
    <w:p>
      <w:r>
        <w:t>prov:Association</w:t>
      </w:r>
    </w:p>
    <w:p>
      <w:pPr>
        <w:pStyle w:val="Heading2"/>
      </w:pPr>
      <w:r>
        <w:t>rdfs:isDefinedBy</w:t>
      </w:r>
    </w:p>
    <w:p>
      <w:r>
        <w:t>http://www.w3.org/ns/prov-o#</w:t>
      </w:r>
    </w:p>
    <w:p>
      <w:pPr>
        <w:pStyle w:val="Heading2"/>
      </w:pPr>
      <w:r>
        <w:t>rdfs:label</w:t>
      </w:r>
    </w:p>
    <w:p>
      <w:r>
        <w:t>hadPlan</w:t>
      </w:r>
    </w:p>
    <w:p>
      <w:pPr>
        <w:pStyle w:val="Heading2"/>
      </w:pPr>
      <w:r>
        <w:t>rdfs:range</w:t>
      </w:r>
    </w:p>
    <w:p>
      <w:r>
        <w:t>prov:Plan</w:t>
      </w:r>
    </w:p>
    <w:p>
      <w:pPr>
        <w:pStyle w:val="Heading2"/>
      </w:pPr>
      <w:r>
        <w:t>prov:category</w:t>
      </w:r>
    </w:p>
    <w:p>
      <w:r>
        <w:t>qualified</w:t>
      </w:r>
    </w:p>
    <w:p>
      <w:pPr>
        <w:pStyle w:val="Heading2"/>
      </w:pPr>
      <w:r>
        <w:t>prov:component</w:t>
      </w:r>
    </w:p>
    <w:p>
      <w:r>
        <w:t>agents-responsibility</w:t>
      </w:r>
    </w:p>
    <w:p>
      <w:pPr>
        <w:pStyle w:val="Heading2"/>
      </w:pPr>
      <w:r>
        <w:t>prov:inverse</w:t>
      </w:r>
    </w:p>
    <w:p>
      <w:r>
        <w:t>wasPlanOf</w:t>
      </w:r>
    </w:p>
    <w:p>
      <w:pPr>
        <w:pStyle w:val="Heading2"/>
      </w:pPr>
      <w:r>
        <w:t>prov:sharesDefinitionWith</w:t>
      </w:r>
    </w:p>
    <w:p>
      <w:r>
        <w:t>prov:Plan</w:t>
      </w:r>
    </w:p>
    <w:p>
      <w:pPr>
        <w:pStyle w:val="Heading1"/>
      </w:pPr>
      <w:r>
        <w:t>prov:hadPrimarySource</w:t>
      </w:r>
    </w:p>
    <w:p>
      <w:pPr>
        <w:pStyle w:val="Heading2"/>
      </w:pPr>
      <w:r>
        <w:t>rdf:type</w:t>
      </w:r>
    </w:p>
    <w:p>
      <w:r>
        <w:t>owl:ObjectProperty</w:t>
      </w:r>
    </w:p>
    <w:p>
      <w:pPr>
        <w:pStyle w:val="Heading2"/>
      </w:pPr>
      <w:r>
        <w:t>rdfs:domain</w:t>
      </w:r>
    </w:p>
    <w:p>
      <w:r>
        <w:t>prov:Entity</w:t>
      </w:r>
    </w:p>
    <w:p>
      <w:pPr>
        <w:pStyle w:val="Heading2"/>
      </w:pPr>
      <w:r>
        <w:t>rdfs:isDefinedBy</w:t>
      </w:r>
    </w:p>
    <w:p>
      <w:r>
        <w:t>http://www.w3.org/ns/prov-o#</w:t>
      </w:r>
    </w:p>
    <w:p>
      <w:pPr>
        <w:pStyle w:val="Heading2"/>
      </w:pPr>
      <w:r>
        <w:t>rdfs:label</w:t>
      </w:r>
    </w:p>
    <w:p>
      <w:r>
        <w:t>hadPrimarySource</w:t>
      </w:r>
    </w:p>
    <w:p>
      <w:pPr>
        <w:pStyle w:val="Heading2"/>
      </w:pPr>
      <w:r>
        <w:t>rdfs:range</w:t>
      </w:r>
    </w:p>
    <w:p>
      <w:r>
        <w:t>prov:Entity</w:t>
      </w:r>
    </w:p>
    <w:p>
      <w:pPr>
        <w:pStyle w:val="Heading2"/>
      </w:pPr>
      <w:r>
        <w:t>rdfs:subPropertyOf</w:t>
      </w:r>
    </w:p>
    <w:p>
      <w:r>
        <w:t>prov:wasDerivedFrom</w:t>
      </w:r>
    </w:p>
    <w:p>
      <w:pPr>
        <w:pStyle w:val="Heading2"/>
      </w:pPr>
      <w:r>
        <w:t>owl:propertyChainAxiom</w:t>
      </w:r>
    </w:p>
    <w:p>
      <w:pPr>
        <w:pStyle w:val="Heading3"/>
      </w:pPr>
      <w:r>
        <w:t>rdf:first</w:t>
      </w:r>
    </w:p>
    <w:p>
      <w:r>
        <w:t>prov:qualifiedPrimarySource</w:t>
      </w:r>
    </w:p>
    <w:p>
      <w:pPr>
        <w:pStyle w:val="Heading3"/>
      </w:pPr>
      <w:r>
        <w:t>rdf:rest</w:t>
      </w:r>
    </w:p>
    <w:p>
      <w:r>
        <w:t>f16b05ffee4664f56b077b46f4523ee8ab12</w:t>
      </w:r>
    </w:p>
    <w:p>
      <w:pPr>
        <w:pStyle w:val="Heading3"/>
      </w:pPr>
      <w:r>
        <w:t>rdf:rest</w:t>
      </w:r>
    </w:p>
    <w:p>
      <w:r>
        <w:t>rdf:nil</w:t>
      </w:r>
    </w:p>
    <w:p>
      <w:pPr>
        <w:pStyle w:val="Heading3"/>
      </w:pPr>
      <w:r>
        <w:t>rdf:first</w:t>
      </w:r>
    </w:p>
    <w:p>
      <w:r>
        <w:t>prov:entity</w:t>
      </w:r>
    </w:p>
    <w:p>
      <w:pPr>
        <w:pStyle w:val="Heading2"/>
      </w:pPr>
      <w:r>
        <w:t>prov:category</w:t>
      </w:r>
    </w:p>
    <w:p>
      <w:r>
        <w:t>expanded</w:t>
      </w:r>
    </w:p>
    <w:p>
      <w:pPr>
        <w:pStyle w:val="Heading2"/>
      </w:pPr>
      <w:r>
        <w:t>prov:component</w:t>
      </w:r>
    </w:p>
    <w:p>
      <w:r>
        <w:t>derivations</w:t>
      </w:r>
    </w:p>
    <w:p>
      <w:pPr>
        <w:pStyle w:val="Heading2"/>
      </w:pPr>
      <w:r>
        <w:t>prov:inverse</w:t>
      </w:r>
    </w:p>
    <w:p>
      <w:r>
        <w:t>wasPrimarySourceOf</w:t>
      </w:r>
    </w:p>
    <w:p>
      <w:pPr>
        <w:pStyle w:val="Heading2"/>
      </w:pPr>
      <w:r>
        <w:t>prov:qualifiedForm</w:t>
      </w:r>
    </w:p>
    <w:p>
      <w:r>
        <w:t>prov:PrimarySource</w:t>
      </w:r>
    </w:p>
    <w:p>
      <w:r>
        <w:t>prov:qualifiedPrimarySource</w:t>
      </w:r>
    </w:p>
    <w:p>
      <w:pPr>
        <w:pStyle w:val="Heading1"/>
      </w:pPr>
      <w:r>
        <w:t>prov:hadRole</w:t>
      </w:r>
    </w:p>
    <w:p>
      <w:pPr>
        <w:pStyle w:val="Heading2"/>
      </w:pPr>
      <w:r>
        <w:t>rdf:type</w:t>
      </w:r>
    </w:p>
    <w:p>
      <w:r>
        <w:t>owl:ObjectProperty</w:t>
      </w:r>
    </w:p>
    <w:p>
      <w:pPr>
        <w:pStyle w:val="Heading2"/>
      </w:pPr>
      <w:r>
        <w:t>rdfs:comment</w:t>
      </w:r>
    </w:p>
    <w:p>
      <w:r>
        <w:t>The _optional_ Role that an Entity assumed in the context of an Activity. For example, :baking prov:used :spoon; prov:qualified [ a prov:Usage; prov:entity :spoon; prov:hadRole roles:mixing_implement ].</w:t>
      </w:r>
    </w:p>
    <w:p>
      <w:r>
        <w:t>This property has multiple RDFS domains to suit multiple OWL Profiles. See &lt;a href="#owl-profile"&gt;PROV-O OWL Profile&lt;/a&gt;.</w:t>
      </w:r>
    </w:p>
    <w:p>
      <w:pPr>
        <w:pStyle w:val="Heading2"/>
      </w:pPr>
      <w:r>
        <w:t>rdfs:domain</w:t>
      </w:r>
    </w:p>
    <w:p>
      <w:pPr>
        <w:pStyle w:val="Heading3"/>
      </w:pPr>
      <w:r>
        <w:t>owl:unionOf</w:t>
      </w:r>
    </w:p>
    <w:p>
      <w:r>
        <w:t>f16b05ffee4664f56b077b46f4523ee8ab13</w:t>
      </w:r>
    </w:p>
    <w:p>
      <w:pPr>
        <w:pStyle w:val="Heading3"/>
      </w:pPr>
      <w:r>
        <w:t>rdf:first</w:t>
      </w:r>
    </w:p>
    <w:p>
      <w:r>
        <w:t>prov:Association</w:t>
      </w:r>
    </w:p>
    <w:p>
      <w:pPr>
        <w:pStyle w:val="Heading3"/>
      </w:pPr>
      <w:r>
        <w:t>rdf:rest</w:t>
      </w:r>
    </w:p>
    <w:p>
      <w:r>
        <w:t>f16b05ffee4664f56b077b46f4523ee8ab14</w:t>
      </w:r>
    </w:p>
    <w:p>
      <w:pPr>
        <w:pStyle w:val="Heading3"/>
      </w:pPr>
      <w:r>
        <w:t>rdf:first</w:t>
      </w:r>
    </w:p>
    <w:p>
      <w:r>
        <w:t>prov:InstantaneousEvent</w:t>
      </w:r>
    </w:p>
    <w:p>
      <w:pPr>
        <w:pStyle w:val="Heading3"/>
      </w:pPr>
      <w:r>
        <w:t>rdf:rest</w:t>
      </w:r>
    </w:p>
    <w:p>
      <w:r>
        <w:t>rdf:nil</w:t>
      </w:r>
    </w:p>
    <w:p>
      <w:pPr>
        <w:pStyle w:val="Heading3"/>
      </w:pPr>
      <w:r>
        <w:t>rdf:type</w:t>
      </w:r>
    </w:p>
    <w:p>
      <w:r>
        <w:t>owl:Class</w:t>
      </w:r>
    </w:p>
    <w:p>
      <w:r>
        <w:t>prov:Influence</w:t>
      </w:r>
    </w:p>
    <w:p>
      <w:pPr>
        <w:pStyle w:val="Heading2"/>
      </w:pPr>
      <w:r>
        <w:t>rdfs:isDefinedBy</w:t>
      </w:r>
    </w:p>
    <w:p>
      <w:r>
        <w:t>http://www.w3.org/ns/prov-o#</w:t>
      </w:r>
    </w:p>
    <w:p>
      <w:pPr>
        <w:pStyle w:val="Heading2"/>
      </w:pPr>
      <w:r>
        <w:t>rdfs:label</w:t>
      </w:r>
    </w:p>
    <w:p>
      <w:r>
        <w:t>hadRole</w:t>
      </w:r>
    </w:p>
    <w:p>
      <w:pPr>
        <w:pStyle w:val="Heading2"/>
      </w:pPr>
      <w:r>
        <w:t>rdfs:range</w:t>
      </w:r>
    </w:p>
    <w:p>
      <w:r>
        <w:t>prov:Role</w:t>
      </w:r>
    </w:p>
    <w:p>
      <w:pPr>
        <w:pStyle w:val="Heading2"/>
      </w:pPr>
      <w:r>
        <w:t>prov:category</w:t>
      </w:r>
    </w:p>
    <w:p>
      <w:r>
        <w:t>qualified</w:t>
      </w:r>
    </w:p>
    <w:p>
      <w:pPr>
        <w:pStyle w:val="Heading2"/>
      </w:pPr>
      <w:r>
        <w:t>prov:component</w:t>
      </w:r>
    </w:p>
    <w:p>
      <w:r>
        <w:t>agents-responsibility</w:t>
      </w:r>
    </w:p>
    <w:p>
      <w:pPr>
        <w:pStyle w:val="Heading2"/>
      </w:pPr>
      <w:r>
        <w:t>prov:editorsDefinition</w:t>
      </w:r>
    </w:p>
    <w:p>
      <w:r>
        <w:t>prov:hadRole references the Role (i.e. the function of an entity with respect to an activity), in the context of an instantaneous usage, generation, association, start, and end.</w:t>
      </w:r>
    </w:p>
    <w:p>
      <w:pPr>
        <w:pStyle w:val="Heading2"/>
      </w:pPr>
      <w:r>
        <w:t>prov:inverse</w:t>
      </w:r>
    </w:p>
    <w:p>
      <w:r>
        <w:t>wasRoleIn</w:t>
      </w:r>
    </w:p>
    <w:p>
      <w:pPr>
        <w:pStyle w:val="Heading2"/>
      </w:pPr>
      <w:r>
        <w:t>prov:sharesDefinitionWith</w:t>
      </w:r>
    </w:p>
    <w:p>
      <w:r>
        <w:t>prov:Role</w:t>
      </w:r>
    </w:p>
    <w:p>
      <w:pPr>
        <w:pStyle w:val="Heading1"/>
      </w:pPr>
      <w:r>
        <w:t>prov:hadUsage</w:t>
      </w:r>
    </w:p>
    <w:p>
      <w:pPr>
        <w:pStyle w:val="Heading2"/>
      </w:pPr>
      <w:r>
        <w:t>rdf:type</w:t>
      </w:r>
    </w:p>
    <w:p>
      <w:r>
        <w:t>owl:ObjectProperty</w:t>
      </w:r>
    </w:p>
    <w:p>
      <w:pPr>
        <w:pStyle w:val="Heading2"/>
      </w:pPr>
      <w:r>
        <w:t>rdfs:comment</w:t>
      </w:r>
    </w:p>
    <w:p>
      <w:r>
        <w:t>The _optional_ Usage involved in an Entity's Derivation.</w:t>
      </w:r>
    </w:p>
    <w:p>
      <w:pPr>
        <w:pStyle w:val="Heading2"/>
      </w:pPr>
      <w:r>
        <w:t>rdfs:domain</w:t>
      </w:r>
    </w:p>
    <w:p>
      <w:r>
        <w:t>prov:Derivation</w:t>
      </w:r>
    </w:p>
    <w:p>
      <w:pPr>
        <w:pStyle w:val="Heading2"/>
      </w:pPr>
      <w:r>
        <w:t>rdfs:isDefinedBy</w:t>
      </w:r>
    </w:p>
    <w:p>
      <w:r>
        <w:t>http://www.w3.org/ns/prov-o#</w:t>
      </w:r>
    </w:p>
    <w:p>
      <w:pPr>
        <w:pStyle w:val="Heading2"/>
      </w:pPr>
      <w:r>
        <w:t>rdfs:label</w:t>
      </w:r>
    </w:p>
    <w:p>
      <w:r>
        <w:t>hadUsage</w:t>
      </w:r>
    </w:p>
    <w:p>
      <w:pPr>
        <w:pStyle w:val="Heading2"/>
      </w:pPr>
      <w:r>
        <w:t>rdfs:range</w:t>
      </w:r>
    </w:p>
    <w:p>
      <w:r>
        <w:t>prov:Usage</w:t>
      </w:r>
    </w:p>
    <w:p>
      <w:pPr>
        <w:pStyle w:val="Heading2"/>
      </w:pPr>
      <w:r>
        <w:t>prov:category</w:t>
      </w:r>
    </w:p>
    <w:p>
      <w:r>
        <w:t>qualified</w:t>
      </w:r>
    </w:p>
    <w:p>
      <w:pPr>
        <w:pStyle w:val="Heading2"/>
      </w:pPr>
      <w:r>
        <w:t>prov:component</w:t>
      </w:r>
    </w:p>
    <w:p>
      <w:r>
        <w:t>derivations</w:t>
      </w:r>
    </w:p>
    <w:p>
      <w:pPr>
        <w:pStyle w:val="Heading2"/>
      </w:pPr>
      <w:r>
        <w:t>prov:inverse</w:t>
      </w:r>
    </w:p>
    <w:p>
      <w:r>
        <w:t>wasUsedInDerivation</w:t>
      </w:r>
    </w:p>
    <w:p>
      <w:pPr>
        <w:pStyle w:val="Heading2"/>
      </w:pPr>
      <w:r>
        <w:t>prov:sharesDefinitionWith</w:t>
      </w:r>
    </w:p>
    <w:p>
      <w:r>
        <w:t>prov:Usage</w:t>
      </w:r>
    </w:p>
    <w:p>
      <w:pPr>
        <w:pStyle w:val="Heading1"/>
      </w:pPr>
      <w:r>
        <w:t>prov:influenced</w:t>
      </w:r>
    </w:p>
    <w:p>
      <w:pPr>
        <w:pStyle w:val="Heading2"/>
      </w:pPr>
      <w:r>
        <w:t>rdf:type</w:t>
      </w:r>
    </w:p>
    <w:p>
      <w:r>
        <w:t>owl:ObjectProperty</w:t>
      </w:r>
    </w:p>
    <w:p>
      <w:pPr>
        <w:pStyle w:val="Heading2"/>
      </w:pPr>
      <w:r>
        <w:t>rdfs:isDefinedBy</w:t>
      </w:r>
    </w:p>
    <w:p>
      <w:r>
        <w:t>http://www.w3.org/ns/prov-o#</w:t>
      </w:r>
    </w:p>
    <w:p>
      <w:pPr>
        <w:pStyle w:val="Heading2"/>
      </w:pPr>
      <w:r>
        <w:t>rdfs:label</w:t>
      </w:r>
    </w:p>
    <w:p>
      <w:r>
        <w:t>influenced</w:t>
      </w:r>
    </w:p>
    <w:p>
      <w:pPr>
        <w:pStyle w:val="Heading2"/>
      </w:pPr>
      <w:r>
        <w:t>owl:inverseOf</w:t>
      </w:r>
    </w:p>
    <w:p>
      <w:r>
        <w:t>prov:wasInfluencedBy</w:t>
      </w:r>
    </w:p>
    <w:p>
      <w:pPr>
        <w:pStyle w:val="Heading2"/>
      </w:pPr>
      <w:r>
        <w:t>prov:category</w:t>
      </w:r>
    </w:p>
    <w:p>
      <w:r>
        <w:t>expanded</w:t>
      </w:r>
    </w:p>
    <w:p>
      <w:pPr>
        <w:pStyle w:val="Heading2"/>
      </w:pPr>
      <w:r>
        <w:t>prov:component</w:t>
      </w:r>
    </w:p>
    <w:p>
      <w:r>
        <w:t>agents-responsibility</w:t>
      </w:r>
    </w:p>
    <w:p>
      <w:pPr>
        <w:pStyle w:val="Heading2"/>
      </w:pPr>
      <w:r>
        <w:t>prov:inverse</w:t>
      </w:r>
    </w:p>
    <w:p>
      <w:r>
        <w:t>wasInfluencedBy</w:t>
      </w:r>
    </w:p>
    <w:p>
      <w:pPr>
        <w:pStyle w:val="Heading2"/>
      </w:pPr>
      <w:r>
        <w:t>prov:sharesDefinitionWith</w:t>
      </w:r>
    </w:p>
    <w:p>
      <w:r>
        <w:t>prov:Influence</w:t>
      </w:r>
    </w:p>
    <w:p>
      <w:pPr>
        <w:pStyle w:val="Heading1"/>
      </w:pPr>
      <w:r>
        <w:t>prov:influencer</w:t>
      </w:r>
    </w:p>
    <w:p>
      <w:pPr>
        <w:pStyle w:val="Heading2"/>
      </w:pPr>
      <w:r>
        <w:t>rdf:type</w:t>
      </w:r>
    </w:p>
    <w:p>
      <w:r>
        <w:t>owl:ObjectProperty</w:t>
      </w:r>
    </w:p>
    <w:p>
      <w:pPr>
        <w:pStyle w:val="Heading2"/>
      </w:pPr>
      <w:r>
        <w:t>rdfs:comment</w:t>
      </w:r>
    </w:p>
    <w:p>
      <w:r>
        <w:t>Subproperties of prov:influencer are used to cite the object of an unqualified PROV-O triple whose predicate is a subproperty of prov:wasInfluencedBy (e.g. prov:used, prov:wasGeneratedBy). prov:influencer is used much like rdf:object is used.</w:t>
      </w:r>
    </w:p>
    <w:p>
      <w:pPr>
        <w:pStyle w:val="Heading2"/>
      </w:pPr>
      <w:r>
        <w:t>rdfs:domain</w:t>
      </w:r>
    </w:p>
    <w:p>
      <w:r>
        <w:t>prov:Influence</w:t>
      </w:r>
    </w:p>
    <w:p>
      <w:pPr>
        <w:pStyle w:val="Heading2"/>
      </w:pPr>
      <w:r>
        <w:t>rdfs:isDefinedBy</w:t>
      </w:r>
    </w:p>
    <w:p>
      <w:r>
        <w:t>http://www.w3.org/ns/prov-o#</w:t>
      </w:r>
    </w:p>
    <w:p>
      <w:pPr>
        <w:pStyle w:val="Heading2"/>
      </w:pPr>
      <w:r>
        <w:t>rdfs:label</w:t>
      </w:r>
    </w:p>
    <w:p>
      <w:r>
        <w:t>influencer</w:t>
      </w:r>
    </w:p>
    <w:p>
      <w:pPr>
        <w:pStyle w:val="Heading2"/>
      </w:pPr>
      <w:r>
        <w:t>rdfs:range</w:t>
      </w:r>
    </w:p>
    <w:p>
      <w:r>
        <w:t>owl:Thing</w:t>
      </w:r>
    </w:p>
    <w:p>
      <w:pPr>
        <w:pStyle w:val="Heading2"/>
      </w:pPr>
      <w:r>
        <w:t>prov:category</w:t>
      </w:r>
    </w:p>
    <w:p>
      <w:r>
        <w:t>qualified</w:t>
      </w:r>
    </w:p>
    <w:p>
      <w:pPr>
        <w:pStyle w:val="Heading2"/>
      </w:pPr>
      <w:r>
        <w:t>prov:dm</w:t>
      </w:r>
    </w:p>
    <w:p>
      <w:r>
        <w:t>http://www.w3.org/TR/2013/REC-prov-dm-20130430/#term-influence</w:t>
      </w:r>
    </w:p>
    <w:p>
      <w:pPr>
        <w:pStyle w:val="Heading2"/>
      </w:pPr>
      <w:r>
        <w:t>prov:editorialNote</w:t>
      </w:r>
    </w:p>
    <w:p>
      <w:r>
        <w:t>This property and its subproperties are used in the same way as the rdf:object property, i.e. to reference the object of an unqualified prov:wasInfluencedBy or prov:influenced triple.</w:t>
      </w:r>
    </w:p>
    <w:p>
      <w:pPr>
        <w:pStyle w:val="Heading2"/>
      </w:pPr>
      <w:r>
        <w:t>prov:editorsDefinition</w:t>
      </w:r>
    </w:p>
    <w:p>
      <w:r>
        <w:t>This property is used as part of the qualified influence pattern. Subclasses of prov:Influence use these subproperties to reference the resource (Entity, Agent, or Activity) whose influence is being qualified.</w:t>
      </w:r>
    </w:p>
    <w:p>
      <w:pPr>
        <w:pStyle w:val="Heading2"/>
      </w:pPr>
      <w:r>
        <w:t>prov:inverse</w:t>
      </w:r>
    </w:p>
    <w:p>
      <w:r>
        <w:t>hadInfluence</w:t>
      </w:r>
    </w:p>
    <w:p>
      <w:pPr>
        <w:pStyle w:val="Heading1"/>
      </w:pPr>
      <w:r>
        <w:t>prov:invalidated</w:t>
      </w:r>
    </w:p>
    <w:p>
      <w:pPr>
        <w:pStyle w:val="Heading2"/>
      </w:pPr>
      <w:r>
        <w:t>rdf:type</w:t>
      </w:r>
    </w:p>
    <w:p>
      <w:r>
        <w:t>owl:ObjectProperty</w:t>
      </w:r>
    </w:p>
    <w:p>
      <w:pPr>
        <w:pStyle w:val="Heading2"/>
      </w:pPr>
      <w:r>
        <w:t>rdfs:domain</w:t>
      </w:r>
    </w:p>
    <w:p>
      <w:r>
        <w:t>prov:Activity</w:t>
      </w:r>
    </w:p>
    <w:p>
      <w:pPr>
        <w:pStyle w:val="Heading2"/>
      </w:pPr>
      <w:r>
        <w:t>rdfs:isDefinedBy</w:t>
      </w:r>
    </w:p>
    <w:p>
      <w:r>
        <w:t>http://www.w3.org/ns/prov-o#</w:t>
      </w:r>
    </w:p>
    <w:p>
      <w:pPr>
        <w:pStyle w:val="Heading2"/>
      </w:pPr>
      <w:r>
        <w:t>rdfs:label</w:t>
      </w:r>
    </w:p>
    <w:p>
      <w:r>
        <w:t>invalidated</w:t>
      </w:r>
    </w:p>
    <w:p>
      <w:pPr>
        <w:pStyle w:val="Heading2"/>
      </w:pPr>
      <w:r>
        <w:t>rdfs:range</w:t>
      </w:r>
    </w:p>
    <w:p>
      <w:r>
        <w:t>prov:Entity</w:t>
      </w:r>
    </w:p>
    <w:p>
      <w:pPr>
        <w:pStyle w:val="Heading2"/>
      </w:pPr>
      <w:r>
        <w:t>rdfs:subPropertyOf</w:t>
      </w:r>
    </w:p>
    <w:p>
      <w:r>
        <w:t>prov:influenced</w:t>
      </w:r>
    </w:p>
    <w:p>
      <w:pPr>
        <w:pStyle w:val="Heading2"/>
      </w:pPr>
      <w:r>
        <w:t>owl:inverseOf</w:t>
      </w:r>
    </w:p>
    <w:p>
      <w:r>
        <w:t>prov:wasInvalidatedBy</w:t>
      </w:r>
    </w:p>
    <w:p>
      <w:pPr>
        <w:pStyle w:val="Heading2"/>
      </w:pPr>
      <w:r>
        <w:t>prov:category</w:t>
      </w:r>
    </w:p>
    <w:p>
      <w:r>
        <w:t>expanded</w:t>
      </w:r>
    </w:p>
    <w:p>
      <w:pPr>
        <w:pStyle w:val="Heading2"/>
      </w:pPr>
      <w:r>
        <w:t>prov:component</w:t>
      </w:r>
    </w:p>
    <w:p>
      <w:r>
        <w:t>entities-activities</w:t>
      </w:r>
    </w:p>
    <w:p>
      <w:pPr>
        <w:pStyle w:val="Heading2"/>
      </w:pPr>
      <w:r>
        <w:t>prov:editorialNote</w:t>
      </w:r>
    </w:p>
    <w:p>
      <w:r>
        <w:t>prov:invalidated is one of few inverse property defined, to allow Activity-oriented assertions in addition to Entity-oriented assertions.</w:t>
      </w:r>
    </w:p>
    <w:p>
      <w:pPr>
        <w:pStyle w:val="Heading2"/>
      </w:pPr>
      <w:r>
        <w:t>prov:inverse</w:t>
      </w:r>
    </w:p>
    <w:p>
      <w:r>
        <w:t>wasInvalidatedBy</w:t>
      </w:r>
    </w:p>
    <w:p>
      <w:pPr>
        <w:pStyle w:val="Heading2"/>
      </w:pPr>
      <w:r>
        <w:t>prov:sharesDefinitionWith</w:t>
      </w:r>
    </w:p>
    <w:p>
      <w:r>
        <w:t>prov:Invalidation</w:t>
      </w:r>
    </w:p>
    <w:p>
      <w:pPr>
        <w:pStyle w:val="Heading1"/>
      </w:pPr>
      <w:r>
        <w:t>prov:invalidatedAtTime</w:t>
      </w:r>
    </w:p>
    <w:p>
      <w:pPr>
        <w:pStyle w:val="Heading2"/>
      </w:pPr>
      <w:r>
        <w:t>rdf:type</w:t>
      </w:r>
    </w:p>
    <w:p>
      <w:r>
        <w:t>owl:DatatypeProperty</w:t>
      </w:r>
    </w:p>
    <w:p>
      <w:pPr>
        <w:pStyle w:val="Heading2"/>
      </w:pPr>
      <w:r>
        <w:t>rdfs:comment</w:t>
      </w:r>
    </w:p>
    <w:p>
      <w:r>
        <w:t>The time at which an entity was invalidated (i.e., no longer usable).</w:t>
      </w:r>
    </w:p>
    <w:p>
      <w:pPr>
        <w:pStyle w:val="Heading2"/>
      </w:pPr>
      <w:r>
        <w:t>rdfs:domain</w:t>
      </w:r>
    </w:p>
    <w:p>
      <w:r>
        <w:t>prov:Entity</w:t>
      </w:r>
    </w:p>
    <w:p>
      <w:pPr>
        <w:pStyle w:val="Heading2"/>
      </w:pPr>
      <w:r>
        <w:t>rdfs:isDefinedBy</w:t>
      </w:r>
    </w:p>
    <w:p>
      <w:r>
        <w:t>http://www.w3.org/ns/prov-o#</w:t>
      </w:r>
    </w:p>
    <w:p>
      <w:pPr>
        <w:pStyle w:val="Heading2"/>
      </w:pPr>
      <w:r>
        <w:t>rdfs:label</w:t>
      </w:r>
    </w:p>
    <w:p>
      <w:r>
        <w:t>invalidatedAtTime</w:t>
      </w:r>
    </w:p>
    <w:p>
      <w:pPr>
        <w:pStyle w:val="Heading2"/>
      </w:pPr>
      <w:r>
        <w:t>rdfs:range</w:t>
      </w:r>
    </w:p>
    <w:p>
      <w:r>
        <w:t>xsd:dateTime</w:t>
      </w:r>
    </w:p>
    <w:p>
      <w:pPr>
        <w:pStyle w:val="Heading2"/>
      </w:pPr>
      <w:r>
        <w:t>prov:category</w:t>
      </w:r>
    </w:p>
    <w:p>
      <w:r>
        <w:t>expanded</w:t>
      </w:r>
    </w:p>
    <w:p>
      <w:pPr>
        <w:pStyle w:val="Heading2"/>
      </w:pPr>
      <w:r>
        <w:t>prov:component</w:t>
      </w:r>
    </w:p>
    <w:p>
      <w:r>
        <w:t>entities-activities</w:t>
      </w:r>
    </w:p>
    <w:p>
      <w:pPr>
        <w:pStyle w:val="Heading2"/>
      </w:pPr>
      <w:r>
        <w:t>prov:editorialNote</w:t>
      </w:r>
    </w:p>
    <w:p>
      <w:r>
        <w:t>It is the intent that the property chain holds: (prov:qualifiedInvalidation o prov:atTime) rdfs:subPropertyOf prov:invalidatedAtTime.</w:t>
      </w:r>
    </w:p>
    <w:p>
      <w:pPr>
        <w:pStyle w:val="Heading2"/>
      </w:pPr>
      <w:r>
        <w:t>prov:qualifiedForm</w:t>
      </w:r>
    </w:p>
    <w:p>
      <w:r>
        <w:t>prov:atTime</w:t>
      </w:r>
    </w:p>
    <w:p>
      <w:r>
        <w:t>prov:Invalidation</w:t>
      </w:r>
    </w:p>
    <w:p>
      <w:pPr>
        <w:pStyle w:val="Heading1"/>
      </w:pPr>
      <w:r>
        <w:t>prov:inverse</w:t>
      </w:r>
    </w:p>
    <w:p>
      <w:pPr>
        <w:pStyle w:val="Heading2"/>
      </w:pPr>
      <w:r>
        <w:t>rdf:type</w:t>
      </w:r>
    </w:p>
    <w:p>
      <w:r>
        <w:t>owl:AnnotationProperty</w:t>
      </w:r>
    </w:p>
    <w:p>
      <w:pPr>
        <w:pStyle w:val="Heading2"/>
      </w:pPr>
      <w:r>
        <w:t>rdfs:comment</w:t>
      </w:r>
    </w:p>
    <w:p>
      <w:r>
        <w:t>PROV-O does not define all property inverses. The directionalities defined in PROV-O should be given preference over those not defined. However, if users wish to name the inverse of a PROV-O property, the local name given by prov:inverse should be used.</w:t>
      </w:r>
    </w:p>
    <w:p>
      <w:pPr>
        <w:pStyle w:val="Heading2"/>
      </w:pPr>
      <w:r>
        <w:t>rdfs:isDefinedBy</w:t>
      </w:r>
    </w:p>
    <w:p>
      <w:r>
        <w:t>http://www.w3.org/ns/prov-o#</w:t>
      </w:r>
    </w:p>
    <w:p>
      <w:pPr>
        <w:pStyle w:val="Heading2"/>
      </w:pPr>
      <w:r>
        <w:t>rdfs:seeAlso</w:t>
      </w:r>
    </w:p>
    <w:p>
      <w:r>
        <w:t>ns2:names-of-inverse-properties</w:t>
      </w:r>
    </w:p>
    <w:p>
      <w:pPr>
        <w:pStyle w:val="Heading1"/>
      </w:pPr>
      <w:r>
        <w:t>prov:n</w:t>
      </w:r>
    </w:p>
    <w:p>
      <w:pPr>
        <w:pStyle w:val="Heading2"/>
      </w:pPr>
      <w:r>
        <w:t>rdf:type</w:t>
      </w:r>
    </w:p>
    <w:p>
      <w:r>
        <w:t>owl:AnnotationProperty</w:t>
      </w:r>
    </w:p>
    <w:p>
      <w:pPr>
        <w:pStyle w:val="Heading2"/>
      </w:pPr>
      <w:r>
        <w:t>rdfs:comment</w:t>
      </w:r>
    </w:p>
    <w:p>
      <w:r>
        <w:t>A reference to the principal section of the PROV-DM document that describes this concept.</w:t>
      </w:r>
    </w:p>
    <w:p>
      <w:pPr>
        <w:pStyle w:val="Heading2"/>
      </w:pPr>
      <w:r>
        <w:t>rdfs:isDefinedBy</w:t>
      </w:r>
    </w:p>
    <w:p>
      <w:r>
        <w:t>http://www.w3.org/ns/prov-o#</w:t>
      </w:r>
    </w:p>
    <w:p>
      <w:pPr>
        <w:pStyle w:val="Heading2"/>
      </w:pPr>
      <w:r>
        <w:t>rdfs:subPropertyOf</w:t>
      </w:r>
    </w:p>
    <w:p>
      <w:r>
        <w:t>rdfs:seeAlso</w:t>
      </w:r>
    </w:p>
    <w:p>
      <w:pPr>
        <w:pStyle w:val="Heading1"/>
      </w:pPr>
      <w:r>
        <w:t>prov:order</w:t>
      </w:r>
    </w:p>
    <w:p>
      <w:pPr>
        <w:pStyle w:val="Heading2"/>
      </w:pPr>
      <w:r>
        <w:t>rdf:type</w:t>
      </w:r>
    </w:p>
    <w:p>
      <w:r>
        <w:t>owl:AnnotationProperty</w:t>
      </w:r>
    </w:p>
    <w:p>
      <w:pPr>
        <w:pStyle w:val="Heading2"/>
      </w:pPr>
      <w:r>
        <w:t>rdfs:comment</w:t>
      </w:r>
    </w:p>
    <w:p>
      <w:r>
        <w:t>The position that this OWL term should be listed within documentation. The scope of the documentation (e.g., among all terms, among terms within a prov:category, among properties applying to a particular class, etc.) is unspecified.</w:t>
      </w:r>
    </w:p>
    <w:p>
      <w:pPr>
        <w:pStyle w:val="Heading2"/>
      </w:pPr>
      <w:r>
        <w:t>rdfs:isDefinedBy</w:t>
      </w:r>
    </w:p>
    <w:p>
      <w:r>
        <w:t>http://www.w3.org/ns/prov-o#</w:t>
      </w:r>
    </w:p>
    <w:p>
      <w:pPr>
        <w:pStyle w:val="Heading1"/>
      </w:pPr>
      <w:r>
        <w:t>prov:qualifiedAssociation</w:t>
      </w:r>
    </w:p>
    <w:p>
      <w:pPr>
        <w:pStyle w:val="Heading2"/>
      </w:pPr>
      <w:r>
        <w:t>rdf:type</w:t>
      </w:r>
    </w:p>
    <w:p>
      <w:r>
        <w:t>owl:ObjectProperty</w:t>
      </w:r>
    </w:p>
    <w:p>
      <w:pPr>
        <w:pStyle w:val="Heading2"/>
      </w:pPr>
      <w:r>
        <w:t>rdfs:comment</w:t>
      </w:r>
    </w:p>
    <w:p>
      <w:r>
        <w:t>If this Activity prov:wasAssociatedWith Agent :ag, then it can qualify the Association using prov:qualifiedAssociation [ a prov:Association;  prov:agent :ag; :foo :bar ].</w:t>
      </w:r>
    </w:p>
    <w:p>
      <w:pPr>
        <w:pStyle w:val="Heading2"/>
      </w:pPr>
      <w:r>
        <w:t>rdfs:domain</w:t>
      </w:r>
    </w:p>
    <w:p>
      <w:r>
        <w:t>prov:Activity</w:t>
      </w:r>
    </w:p>
    <w:p>
      <w:pPr>
        <w:pStyle w:val="Heading2"/>
      </w:pPr>
      <w:r>
        <w:t>rdfs:isDefinedBy</w:t>
      </w:r>
    </w:p>
    <w:p>
      <w:r>
        <w:t>http://www.w3.org/ns/prov-o#</w:t>
      </w:r>
    </w:p>
    <w:p>
      <w:pPr>
        <w:pStyle w:val="Heading2"/>
      </w:pPr>
      <w:r>
        <w:t>rdfs:label</w:t>
      </w:r>
    </w:p>
    <w:p>
      <w:r>
        <w:t>qualifiedAssociation</w:t>
      </w:r>
    </w:p>
    <w:p>
      <w:pPr>
        <w:pStyle w:val="Heading2"/>
      </w:pPr>
      <w:r>
        <w:t>rdfs:range</w:t>
      </w:r>
    </w:p>
    <w:p>
      <w:r>
        <w:t>prov:Association</w:t>
      </w:r>
    </w:p>
    <w:p>
      <w:pPr>
        <w:pStyle w:val="Heading2"/>
      </w:pPr>
      <w:r>
        <w:t>rdfs:subPropertyOf</w:t>
      </w:r>
    </w:p>
    <w:p>
      <w:r>
        <w:t>prov:qualifiedInfluence</w:t>
      </w:r>
    </w:p>
    <w:p>
      <w:pPr>
        <w:pStyle w:val="Heading2"/>
      </w:pPr>
      <w:r>
        <w:t>prov:category</w:t>
      </w:r>
    </w:p>
    <w:p>
      <w:r>
        <w:t>qualified</w:t>
      </w:r>
    </w:p>
    <w:p>
      <w:pPr>
        <w:pStyle w:val="Heading2"/>
      </w:pPr>
      <w:r>
        <w:t>prov:component</w:t>
      </w:r>
    </w:p>
    <w:p>
      <w:r>
        <w:t>agents-responsibility</w:t>
      </w:r>
    </w:p>
    <w:p>
      <w:pPr>
        <w:pStyle w:val="Heading2"/>
      </w:pPr>
      <w:r>
        <w:t>prov:inverse</w:t>
      </w:r>
    </w:p>
    <w:p>
      <w:r>
        <w:t>qualifiedAssociationOf</w:t>
      </w:r>
    </w:p>
    <w:p>
      <w:pPr>
        <w:pStyle w:val="Heading2"/>
      </w:pPr>
      <w:r>
        <w:t>prov:sharesDefinitionWith</w:t>
      </w:r>
    </w:p>
    <w:p>
      <w:r>
        <w:t>prov:Association</w:t>
      </w:r>
    </w:p>
    <w:p>
      <w:pPr>
        <w:pStyle w:val="Heading2"/>
      </w:pPr>
      <w:r>
        <w:t>prov:unqualifiedForm</w:t>
      </w:r>
    </w:p>
    <w:p>
      <w:r>
        <w:t>prov:wasAssociatedWith</w:t>
      </w:r>
    </w:p>
    <w:p>
      <w:pPr>
        <w:pStyle w:val="Heading1"/>
      </w:pPr>
      <w:r>
        <w:t>prov:qualifiedAttribution</w:t>
      </w:r>
    </w:p>
    <w:p>
      <w:pPr>
        <w:pStyle w:val="Heading2"/>
      </w:pPr>
      <w:r>
        <w:t>rdf:type</w:t>
      </w:r>
    </w:p>
    <w:p>
      <w:r>
        <w:t>owl:ObjectProperty</w:t>
      </w:r>
    </w:p>
    <w:p>
      <w:pPr>
        <w:pStyle w:val="Heading2"/>
      </w:pPr>
      <w:r>
        <w:t>rdfs:comment</w:t>
      </w:r>
    </w:p>
    <w:p>
      <w:r>
        <w:t>If this Entity prov:wasAttributedTo Agent :ag, then it can qualify how it was influenced using prov:qualifiedAttribution [ a prov:Attribution;  prov:agent :ag; :foo :bar ].</w:t>
      </w:r>
    </w:p>
    <w:p>
      <w:pPr>
        <w:pStyle w:val="Heading2"/>
      </w:pPr>
      <w:r>
        <w:t>rdfs:domain</w:t>
      </w:r>
    </w:p>
    <w:p>
      <w:r>
        <w:t>prov:Entity</w:t>
      </w:r>
    </w:p>
    <w:p>
      <w:pPr>
        <w:pStyle w:val="Heading2"/>
      </w:pPr>
      <w:r>
        <w:t>rdfs:isDefinedBy</w:t>
      </w:r>
    </w:p>
    <w:p>
      <w:r>
        <w:t>http://www.w3.org/ns/prov-o#</w:t>
      </w:r>
    </w:p>
    <w:p>
      <w:pPr>
        <w:pStyle w:val="Heading2"/>
      </w:pPr>
      <w:r>
        <w:t>rdfs:label</w:t>
      </w:r>
    </w:p>
    <w:p>
      <w:r>
        <w:t>qualifiedAttribution</w:t>
      </w:r>
    </w:p>
    <w:p>
      <w:pPr>
        <w:pStyle w:val="Heading2"/>
      </w:pPr>
      <w:r>
        <w:t>rdfs:range</w:t>
      </w:r>
    </w:p>
    <w:p>
      <w:r>
        <w:t>prov:Attribution</w:t>
      </w:r>
    </w:p>
    <w:p>
      <w:pPr>
        <w:pStyle w:val="Heading2"/>
      </w:pPr>
      <w:r>
        <w:t>rdfs:subPropertyOf</w:t>
      </w:r>
    </w:p>
    <w:p>
      <w:r>
        <w:t>prov:qualifiedInfluence</w:t>
      </w:r>
    </w:p>
    <w:p>
      <w:pPr>
        <w:pStyle w:val="Heading2"/>
      </w:pPr>
      <w:r>
        <w:t>prov:category</w:t>
      </w:r>
    </w:p>
    <w:p>
      <w:r>
        <w:t>qualified</w:t>
      </w:r>
    </w:p>
    <w:p>
      <w:pPr>
        <w:pStyle w:val="Heading2"/>
      </w:pPr>
      <w:r>
        <w:t>prov:component</w:t>
      </w:r>
    </w:p>
    <w:p>
      <w:r>
        <w:t>agents-responsibility</w:t>
      </w:r>
    </w:p>
    <w:p>
      <w:pPr>
        <w:pStyle w:val="Heading2"/>
      </w:pPr>
      <w:r>
        <w:t>prov:inverse</w:t>
      </w:r>
    </w:p>
    <w:p>
      <w:r>
        <w:t>qualifiedAttributionOf</w:t>
      </w:r>
    </w:p>
    <w:p>
      <w:pPr>
        <w:pStyle w:val="Heading2"/>
      </w:pPr>
      <w:r>
        <w:t>prov:sharesDefinitionWith</w:t>
      </w:r>
    </w:p>
    <w:p>
      <w:r>
        <w:t>prov:Attribution</w:t>
      </w:r>
    </w:p>
    <w:p>
      <w:pPr>
        <w:pStyle w:val="Heading2"/>
      </w:pPr>
      <w:r>
        <w:t>prov:unqualifiedForm</w:t>
      </w:r>
    </w:p>
    <w:p>
      <w:r>
        <w:t>prov:wasAttributedTo</w:t>
      </w:r>
    </w:p>
    <w:p>
      <w:pPr>
        <w:pStyle w:val="Heading1"/>
      </w:pPr>
      <w:r>
        <w:t>prov:qualifiedCommunication</w:t>
      </w:r>
    </w:p>
    <w:p>
      <w:pPr>
        <w:pStyle w:val="Heading2"/>
      </w:pPr>
      <w:r>
        <w:t>rdf:type</w:t>
      </w:r>
    </w:p>
    <w:p>
      <w:r>
        <w:t>owl:ObjectProperty</w:t>
      </w:r>
    </w:p>
    <w:p>
      <w:pPr>
        <w:pStyle w:val="Heading2"/>
      </w:pPr>
      <w:r>
        <w:t>rdfs:comment</w:t>
      </w:r>
    </w:p>
    <w:p>
      <w:r>
        <w:t>If this Activity prov:wasInformedBy Activity :a, then it can qualify how it was influenced using prov:qualifiedCommunication [ a prov:Communication;  prov:activity :a; :foo :bar ].</w:t>
      </w:r>
    </w:p>
    <w:p>
      <w:pPr>
        <w:pStyle w:val="Heading2"/>
      </w:pPr>
      <w:r>
        <w:t>rdfs:domain</w:t>
      </w:r>
    </w:p>
    <w:p>
      <w:r>
        <w:t>prov:Activity</w:t>
      </w:r>
    </w:p>
    <w:p>
      <w:pPr>
        <w:pStyle w:val="Heading2"/>
      </w:pPr>
      <w:r>
        <w:t>rdfs:isDefinedBy</w:t>
      </w:r>
    </w:p>
    <w:p>
      <w:r>
        <w:t>http://www.w3.org/ns/prov-o#</w:t>
      </w:r>
    </w:p>
    <w:p>
      <w:pPr>
        <w:pStyle w:val="Heading2"/>
      </w:pPr>
      <w:r>
        <w:t>rdfs:label</w:t>
      </w:r>
    </w:p>
    <w:p>
      <w:r>
        <w:t>qualifiedCommunication</w:t>
      </w:r>
    </w:p>
    <w:p>
      <w:pPr>
        <w:pStyle w:val="Heading2"/>
      </w:pPr>
      <w:r>
        <w:t>rdfs:range</w:t>
      </w:r>
    </w:p>
    <w:p>
      <w:r>
        <w:t>prov:Communication</w:t>
      </w:r>
    </w:p>
    <w:p>
      <w:pPr>
        <w:pStyle w:val="Heading2"/>
      </w:pPr>
      <w:r>
        <w:t>rdfs:subPropertyOf</w:t>
      </w:r>
    </w:p>
    <w:p>
      <w:r>
        <w:t>prov:qualifiedInfluence</w:t>
      </w:r>
    </w:p>
    <w:p>
      <w:pPr>
        <w:pStyle w:val="Heading2"/>
      </w:pPr>
      <w:r>
        <w:t>prov:category</w:t>
      </w:r>
    </w:p>
    <w:p>
      <w:r>
        <w:t>qualified</w:t>
      </w:r>
    </w:p>
    <w:p>
      <w:pPr>
        <w:pStyle w:val="Heading2"/>
      </w:pPr>
      <w:r>
        <w:t>prov:component</w:t>
      </w:r>
    </w:p>
    <w:p>
      <w:r>
        <w:t>entities-activities</w:t>
      </w:r>
    </w:p>
    <w:p>
      <w:pPr>
        <w:pStyle w:val="Heading2"/>
      </w:pPr>
      <w:r>
        <w:t>prov:inverse</w:t>
      </w:r>
    </w:p>
    <w:p>
      <w:r>
        <w:t>qualifiedCommunicationOf</w:t>
      </w:r>
    </w:p>
    <w:p>
      <w:pPr>
        <w:pStyle w:val="Heading2"/>
      </w:pPr>
      <w:r>
        <w:t>prov:qualifiedForm</w:t>
      </w:r>
    </w:p>
    <w:p>
      <w:r>
        <w:t>prov:Communication</w:t>
      </w:r>
    </w:p>
    <w:p>
      <w:pPr>
        <w:pStyle w:val="Heading2"/>
      </w:pPr>
      <w:r>
        <w:t>prov:sharesDefinitionWith</w:t>
      </w:r>
    </w:p>
    <w:p>
      <w:r>
        <w:t>prov:Communication</w:t>
      </w:r>
    </w:p>
    <w:p>
      <w:pPr>
        <w:pStyle w:val="Heading1"/>
      </w:pPr>
      <w:r>
        <w:t>prov:qualifiedDelegation</w:t>
      </w:r>
    </w:p>
    <w:p>
      <w:pPr>
        <w:pStyle w:val="Heading2"/>
      </w:pPr>
      <w:r>
        <w:t>rdf:type</w:t>
      </w:r>
    </w:p>
    <w:p>
      <w:r>
        <w:t>owl:ObjectProperty</w:t>
      </w:r>
    </w:p>
    <w:p>
      <w:pPr>
        <w:pStyle w:val="Heading2"/>
      </w:pPr>
      <w:r>
        <w:t>rdfs:comment</w:t>
      </w:r>
    </w:p>
    <w:p>
      <w:r>
        <w:t>If this Agent prov:actedOnBehalfOf Agent :ag, then it can qualify how with prov:qualifiedResponsibility [ a prov:Responsibility;  prov:agent :ag; :foo :bar ].</w:t>
      </w:r>
    </w:p>
    <w:p>
      <w:pPr>
        <w:pStyle w:val="Heading2"/>
      </w:pPr>
      <w:r>
        <w:t>rdfs:domain</w:t>
      </w:r>
    </w:p>
    <w:p>
      <w:r>
        <w:t>prov:Agent</w:t>
      </w:r>
    </w:p>
    <w:p>
      <w:pPr>
        <w:pStyle w:val="Heading2"/>
      </w:pPr>
      <w:r>
        <w:t>rdfs:isDefinedBy</w:t>
      </w:r>
    </w:p>
    <w:p>
      <w:r>
        <w:t>http://www.w3.org/ns/prov-o#</w:t>
      </w:r>
    </w:p>
    <w:p>
      <w:pPr>
        <w:pStyle w:val="Heading2"/>
      </w:pPr>
      <w:r>
        <w:t>rdfs:label</w:t>
      </w:r>
    </w:p>
    <w:p>
      <w:r>
        <w:t>qualifiedDelegation</w:t>
      </w:r>
    </w:p>
    <w:p>
      <w:pPr>
        <w:pStyle w:val="Heading2"/>
      </w:pPr>
      <w:r>
        <w:t>rdfs:range</w:t>
      </w:r>
    </w:p>
    <w:p>
      <w:r>
        <w:t>prov:Delegation</w:t>
      </w:r>
    </w:p>
    <w:p>
      <w:pPr>
        <w:pStyle w:val="Heading2"/>
      </w:pPr>
      <w:r>
        <w:t>rdfs:subPropertyOf</w:t>
      </w:r>
    </w:p>
    <w:p>
      <w:r>
        <w:t>prov:qualifiedInfluence</w:t>
      </w:r>
    </w:p>
    <w:p>
      <w:pPr>
        <w:pStyle w:val="Heading2"/>
      </w:pPr>
      <w:r>
        <w:t>prov:category</w:t>
      </w:r>
    </w:p>
    <w:p>
      <w:r>
        <w:t>qualified</w:t>
      </w:r>
    </w:p>
    <w:p>
      <w:pPr>
        <w:pStyle w:val="Heading2"/>
      </w:pPr>
      <w:r>
        <w:t>prov:component</w:t>
      </w:r>
    </w:p>
    <w:p>
      <w:r>
        <w:t>agents-responsibility</w:t>
      </w:r>
    </w:p>
    <w:p>
      <w:pPr>
        <w:pStyle w:val="Heading2"/>
      </w:pPr>
      <w:r>
        <w:t>prov:inverse</w:t>
      </w:r>
    </w:p>
    <w:p>
      <w:r>
        <w:t>qualifiedDelegationOf</w:t>
      </w:r>
    </w:p>
    <w:p>
      <w:pPr>
        <w:pStyle w:val="Heading2"/>
      </w:pPr>
      <w:r>
        <w:t>prov:sharesDefinitionWith</w:t>
      </w:r>
    </w:p>
    <w:p>
      <w:r>
        <w:t>prov:Delegation</w:t>
      </w:r>
    </w:p>
    <w:p>
      <w:pPr>
        <w:pStyle w:val="Heading2"/>
      </w:pPr>
      <w:r>
        <w:t>prov:unqualifiedForm</w:t>
      </w:r>
    </w:p>
    <w:p>
      <w:r>
        <w:t>prov:actedOnBehalfOf</w:t>
      </w:r>
    </w:p>
    <w:p>
      <w:pPr>
        <w:pStyle w:val="Heading1"/>
      </w:pPr>
      <w:r>
        <w:t>prov:qualifiedDerivation</w:t>
      </w:r>
    </w:p>
    <w:p>
      <w:pPr>
        <w:pStyle w:val="Heading2"/>
      </w:pPr>
      <w:r>
        <w:t>rdf:type</w:t>
      </w:r>
    </w:p>
    <w:p>
      <w:r>
        <w:t>owl:ObjectProperty</w:t>
      </w:r>
    </w:p>
    <w:p>
      <w:pPr>
        <w:pStyle w:val="Heading2"/>
      </w:pPr>
      <w:r>
        <w:t>rdfs:comment</w:t>
      </w:r>
    </w:p>
    <w:p>
      <w:r>
        <w:t>If this Entity prov:wasDerivedFrom Entity :e, then it can qualify how it was derived using prov:qualifiedDerivation [ a prov:Derivation;  prov:entity :e; :foo :bar ].</w:t>
      </w:r>
    </w:p>
    <w:p>
      <w:pPr>
        <w:pStyle w:val="Heading2"/>
      </w:pPr>
      <w:r>
        <w:t>rdfs:domain</w:t>
      </w:r>
    </w:p>
    <w:p>
      <w:r>
        <w:t>prov:Entity</w:t>
      </w:r>
    </w:p>
    <w:p>
      <w:pPr>
        <w:pStyle w:val="Heading2"/>
      </w:pPr>
      <w:r>
        <w:t>rdfs:isDefinedBy</w:t>
      </w:r>
    </w:p>
    <w:p>
      <w:r>
        <w:t>http://www.w3.org/ns/prov-o#</w:t>
      </w:r>
    </w:p>
    <w:p>
      <w:pPr>
        <w:pStyle w:val="Heading2"/>
      </w:pPr>
      <w:r>
        <w:t>rdfs:label</w:t>
      </w:r>
    </w:p>
    <w:p>
      <w:r>
        <w:t>qualifiedDerivation</w:t>
      </w:r>
    </w:p>
    <w:p>
      <w:pPr>
        <w:pStyle w:val="Heading2"/>
      </w:pPr>
      <w:r>
        <w:t>rdfs:range</w:t>
      </w:r>
    </w:p>
    <w:p>
      <w:r>
        <w:t>prov:Derivation</w:t>
      </w:r>
    </w:p>
    <w:p>
      <w:pPr>
        <w:pStyle w:val="Heading2"/>
      </w:pPr>
      <w:r>
        <w:t>rdfs:subPropertyOf</w:t>
      </w:r>
    </w:p>
    <w:p>
      <w:r>
        <w:t>prov:qualifiedInfluence</w:t>
      </w:r>
    </w:p>
    <w:p>
      <w:pPr>
        <w:pStyle w:val="Heading2"/>
      </w:pPr>
      <w:r>
        <w:t>prov:category</w:t>
      </w:r>
    </w:p>
    <w:p>
      <w:r>
        <w:t>qualified</w:t>
      </w:r>
    </w:p>
    <w:p>
      <w:pPr>
        <w:pStyle w:val="Heading2"/>
      </w:pPr>
      <w:r>
        <w:t>prov:component</w:t>
      </w:r>
    </w:p>
    <w:p>
      <w:r>
        <w:t>derivations</w:t>
      </w:r>
    </w:p>
    <w:p>
      <w:pPr>
        <w:pStyle w:val="Heading2"/>
      </w:pPr>
      <w:r>
        <w:t>prov:inverse</w:t>
      </w:r>
    </w:p>
    <w:p>
      <w:r>
        <w:t>qualifiedDerivationOf</w:t>
      </w:r>
    </w:p>
    <w:p>
      <w:pPr>
        <w:pStyle w:val="Heading2"/>
      </w:pPr>
      <w:r>
        <w:t>prov:sharesDefinitionWith</w:t>
      </w:r>
    </w:p>
    <w:p>
      <w:r>
        <w:t>prov:Derivation</w:t>
      </w:r>
    </w:p>
    <w:p>
      <w:pPr>
        <w:pStyle w:val="Heading2"/>
      </w:pPr>
      <w:r>
        <w:t>prov:unqualifiedForm</w:t>
      </w:r>
    </w:p>
    <w:p>
      <w:r>
        <w:t>prov:wasDerivedFrom</w:t>
      </w:r>
    </w:p>
    <w:p>
      <w:pPr>
        <w:pStyle w:val="Heading1"/>
      </w:pPr>
      <w:r>
        <w:t>prov:qualifiedEnd</w:t>
      </w:r>
    </w:p>
    <w:p>
      <w:pPr>
        <w:pStyle w:val="Heading2"/>
      </w:pPr>
      <w:r>
        <w:t>rdf:type</w:t>
      </w:r>
    </w:p>
    <w:p>
      <w:r>
        <w:t>owl:ObjectProperty</w:t>
      </w:r>
    </w:p>
    <w:p>
      <w:pPr>
        <w:pStyle w:val="Heading2"/>
      </w:pPr>
      <w:r>
        <w:t>rdfs:comment</w:t>
      </w:r>
    </w:p>
    <w:p>
      <w:r>
        <w:t>If this Activity prov:wasEndedBy Entity :e1, then it can qualify how it was ended using prov:qualifiedEnd [ a prov:End;  prov:entity :e1; :foo :bar ].</w:t>
      </w:r>
    </w:p>
    <w:p>
      <w:pPr>
        <w:pStyle w:val="Heading2"/>
      </w:pPr>
      <w:r>
        <w:t>rdfs:domain</w:t>
      </w:r>
    </w:p>
    <w:p>
      <w:r>
        <w:t>prov:Activity</w:t>
      </w:r>
    </w:p>
    <w:p>
      <w:pPr>
        <w:pStyle w:val="Heading2"/>
      </w:pPr>
      <w:r>
        <w:t>rdfs:isDefinedBy</w:t>
      </w:r>
    </w:p>
    <w:p>
      <w:r>
        <w:t>http://www.w3.org/ns/prov-o#</w:t>
      </w:r>
    </w:p>
    <w:p>
      <w:pPr>
        <w:pStyle w:val="Heading2"/>
      </w:pPr>
      <w:r>
        <w:t>rdfs:label</w:t>
      </w:r>
    </w:p>
    <w:p>
      <w:r>
        <w:t>qualifiedEnd</w:t>
      </w:r>
    </w:p>
    <w:p>
      <w:pPr>
        <w:pStyle w:val="Heading2"/>
      </w:pPr>
      <w:r>
        <w:t>rdfs:range</w:t>
      </w:r>
    </w:p>
    <w:p>
      <w:r>
        <w:t>prov:End</w:t>
      </w:r>
    </w:p>
    <w:p>
      <w:pPr>
        <w:pStyle w:val="Heading2"/>
      </w:pPr>
      <w:r>
        <w:t>rdfs:subPropertyOf</w:t>
      </w:r>
    </w:p>
    <w:p>
      <w:r>
        <w:t>prov:qualifiedInfluence</w:t>
      </w:r>
    </w:p>
    <w:p>
      <w:pPr>
        <w:pStyle w:val="Heading2"/>
      </w:pPr>
      <w:r>
        <w:t>prov:category</w:t>
      </w:r>
    </w:p>
    <w:p>
      <w:r>
        <w:t>qualified</w:t>
      </w:r>
    </w:p>
    <w:p>
      <w:pPr>
        <w:pStyle w:val="Heading2"/>
      </w:pPr>
      <w:r>
        <w:t>prov:component</w:t>
      </w:r>
    </w:p>
    <w:p>
      <w:r>
        <w:t>entities-activities</w:t>
      </w:r>
    </w:p>
    <w:p>
      <w:pPr>
        <w:pStyle w:val="Heading2"/>
      </w:pPr>
      <w:r>
        <w:t>prov:inverse</w:t>
      </w:r>
    </w:p>
    <w:p>
      <w:r>
        <w:t>qualifiedEndOf</w:t>
      </w:r>
    </w:p>
    <w:p>
      <w:pPr>
        <w:pStyle w:val="Heading2"/>
      </w:pPr>
      <w:r>
        <w:t>prov:sharesDefinitionWith</w:t>
      </w:r>
    </w:p>
    <w:p>
      <w:r>
        <w:t>prov:End</w:t>
      </w:r>
    </w:p>
    <w:p>
      <w:pPr>
        <w:pStyle w:val="Heading2"/>
      </w:pPr>
      <w:r>
        <w:t>prov:unqualifiedForm</w:t>
      </w:r>
    </w:p>
    <w:p>
      <w:r>
        <w:t>prov:wasEndedBy</w:t>
      </w:r>
    </w:p>
    <w:p>
      <w:pPr>
        <w:pStyle w:val="Heading1"/>
      </w:pPr>
      <w:r>
        <w:t>prov:qualifiedForm</w:t>
      </w:r>
    </w:p>
    <w:p>
      <w:pPr>
        <w:pStyle w:val="Heading2"/>
      </w:pPr>
      <w:r>
        <w:t>rdf:type</w:t>
      </w:r>
    </w:p>
    <w:p>
      <w:r>
        <w:t>owl:AnnotationProperty</w:t>
      </w:r>
    </w:p>
    <w:p>
      <w:pPr>
        <w:pStyle w:val="Heading2"/>
      </w:pPr>
      <w:r>
        <w:t>rdfs:comment</w:t>
      </w:r>
    </w:p>
    <w:p>
      <w:r>
        <w:t xml:space="preserve">This annotation property links a subproperty of prov:wasInfluencedBy with the subclass of prov:Influence and the qualifying property that are used to qualify it. </w:t>
        <w:br/>
        <w:br/>
        <w:t>Example annotation:</w:t>
        <w:br/>
        <w:br/>
        <w:t xml:space="preserve">    prov:wasGeneratedBy prov:qualifiedForm prov:qualifiedGeneration, prov:Generation .</w:t>
        <w:br/>
        <w:br/>
        <w:t>Then this unqualified assertion:</w:t>
        <w:br/>
        <w:br/>
        <w:t xml:space="preserve">    :entity1 prov:wasGeneratedBy :activity1 .</w:t>
        <w:br/>
        <w:br/>
        <w:t>can be qualified by adding:</w:t>
        <w:br/>
        <w:br/>
        <w:t xml:space="preserve">   :entity1 prov:qualifiedGeneration :entity1Gen .</w:t>
        <w:br/>
        <w:t xml:space="preserve">   :entity1Gen </w:t>
        <w:br/>
        <w:t xml:space="preserve">       a prov:Generation, prov:Influence;</w:t>
        <w:br/>
        <w:t xml:space="preserve">       prov:activity :activity1;</w:t>
        <w:br/>
        <w:t xml:space="preserve">       :customValue 1337 .</w:t>
        <w:br/>
        <w:br/>
        <w:t>Note how the value of the unqualified influence (prov:wasGeneratedBy :activity1) is mirrored as the value of the prov:activity (or prov:entity, or prov:agent) property on the influence class.</w:t>
      </w:r>
    </w:p>
    <w:p>
      <w:pPr>
        <w:pStyle w:val="Heading2"/>
      </w:pPr>
      <w:r>
        <w:t>rdfs:isDefinedBy</w:t>
      </w:r>
    </w:p>
    <w:p>
      <w:r>
        <w:t>http://www.w3.org/ns/prov-o#</w:t>
      </w:r>
    </w:p>
    <w:p>
      <w:pPr>
        <w:pStyle w:val="Heading2"/>
      </w:pPr>
      <w:r>
        <w:t>rdfs:subPropertyOf</w:t>
      </w:r>
    </w:p>
    <w:p>
      <w:r>
        <w:t>rdfs:seeAlso</w:t>
      </w:r>
    </w:p>
    <w:p>
      <w:pPr>
        <w:pStyle w:val="Heading1"/>
      </w:pPr>
      <w:r>
        <w:t>prov:qualifiedGeneration</w:t>
      </w:r>
    </w:p>
    <w:p>
      <w:pPr>
        <w:pStyle w:val="Heading2"/>
      </w:pPr>
      <w:r>
        <w:t>rdf:type</w:t>
      </w:r>
    </w:p>
    <w:p>
      <w:r>
        <w:t>owl:ObjectProperty</w:t>
      </w:r>
    </w:p>
    <w:p>
      <w:pPr>
        <w:pStyle w:val="Heading2"/>
      </w:pPr>
      <w:r>
        <w:t>rdfs:comment</w:t>
      </w:r>
    </w:p>
    <w:p>
      <w:r>
        <w:t>If this Activity prov:generated Entity :e, then it can qualify how it performed the Generation using prov:qualifiedGeneration [ a prov:Generation;  prov:entity :e; :foo :bar ].</w:t>
      </w:r>
    </w:p>
    <w:p>
      <w:pPr>
        <w:pStyle w:val="Heading2"/>
      </w:pPr>
      <w:r>
        <w:t>rdfs:domain</w:t>
      </w:r>
    </w:p>
    <w:p>
      <w:r>
        <w:t>prov:Entity</w:t>
      </w:r>
    </w:p>
    <w:p>
      <w:pPr>
        <w:pStyle w:val="Heading2"/>
      </w:pPr>
      <w:r>
        <w:t>rdfs:isDefinedBy</w:t>
      </w:r>
    </w:p>
    <w:p>
      <w:r>
        <w:t>http://www.w3.org/ns/prov-o#</w:t>
      </w:r>
    </w:p>
    <w:p>
      <w:pPr>
        <w:pStyle w:val="Heading2"/>
      </w:pPr>
      <w:r>
        <w:t>rdfs:label</w:t>
      </w:r>
    </w:p>
    <w:p>
      <w:r>
        <w:t>qualifiedGeneration</w:t>
      </w:r>
    </w:p>
    <w:p>
      <w:pPr>
        <w:pStyle w:val="Heading2"/>
      </w:pPr>
      <w:r>
        <w:t>rdfs:range</w:t>
      </w:r>
    </w:p>
    <w:p>
      <w:r>
        <w:t>prov:Generation</w:t>
      </w:r>
    </w:p>
    <w:p>
      <w:pPr>
        <w:pStyle w:val="Heading2"/>
      </w:pPr>
      <w:r>
        <w:t>rdfs:subPropertyOf</w:t>
      </w:r>
    </w:p>
    <w:p>
      <w:r>
        <w:t>prov:qualifiedInfluence</w:t>
      </w:r>
    </w:p>
    <w:p>
      <w:pPr>
        <w:pStyle w:val="Heading2"/>
      </w:pPr>
      <w:r>
        <w:t>prov:category</w:t>
      </w:r>
    </w:p>
    <w:p>
      <w:r>
        <w:t>qualified</w:t>
      </w:r>
    </w:p>
    <w:p>
      <w:pPr>
        <w:pStyle w:val="Heading2"/>
      </w:pPr>
      <w:r>
        <w:t>prov:component</w:t>
      </w:r>
    </w:p>
    <w:p>
      <w:r>
        <w:t>entities-activities</w:t>
      </w:r>
    </w:p>
    <w:p>
      <w:pPr>
        <w:pStyle w:val="Heading2"/>
      </w:pPr>
      <w:r>
        <w:t>prov:inverse</w:t>
      </w:r>
    </w:p>
    <w:p>
      <w:r>
        <w:t>qualifiedGenerationOf</w:t>
      </w:r>
    </w:p>
    <w:p>
      <w:pPr>
        <w:pStyle w:val="Heading2"/>
      </w:pPr>
      <w:r>
        <w:t>prov:sharesDefinitionWith</w:t>
      </w:r>
    </w:p>
    <w:p>
      <w:r>
        <w:t>prov:Generation</w:t>
      </w:r>
    </w:p>
    <w:p>
      <w:pPr>
        <w:pStyle w:val="Heading2"/>
      </w:pPr>
      <w:r>
        <w:t>prov:unqualifiedForm</w:t>
      </w:r>
    </w:p>
    <w:p>
      <w:r>
        <w:t>prov:wasGeneratedBy</w:t>
      </w:r>
    </w:p>
    <w:p>
      <w:pPr>
        <w:pStyle w:val="Heading1"/>
      </w:pPr>
      <w:r>
        <w:t>prov:qualifiedInfluence</w:t>
      </w:r>
    </w:p>
    <w:p>
      <w:pPr>
        <w:pStyle w:val="Heading2"/>
      </w:pPr>
      <w:r>
        <w:t>rdf:type</w:t>
      </w:r>
    </w:p>
    <w:p>
      <w:r>
        <w:t>owl:ObjectProperty</w:t>
      </w:r>
    </w:p>
    <w:p>
      <w:pPr>
        <w:pStyle w:val="Heading2"/>
      </w:pPr>
      <w:r>
        <w:t>rdfs:comment</w:t>
      </w:r>
    </w:p>
    <w:p>
      <w:r>
        <w:t>Because prov:qualifiedInfluence is a broad relation, the more specific relations (qualifiedCommunication, qualifiedDelegation, qualifiedEnd, etc.) should be used when applicable.</w:t>
      </w:r>
    </w:p>
    <w:p>
      <w:pPr>
        <w:pStyle w:val="Heading2"/>
      </w:pPr>
      <w:r>
        <w:t>rdfs:domain</w:t>
      </w:r>
    </w:p>
    <w:p>
      <w:pPr>
        <w:pStyle w:val="Heading3"/>
      </w:pPr>
      <w:r>
        <w:t>owl:unionOf</w:t>
      </w:r>
    </w:p>
    <w:p>
      <w:r>
        <w:t>f16b05ffee4664f56b077b46f4523ee8ab15</w:t>
      </w:r>
    </w:p>
    <w:p>
      <w:pPr>
        <w:pStyle w:val="Heading3"/>
      </w:pPr>
      <w:r>
        <w:t>rdf:rest</w:t>
      </w:r>
    </w:p>
    <w:p>
      <w:r>
        <w:t>f16b05ffee4664f56b077b46f4523ee8ab16</w:t>
      </w:r>
    </w:p>
    <w:p>
      <w:pPr>
        <w:pStyle w:val="Heading3"/>
      </w:pPr>
      <w:r>
        <w:t>rdf:rest</w:t>
      </w:r>
    </w:p>
    <w:p>
      <w:r>
        <w:t>f16b05ffee4664f56b077b46f4523ee8ab17</w:t>
      </w:r>
    </w:p>
    <w:p>
      <w:pPr>
        <w:pStyle w:val="Heading3"/>
      </w:pPr>
      <w:r>
        <w:t>rdf:first</w:t>
      </w:r>
    </w:p>
    <w:p>
      <w:r>
        <w:t>prov:Entity</w:t>
      </w:r>
    </w:p>
    <w:p>
      <w:pPr>
        <w:pStyle w:val="Heading3"/>
      </w:pPr>
      <w:r>
        <w:t>rdf:rest</w:t>
      </w:r>
    </w:p>
    <w:p>
      <w:r>
        <w:t>rdf:nil</w:t>
      </w:r>
    </w:p>
    <w:p>
      <w:pPr>
        <w:pStyle w:val="Heading3"/>
      </w:pPr>
      <w:r>
        <w:t>rdf:first</w:t>
      </w:r>
    </w:p>
    <w:p>
      <w:r>
        <w:t>prov:Agent</w:t>
      </w:r>
    </w:p>
    <w:p>
      <w:pPr>
        <w:pStyle w:val="Heading3"/>
      </w:pPr>
      <w:r>
        <w:t>rdf:first</w:t>
      </w:r>
    </w:p>
    <w:p>
      <w:r>
        <w:t>prov:Activity</w:t>
      </w:r>
    </w:p>
    <w:p>
      <w:pPr>
        <w:pStyle w:val="Heading3"/>
      </w:pPr>
      <w:r>
        <w:t>rdf:type</w:t>
      </w:r>
    </w:p>
    <w:p>
      <w:r>
        <w:t>owl:Class</w:t>
      </w:r>
    </w:p>
    <w:p>
      <w:pPr>
        <w:pStyle w:val="Heading2"/>
      </w:pPr>
      <w:r>
        <w:t>rdfs:isDefinedBy</w:t>
      </w:r>
    </w:p>
    <w:p>
      <w:r>
        <w:t>http://www.w3.org/ns/prov-o#</w:t>
      </w:r>
    </w:p>
    <w:p>
      <w:pPr>
        <w:pStyle w:val="Heading2"/>
      </w:pPr>
      <w:r>
        <w:t>rdfs:label</w:t>
      </w:r>
    </w:p>
    <w:p>
      <w:r>
        <w:t>qualifiedInfluence</w:t>
      </w:r>
    </w:p>
    <w:p>
      <w:pPr>
        <w:pStyle w:val="Heading2"/>
      </w:pPr>
      <w:r>
        <w:t>rdfs:range</w:t>
      </w:r>
    </w:p>
    <w:p>
      <w:r>
        <w:t>prov:Influence</w:t>
      </w:r>
    </w:p>
    <w:p>
      <w:pPr>
        <w:pStyle w:val="Heading2"/>
      </w:pPr>
      <w:r>
        <w:t>prov:category</w:t>
      </w:r>
    </w:p>
    <w:p>
      <w:r>
        <w:t>qualified</w:t>
      </w:r>
    </w:p>
    <w:p>
      <w:pPr>
        <w:pStyle w:val="Heading2"/>
      </w:pPr>
      <w:r>
        <w:t>prov:component</w:t>
      </w:r>
    </w:p>
    <w:p>
      <w:r>
        <w:t>derivations</w:t>
      </w:r>
    </w:p>
    <w:p>
      <w:pPr>
        <w:pStyle w:val="Heading2"/>
      </w:pPr>
      <w:r>
        <w:t>prov:inverse</w:t>
      </w:r>
    </w:p>
    <w:p>
      <w:r>
        <w:t>qualifiedInfluenceOf</w:t>
      </w:r>
    </w:p>
    <w:p>
      <w:pPr>
        <w:pStyle w:val="Heading2"/>
      </w:pPr>
      <w:r>
        <w:t>prov:sharesDefinitionWith</w:t>
      </w:r>
    </w:p>
    <w:p>
      <w:r>
        <w:t>prov:Influence</w:t>
      </w:r>
    </w:p>
    <w:p>
      <w:pPr>
        <w:pStyle w:val="Heading2"/>
      </w:pPr>
      <w:r>
        <w:t>prov:unqualifiedForm</w:t>
      </w:r>
    </w:p>
    <w:p>
      <w:r>
        <w:t>prov:wasInfluencedBy</w:t>
      </w:r>
    </w:p>
    <w:p>
      <w:pPr>
        <w:pStyle w:val="Heading1"/>
      </w:pPr>
      <w:r>
        <w:t>prov:qualifiedInvalidation</w:t>
      </w:r>
    </w:p>
    <w:p>
      <w:pPr>
        <w:pStyle w:val="Heading2"/>
      </w:pPr>
      <w:r>
        <w:t>rdf:type</w:t>
      </w:r>
    </w:p>
    <w:p>
      <w:r>
        <w:t>owl:ObjectProperty</w:t>
      </w:r>
    </w:p>
    <w:p>
      <w:pPr>
        <w:pStyle w:val="Heading2"/>
      </w:pPr>
      <w:r>
        <w:t>rdfs:comment</w:t>
      </w:r>
    </w:p>
    <w:p>
      <w:r>
        <w:t>If this Entity prov:wasInvalidatedBy Activity :a, then it can qualify how it was invalidated using prov:qualifiedInvalidation [ a prov:Invalidation;  prov:activity :a; :foo :bar ].</w:t>
      </w:r>
    </w:p>
    <w:p>
      <w:pPr>
        <w:pStyle w:val="Heading2"/>
      </w:pPr>
      <w:r>
        <w:t>rdfs:domain</w:t>
      </w:r>
    </w:p>
    <w:p>
      <w:r>
        <w:t>prov:Entity</w:t>
      </w:r>
    </w:p>
    <w:p>
      <w:pPr>
        <w:pStyle w:val="Heading2"/>
      </w:pPr>
      <w:r>
        <w:t>rdfs:isDefinedBy</w:t>
      </w:r>
    </w:p>
    <w:p>
      <w:r>
        <w:t>http://www.w3.org/ns/prov-o#</w:t>
      </w:r>
    </w:p>
    <w:p>
      <w:pPr>
        <w:pStyle w:val="Heading2"/>
      </w:pPr>
      <w:r>
        <w:t>rdfs:label</w:t>
      </w:r>
    </w:p>
    <w:p>
      <w:r>
        <w:t>qualifiedInvalidation</w:t>
      </w:r>
    </w:p>
    <w:p>
      <w:pPr>
        <w:pStyle w:val="Heading2"/>
      </w:pPr>
      <w:r>
        <w:t>rdfs:range</w:t>
      </w:r>
    </w:p>
    <w:p>
      <w:r>
        <w:t>prov:Invalidation</w:t>
      </w:r>
    </w:p>
    <w:p>
      <w:pPr>
        <w:pStyle w:val="Heading2"/>
      </w:pPr>
      <w:r>
        <w:t>rdfs:subPropertyOf</w:t>
      </w:r>
    </w:p>
    <w:p>
      <w:r>
        <w:t>prov:qualifiedInfluence</w:t>
      </w:r>
    </w:p>
    <w:p>
      <w:pPr>
        <w:pStyle w:val="Heading2"/>
      </w:pPr>
      <w:r>
        <w:t>prov:category</w:t>
      </w:r>
    </w:p>
    <w:p>
      <w:r>
        <w:t>qualified</w:t>
      </w:r>
    </w:p>
    <w:p>
      <w:pPr>
        <w:pStyle w:val="Heading2"/>
      </w:pPr>
      <w:r>
        <w:t>prov:component</w:t>
      </w:r>
    </w:p>
    <w:p>
      <w:r>
        <w:t>entities-activities</w:t>
      </w:r>
    </w:p>
    <w:p>
      <w:pPr>
        <w:pStyle w:val="Heading2"/>
      </w:pPr>
      <w:r>
        <w:t>prov:inverse</w:t>
      </w:r>
    </w:p>
    <w:p>
      <w:r>
        <w:t>qualifiedInvalidationOf</w:t>
      </w:r>
    </w:p>
    <w:p>
      <w:pPr>
        <w:pStyle w:val="Heading2"/>
      </w:pPr>
      <w:r>
        <w:t>prov:sharesDefinitionWith</w:t>
      </w:r>
    </w:p>
    <w:p>
      <w:r>
        <w:t>prov:Invalidation</w:t>
      </w:r>
    </w:p>
    <w:p>
      <w:pPr>
        <w:pStyle w:val="Heading2"/>
      </w:pPr>
      <w:r>
        <w:t>prov:unqualifiedForm</w:t>
      </w:r>
    </w:p>
    <w:p>
      <w:r>
        <w:t>prov:wasInvalidatedBy</w:t>
      </w:r>
    </w:p>
    <w:p>
      <w:pPr>
        <w:pStyle w:val="Heading1"/>
      </w:pPr>
      <w:r>
        <w:t>prov:qualifiedPrimarySource</w:t>
      </w:r>
    </w:p>
    <w:p>
      <w:pPr>
        <w:pStyle w:val="Heading2"/>
      </w:pPr>
      <w:r>
        <w:t>rdf:type</w:t>
      </w:r>
    </w:p>
    <w:p>
      <w:r>
        <w:t>owl:ObjectProperty</w:t>
      </w:r>
    </w:p>
    <w:p>
      <w:pPr>
        <w:pStyle w:val="Heading2"/>
      </w:pPr>
      <w:r>
        <w:t>rdfs:comment</w:t>
      </w:r>
    </w:p>
    <w:p>
      <w:r>
        <w:t>If this Entity prov:hadPrimarySource Entity :e, then it can qualify how using prov:qualifiedPrimarySource [ a prov:PrimarySource; prov:entity :e; :foo :bar ].</w:t>
      </w:r>
    </w:p>
    <w:p>
      <w:pPr>
        <w:pStyle w:val="Heading2"/>
      </w:pPr>
      <w:r>
        <w:t>rdfs:domain</w:t>
      </w:r>
    </w:p>
    <w:p>
      <w:r>
        <w:t>prov:Entity</w:t>
      </w:r>
    </w:p>
    <w:p>
      <w:pPr>
        <w:pStyle w:val="Heading2"/>
      </w:pPr>
      <w:r>
        <w:t>rdfs:isDefinedBy</w:t>
      </w:r>
    </w:p>
    <w:p>
      <w:r>
        <w:t>http://www.w3.org/ns/prov-o#</w:t>
      </w:r>
    </w:p>
    <w:p>
      <w:pPr>
        <w:pStyle w:val="Heading2"/>
      </w:pPr>
      <w:r>
        <w:t>rdfs:label</w:t>
      </w:r>
    </w:p>
    <w:p>
      <w:r>
        <w:t>qualifiedPrimarySource</w:t>
      </w:r>
    </w:p>
    <w:p>
      <w:pPr>
        <w:pStyle w:val="Heading2"/>
      </w:pPr>
      <w:r>
        <w:t>rdfs:range</w:t>
      </w:r>
    </w:p>
    <w:p>
      <w:r>
        <w:t>prov:PrimarySource</w:t>
      </w:r>
    </w:p>
    <w:p>
      <w:pPr>
        <w:pStyle w:val="Heading2"/>
      </w:pPr>
      <w:r>
        <w:t>rdfs:subPropertyOf</w:t>
      </w:r>
    </w:p>
    <w:p>
      <w:r>
        <w:t>prov:qualifiedInfluence</w:t>
      </w:r>
    </w:p>
    <w:p>
      <w:pPr>
        <w:pStyle w:val="Heading2"/>
      </w:pPr>
      <w:r>
        <w:t>prov:category</w:t>
      </w:r>
    </w:p>
    <w:p>
      <w:r>
        <w:t>qualified</w:t>
      </w:r>
    </w:p>
    <w:p>
      <w:pPr>
        <w:pStyle w:val="Heading2"/>
      </w:pPr>
      <w:r>
        <w:t>prov:component</w:t>
      </w:r>
    </w:p>
    <w:p>
      <w:r>
        <w:t>derivations</w:t>
      </w:r>
    </w:p>
    <w:p>
      <w:pPr>
        <w:pStyle w:val="Heading2"/>
      </w:pPr>
      <w:r>
        <w:t>prov:inverse</w:t>
      </w:r>
    </w:p>
    <w:p>
      <w:r>
        <w:t>qualifiedSourceOf</w:t>
      </w:r>
    </w:p>
    <w:p>
      <w:pPr>
        <w:pStyle w:val="Heading2"/>
      </w:pPr>
      <w:r>
        <w:t>prov:sharesDefinitionWith</w:t>
      </w:r>
    </w:p>
    <w:p>
      <w:r>
        <w:t>prov:PrimarySource</w:t>
      </w:r>
    </w:p>
    <w:p>
      <w:pPr>
        <w:pStyle w:val="Heading2"/>
      </w:pPr>
      <w:r>
        <w:t>prov:unqualifiedForm</w:t>
      </w:r>
    </w:p>
    <w:p>
      <w:r>
        <w:t>prov:hadPrimarySource</w:t>
      </w:r>
    </w:p>
    <w:p>
      <w:pPr>
        <w:pStyle w:val="Heading1"/>
      </w:pPr>
      <w:r>
        <w:t>prov:qualifiedQuotation</w:t>
      </w:r>
    </w:p>
    <w:p>
      <w:pPr>
        <w:pStyle w:val="Heading2"/>
      </w:pPr>
      <w:r>
        <w:t>rdf:type</w:t>
      </w:r>
    </w:p>
    <w:p>
      <w:r>
        <w:t>owl:ObjectProperty</w:t>
      </w:r>
    </w:p>
    <w:p>
      <w:pPr>
        <w:pStyle w:val="Heading2"/>
      </w:pPr>
      <w:r>
        <w:t>rdfs:comment</w:t>
      </w:r>
    </w:p>
    <w:p>
      <w:r>
        <w:t>If this Entity prov:wasQuotedFrom Entity :e, then it can qualify how using prov:qualifiedQuotation [ a prov:Quotation;  prov:entity :e; :foo :bar ].</w:t>
      </w:r>
    </w:p>
    <w:p>
      <w:pPr>
        <w:pStyle w:val="Heading2"/>
      </w:pPr>
      <w:r>
        <w:t>rdfs:domain</w:t>
      </w:r>
    </w:p>
    <w:p>
      <w:r>
        <w:t>prov:Entity</w:t>
      </w:r>
    </w:p>
    <w:p>
      <w:pPr>
        <w:pStyle w:val="Heading2"/>
      </w:pPr>
      <w:r>
        <w:t>rdfs:isDefinedBy</w:t>
      </w:r>
    </w:p>
    <w:p>
      <w:r>
        <w:t>http://www.w3.org/ns/prov-o#</w:t>
      </w:r>
    </w:p>
    <w:p>
      <w:pPr>
        <w:pStyle w:val="Heading2"/>
      </w:pPr>
      <w:r>
        <w:t>rdfs:label</w:t>
      </w:r>
    </w:p>
    <w:p>
      <w:r>
        <w:t>qualifiedQuotation</w:t>
      </w:r>
    </w:p>
    <w:p>
      <w:pPr>
        <w:pStyle w:val="Heading2"/>
      </w:pPr>
      <w:r>
        <w:t>rdfs:range</w:t>
      </w:r>
    </w:p>
    <w:p>
      <w:r>
        <w:t>prov:Quotation</w:t>
      </w:r>
    </w:p>
    <w:p>
      <w:pPr>
        <w:pStyle w:val="Heading2"/>
      </w:pPr>
      <w:r>
        <w:t>rdfs:subPropertyOf</w:t>
      </w:r>
    </w:p>
    <w:p>
      <w:r>
        <w:t>prov:qualifiedInfluence</w:t>
      </w:r>
    </w:p>
    <w:p>
      <w:pPr>
        <w:pStyle w:val="Heading2"/>
      </w:pPr>
      <w:r>
        <w:t>prov:category</w:t>
      </w:r>
    </w:p>
    <w:p>
      <w:r>
        <w:t>qualified</w:t>
      </w:r>
    </w:p>
    <w:p>
      <w:pPr>
        <w:pStyle w:val="Heading2"/>
      </w:pPr>
      <w:r>
        <w:t>prov:component</w:t>
      </w:r>
    </w:p>
    <w:p>
      <w:r>
        <w:t>derivations</w:t>
      </w:r>
    </w:p>
    <w:p>
      <w:pPr>
        <w:pStyle w:val="Heading2"/>
      </w:pPr>
      <w:r>
        <w:t>prov:inverse</w:t>
      </w:r>
    </w:p>
    <w:p>
      <w:r>
        <w:t>qualifiedQuotationOf</w:t>
      </w:r>
    </w:p>
    <w:p>
      <w:pPr>
        <w:pStyle w:val="Heading2"/>
      </w:pPr>
      <w:r>
        <w:t>prov:sharesDefinitionWith</w:t>
      </w:r>
    </w:p>
    <w:p>
      <w:r>
        <w:t>prov:Quotation</w:t>
      </w:r>
    </w:p>
    <w:p>
      <w:pPr>
        <w:pStyle w:val="Heading2"/>
      </w:pPr>
      <w:r>
        <w:t>prov:unqualifiedForm</w:t>
      </w:r>
    </w:p>
    <w:p>
      <w:r>
        <w:t>prov:wasQuotedFrom</w:t>
      </w:r>
    </w:p>
    <w:p>
      <w:pPr>
        <w:pStyle w:val="Heading1"/>
      </w:pPr>
      <w:r>
        <w:t>prov:qualifiedRevision</w:t>
      </w:r>
    </w:p>
    <w:p>
      <w:pPr>
        <w:pStyle w:val="Heading2"/>
      </w:pPr>
      <w:r>
        <w:t>rdf:type</w:t>
      </w:r>
    </w:p>
    <w:p>
      <w:r>
        <w:t>owl:ObjectProperty</w:t>
      </w:r>
    </w:p>
    <w:p>
      <w:pPr>
        <w:pStyle w:val="Heading2"/>
      </w:pPr>
      <w:r>
        <w:t>rdfs:comment</w:t>
      </w:r>
    </w:p>
    <w:p>
      <w:r>
        <w:t>If this Entity prov:wasRevisionOf Entity :e, then it can qualify how it was revised using prov:qualifiedRevision [ a prov:Revision;  prov:entity :e; :foo :bar ].</w:t>
      </w:r>
    </w:p>
    <w:p>
      <w:pPr>
        <w:pStyle w:val="Heading2"/>
      </w:pPr>
      <w:r>
        <w:t>rdfs:domain</w:t>
      </w:r>
    </w:p>
    <w:p>
      <w:r>
        <w:t>prov:Entity</w:t>
      </w:r>
    </w:p>
    <w:p>
      <w:pPr>
        <w:pStyle w:val="Heading2"/>
      </w:pPr>
      <w:r>
        <w:t>rdfs:isDefinedBy</w:t>
      </w:r>
    </w:p>
    <w:p>
      <w:r>
        <w:t>http://www.w3.org/ns/prov-o#</w:t>
      </w:r>
    </w:p>
    <w:p>
      <w:pPr>
        <w:pStyle w:val="Heading2"/>
      </w:pPr>
      <w:r>
        <w:t>rdfs:label</w:t>
      </w:r>
    </w:p>
    <w:p>
      <w:r>
        <w:t>qualifiedRevision</w:t>
      </w:r>
    </w:p>
    <w:p>
      <w:pPr>
        <w:pStyle w:val="Heading2"/>
      </w:pPr>
      <w:r>
        <w:t>rdfs:range</w:t>
      </w:r>
    </w:p>
    <w:p>
      <w:r>
        <w:t>prov:Revision</w:t>
      </w:r>
    </w:p>
    <w:p>
      <w:pPr>
        <w:pStyle w:val="Heading2"/>
      </w:pPr>
      <w:r>
        <w:t>rdfs:subPropertyOf</w:t>
      </w:r>
    </w:p>
    <w:p>
      <w:r>
        <w:t>prov:qualifiedInfluence</w:t>
      </w:r>
    </w:p>
    <w:p>
      <w:pPr>
        <w:pStyle w:val="Heading2"/>
      </w:pPr>
      <w:r>
        <w:t>prov:category</w:t>
      </w:r>
    </w:p>
    <w:p>
      <w:r>
        <w:t>qualified</w:t>
      </w:r>
    </w:p>
    <w:p>
      <w:pPr>
        <w:pStyle w:val="Heading2"/>
      </w:pPr>
      <w:r>
        <w:t>prov:component</w:t>
      </w:r>
    </w:p>
    <w:p>
      <w:r>
        <w:t>derivations</w:t>
      </w:r>
    </w:p>
    <w:p>
      <w:pPr>
        <w:pStyle w:val="Heading2"/>
      </w:pPr>
      <w:r>
        <w:t>prov:inverse</w:t>
      </w:r>
    </w:p>
    <w:p>
      <w:r>
        <w:t>revisedEntity</w:t>
      </w:r>
    </w:p>
    <w:p>
      <w:pPr>
        <w:pStyle w:val="Heading2"/>
      </w:pPr>
      <w:r>
        <w:t>prov:sharesDefinitionWith</w:t>
      </w:r>
    </w:p>
    <w:p>
      <w:r>
        <w:t>prov:Revision</w:t>
      </w:r>
    </w:p>
    <w:p>
      <w:pPr>
        <w:pStyle w:val="Heading2"/>
      </w:pPr>
      <w:r>
        <w:t>prov:unqualifiedForm</w:t>
      </w:r>
    </w:p>
    <w:p>
      <w:r>
        <w:t>prov:wasRevisionOf</w:t>
      </w:r>
    </w:p>
    <w:p>
      <w:pPr>
        <w:pStyle w:val="Heading1"/>
      </w:pPr>
      <w:r>
        <w:t>prov:qualifiedStart</w:t>
      </w:r>
    </w:p>
    <w:p>
      <w:pPr>
        <w:pStyle w:val="Heading2"/>
      </w:pPr>
      <w:r>
        <w:t>rdf:type</w:t>
      </w:r>
    </w:p>
    <w:p>
      <w:r>
        <w:t>owl:ObjectProperty</w:t>
      </w:r>
    </w:p>
    <w:p>
      <w:pPr>
        <w:pStyle w:val="Heading2"/>
      </w:pPr>
      <w:r>
        <w:t>rdfs:comment</w:t>
      </w:r>
    </w:p>
    <w:p>
      <w:r>
        <w:t>If this Activity prov:wasStartedBy Entity :e1, then it can qualify how it was started using prov:qualifiedStart [ a prov:Start;  prov:entity :e1; :foo :bar ].</w:t>
      </w:r>
    </w:p>
    <w:p>
      <w:pPr>
        <w:pStyle w:val="Heading2"/>
      </w:pPr>
      <w:r>
        <w:t>rdfs:domain</w:t>
      </w:r>
    </w:p>
    <w:p>
      <w:r>
        <w:t>prov:Activity</w:t>
      </w:r>
    </w:p>
    <w:p>
      <w:pPr>
        <w:pStyle w:val="Heading2"/>
      </w:pPr>
      <w:r>
        <w:t>rdfs:isDefinedBy</w:t>
      </w:r>
    </w:p>
    <w:p>
      <w:r>
        <w:t>http://www.w3.org/ns/prov-o#</w:t>
      </w:r>
    </w:p>
    <w:p>
      <w:pPr>
        <w:pStyle w:val="Heading2"/>
      </w:pPr>
      <w:r>
        <w:t>rdfs:label</w:t>
      </w:r>
    </w:p>
    <w:p>
      <w:r>
        <w:t>qualifiedStart</w:t>
      </w:r>
    </w:p>
    <w:p>
      <w:pPr>
        <w:pStyle w:val="Heading2"/>
      </w:pPr>
      <w:r>
        <w:t>rdfs:range</w:t>
      </w:r>
    </w:p>
    <w:p>
      <w:r>
        <w:t>prov:Start</w:t>
      </w:r>
    </w:p>
    <w:p>
      <w:pPr>
        <w:pStyle w:val="Heading2"/>
      </w:pPr>
      <w:r>
        <w:t>rdfs:subPropertyOf</w:t>
      </w:r>
    </w:p>
    <w:p>
      <w:r>
        <w:t>prov:qualifiedInfluence</w:t>
      </w:r>
    </w:p>
    <w:p>
      <w:pPr>
        <w:pStyle w:val="Heading2"/>
      </w:pPr>
      <w:r>
        <w:t>prov:category</w:t>
      </w:r>
    </w:p>
    <w:p>
      <w:r>
        <w:t>qualified</w:t>
      </w:r>
    </w:p>
    <w:p>
      <w:pPr>
        <w:pStyle w:val="Heading2"/>
      </w:pPr>
      <w:r>
        <w:t>prov:component</w:t>
      </w:r>
    </w:p>
    <w:p>
      <w:r>
        <w:t>entities-activities</w:t>
      </w:r>
    </w:p>
    <w:p>
      <w:pPr>
        <w:pStyle w:val="Heading2"/>
      </w:pPr>
      <w:r>
        <w:t>prov:inverse</w:t>
      </w:r>
    </w:p>
    <w:p>
      <w:r>
        <w:t>qualifiedStartOf</w:t>
      </w:r>
    </w:p>
    <w:p>
      <w:pPr>
        <w:pStyle w:val="Heading2"/>
      </w:pPr>
      <w:r>
        <w:t>prov:sharesDefinitionWith</w:t>
      </w:r>
    </w:p>
    <w:p>
      <w:r>
        <w:t>prov:Start</w:t>
      </w:r>
    </w:p>
    <w:p>
      <w:pPr>
        <w:pStyle w:val="Heading2"/>
      </w:pPr>
      <w:r>
        <w:t>prov:unqualifiedForm</w:t>
      </w:r>
    </w:p>
    <w:p>
      <w:r>
        <w:t>prov:wasStartedBy</w:t>
      </w:r>
    </w:p>
    <w:p>
      <w:pPr>
        <w:pStyle w:val="Heading1"/>
      </w:pPr>
      <w:r>
        <w:t>prov:qualifiedUsage</w:t>
      </w:r>
    </w:p>
    <w:p>
      <w:pPr>
        <w:pStyle w:val="Heading2"/>
      </w:pPr>
      <w:r>
        <w:t>rdf:type</w:t>
      </w:r>
    </w:p>
    <w:p>
      <w:r>
        <w:t>owl:ObjectProperty</w:t>
      </w:r>
    </w:p>
    <w:p>
      <w:pPr>
        <w:pStyle w:val="Heading2"/>
      </w:pPr>
      <w:r>
        <w:t>rdfs:comment</w:t>
      </w:r>
    </w:p>
    <w:p>
      <w:r>
        <w:t>If this Activity prov:used Entity :e, then it can qualify how it used it using prov:qualifiedUsage [ a prov:Usage; prov:entity :e; :foo :bar ].</w:t>
      </w:r>
    </w:p>
    <w:p>
      <w:pPr>
        <w:pStyle w:val="Heading2"/>
      </w:pPr>
      <w:r>
        <w:t>rdfs:domain</w:t>
      </w:r>
    </w:p>
    <w:p>
      <w:r>
        <w:t>prov:Activity</w:t>
      </w:r>
    </w:p>
    <w:p>
      <w:pPr>
        <w:pStyle w:val="Heading2"/>
      </w:pPr>
      <w:r>
        <w:t>rdfs:isDefinedBy</w:t>
      </w:r>
    </w:p>
    <w:p>
      <w:r>
        <w:t>http://www.w3.org/ns/prov-o#</w:t>
      </w:r>
    </w:p>
    <w:p>
      <w:pPr>
        <w:pStyle w:val="Heading2"/>
      </w:pPr>
      <w:r>
        <w:t>rdfs:label</w:t>
      </w:r>
    </w:p>
    <w:p>
      <w:r>
        <w:t>qualifiedUsage</w:t>
      </w:r>
    </w:p>
    <w:p>
      <w:pPr>
        <w:pStyle w:val="Heading2"/>
      </w:pPr>
      <w:r>
        <w:t>rdfs:range</w:t>
      </w:r>
    </w:p>
    <w:p>
      <w:r>
        <w:t>prov:Usage</w:t>
      </w:r>
    </w:p>
    <w:p>
      <w:pPr>
        <w:pStyle w:val="Heading2"/>
      </w:pPr>
      <w:r>
        <w:t>rdfs:subPropertyOf</w:t>
      </w:r>
    </w:p>
    <w:p>
      <w:r>
        <w:t>prov:qualifiedInfluence</w:t>
      </w:r>
    </w:p>
    <w:p>
      <w:pPr>
        <w:pStyle w:val="Heading2"/>
      </w:pPr>
      <w:r>
        <w:t>prov:category</w:t>
      </w:r>
    </w:p>
    <w:p>
      <w:r>
        <w:t>qualified</w:t>
      </w:r>
    </w:p>
    <w:p>
      <w:pPr>
        <w:pStyle w:val="Heading2"/>
      </w:pPr>
      <w:r>
        <w:t>prov:component</w:t>
      </w:r>
    </w:p>
    <w:p>
      <w:r>
        <w:t>entities-activities</w:t>
      </w:r>
    </w:p>
    <w:p>
      <w:pPr>
        <w:pStyle w:val="Heading2"/>
      </w:pPr>
      <w:r>
        <w:t>prov:inverse</w:t>
      </w:r>
    </w:p>
    <w:p>
      <w:r>
        <w:t>qualifiedUsingActivity</w:t>
      </w:r>
    </w:p>
    <w:p>
      <w:pPr>
        <w:pStyle w:val="Heading2"/>
      </w:pPr>
      <w:r>
        <w:t>prov:sharesDefinitionWith</w:t>
      </w:r>
    </w:p>
    <w:p>
      <w:r>
        <w:t>prov:Usage</w:t>
      </w:r>
    </w:p>
    <w:p>
      <w:pPr>
        <w:pStyle w:val="Heading2"/>
      </w:pPr>
      <w:r>
        <w:t>prov:unqualifiedForm</w:t>
      </w:r>
    </w:p>
    <w:p>
      <w:r>
        <w:t>prov:used</w:t>
      </w:r>
    </w:p>
    <w:p>
      <w:pPr>
        <w:pStyle w:val="Heading1"/>
      </w:pPr>
      <w:r>
        <w:t>prov:sharesDefinitionWith</w:t>
      </w:r>
    </w:p>
    <w:p>
      <w:pPr>
        <w:pStyle w:val="Heading2"/>
      </w:pPr>
      <w:r>
        <w:t>rdf:type</w:t>
      </w:r>
    </w:p>
    <w:p>
      <w:r>
        <w:t>owl:AnnotationProperty</w:t>
      </w:r>
    </w:p>
    <w:p>
      <w:pPr>
        <w:pStyle w:val="Heading2"/>
      </w:pPr>
      <w:r>
        <w:t>rdfs:isDefinedBy</w:t>
      </w:r>
    </w:p>
    <w:p>
      <w:r>
        <w:t>http://www.w3.org/ns/prov-o#</w:t>
      </w:r>
    </w:p>
    <w:p>
      <w:pPr>
        <w:pStyle w:val="Heading2"/>
      </w:pPr>
      <w:r>
        <w:t>rdfs:subPropertyOf</w:t>
      </w:r>
    </w:p>
    <w:p>
      <w:r>
        <w:t>rdfs:seeAlso</w:t>
      </w:r>
    </w:p>
    <w:p>
      <w:pPr>
        <w:pStyle w:val="Heading1"/>
      </w:pPr>
      <w:r>
        <w:t>prov:specializationOf</w:t>
      </w:r>
    </w:p>
    <w:p>
      <w:pPr>
        <w:pStyle w:val="Heading2"/>
      </w:pPr>
      <w:r>
        <w:t>rdf:type</w:t>
      </w:r>
    </w:p>
    <w:p>
      <w:r>
        <w:t>owl:AnnotationProperty</w:t>
      </w:r>
    </w:p>
    <w:p>
      <w:r>
        <w:t>owl:ObjectProperty</w:t>
      </w:r>
    </w:p>
    <w:p>
      <w:pPr>
        <w:pStyle w:val="Heading2"/>
      </w:pPr>
      <w:r>
        <w:t>rdfs:domain</w:t>
      </w:r>
    </w:p>
    <w:p>
      <w:r>
        <w:t>prov:Entity</w:t>
      </w:r>
    </w:p>
    <w:p>
      <w:pPr>
        <w:pStyle w:val="Heading2"/>
      </w:pPr>
      <w:r>
        <w:t>rdfs:isDefinedBy</w:t>
      </w:r>
    </w:p>
    <w:p>
      <w:r>
        <w:t>http://www.w3.org/ns/prov-o#</w:t>
      </w:r>
    </w:p>
    <w:p>
      <w:pPr>
        <w:pStyle w:val="Heading2"/>
      </w:pPr>
      <w:r>
        <w:t>rdfs:label</w:t>
      </w:r>
    </w:p>
    <w:p>
      <w:r>
        <w:t>specializationOf</w:t>
      </w:r>
    </w:p>
    <w:p>
      <w:pPr>
        <w:pStyle w:val="Heading2"/>
      </w:pPr>
      <w:r>
        <w:t>rdfs:range</w:t>
      </w:r>
    </w:p>
    <w:p>
      <w:r>
        <w:t>prov:Entity</w:t>
      </w:r>
    </w:p>
    <w:p>
      <w:pPr>
        <w:pStyle w:val="Heading2"/>
      </w:pPr>
      <w:r>
        <w:t>rdfs:seeAlso</w:t>
      </w:r>
    </w:p>
    <w:p>
      <w:r>
        <w:t>prov:alternateOf</w:t>
      </w:r>
    </w:p>
    <w:p>
      <w:pPr>
        <w:pStyle w:val="Heading2"/>
      </w:pPr>
      <w:r>
        <w:t>rdfs:subPropertyOf</w:t>
      </w:r>
    </w:p>
    <w:p>
      <w:r>
        <w:t>prov:alternateOf</w:t>
      </w:r>
    </w:p>
    <w:p>
      <w:pPr>
        <w:pStyle w:val="Heading2"/>
      </w:pPr>
      <w:r>
        <w:t>prov:category</w:t>
      </w:r>
    </w:p>
    <w:p>
      <w:r>
        <w:t>expanded</w:t>
      </w:r>
    </w:p>
    <w:p>
      <w:pPr>
        <w:pStyle w:val="Heading2"/>
      </w:pPr>
      <w:r>
        <w:t>prov:component</w:t>
      </w:r>
    </w:p>
    <w:p>
      <w:r>
        <w:t>alternate</w:t>
      </w:r>
    </w:p>
    <w:p>
      <w:pPr>
        <w:pStyle w:val="Heading2"/>
      </w:pPr>
      <w:r>
        <w:t>prov:constraints</w:t>
      </w:r>
    </w:p>
    <w:p>
      <w:r>
        <w:t>http://www.w3.org/TR/2013/REC-prov-constraints-20130430/#prov-dm-constraints-fig</w:t>
      </w:r>
    </w:p>
    <w:p>
      <w:pPr>
        <w:pStyle w:val="Heading2"/>
      </w:pPr>
      <w:r>
        <w:t>prov:definition</w:t>
      </w:r>
    </w:p>
    <w:p>
      <w:r>
        <w:t>An entity that is a specialization of another shares all aspects of the latter, and additionally presents more specific aspects of the same thing as the latter. In particular, the lifetime of the entity being specialized contains that of any specialization. Examples of aspects include a time period, an abstraction, and a context associated with the entity.</w:t>
      </w:r>
    </w:p>
    <w:p>
      <w:pPr>
        <w:pStyle w:val="Heading2"/>
      </w:pPr>
      <w:r>
        <w:t>prov:dm</w:t>
      </w:r>
    </w:p>
    <w:p>
      <w:r>
        <w:t>http://www.w3.org/TR/2013/REC-prov-dm-20130430/#term-specialization</w:t>
      </w:r>
    </w:p>
    <w:p>
      <w:pPr>
        <w:pStyle w:val="Heading2"/>
      </w:pPr>
      <w:r>
        <w:t>prov:inverse</w:t>
      </w:r>
    </w:p>
    <w:p>
      <w:r>
        <w:t>generalizationOf</w:t>
      </w:r>
    </w:p>
    <w:p>
      <w:pPr>
        <w:pStyle w:val="Heading2"/>
      </w:pPr>
      <w:r>
        <w:t>prov:n</w:t>
      </w:r>
    </w:p>
    <w:p>
      <w:r>
        <w:t>http://www.w3.org/TR/2013/REC-prov-n-20130430/#expression-specialization</w:t>
      </w:r>
    </w:p>
    <w:p>
      <w:pPr>
        <w:pStyle w:val="Heading1"/>
      </w:pPr>
      <w:r>
        <w:t>prov:startedAtTime</w:t>
      </w:r>
    </w:p>
    <w:p>
      <w:pPr>
        <w:pStyle w:val="Heading2"/>
      </w:pPr>
      <w:r>
        <w:t>rdf:type</w:t>
      </w:r>
    </w:p>
    <w:p>
      <w:r>
        <w:t>owl:DatatypeProperty</w:t>
      </w:r>
    </w:p>
    <w:p>
      <w:pPr>
        <w:pStyle w:val="Heading2"/>
      </w:pPr>
      <w:r>
        <w:t>rdfs:comment</w:t>
      </w:r>
    </w:p>
    <w:p>
      <w:r>
        <w:t>The time at which an activity started. See also prov:endedAtTime.</w:t>
      </w:r>
    </w:p>
    <w:p>
      <w:pPr>
        <w:pStyle w:val="Heading2"/>
      </w:pPr>
      <w:r>
        <w:t>rdfs:domain</w:t>
      </w:r>
    </w:p>
    <w:p>
      <w:r>
        <w:t>prov:Activity</w:t>
      </w:r>
    </w:p>
    <w:p>
      <w:pPr>
        <w:pStyle w:val="Heading2"/>
      </w:pPr>
      <w:r>
        <w:t>rdfs:isDefinedBy</w:t>
      </w:r>
    </w:p>
    <w:p>
      <w:r>
        <w:t>http://www.w3.org/ns/prov-o#</w:t>
      </w:r>
    </w:p>
    <w:p>
      <w:pPr>
        <w:pStyle w:val="Heading2"/>
      </w:pPr>
      <w:r>
        <w:t>rdfs:label</w:t>
      </w:r>
    </w:p>
    <w:p>
      <w:r>
        <w:t>startedAtTime</w:t>
      </w:r>
    </w:p>
    <w:p>
      <w:pPr>
        <w:pStyle w:val="Heading2"/>
      </w:pPr>
      <w:r>
        <w:t>rdfs:range</w:t>
      </w:r>
    </w:p>
    <w:p>
      <w:r>
        <w:t>xsd:dateTime</w:t>
      </w:r>
    </w:p>
    <w:p>
      <w:pPr>
        <w:pStyle w:val="Heading2"/>
      </w:pPr>
      <w:r>
        <w:t>prov:category</w:t>
      </w:r>
    </w:p>
    <w:p>
      <w:r>
        <w:t>starting-point</w:t>
      </w:r>
    </w:p>
    <w:p>
      <w:pPr>
        <w:pStyle w:val="Heading2"/>
      </w:pPr>
      <w:r>
        <w:t>prov:component</w:t>
      </w:r>
    </w:p>
    <w:p>
      <w:r>
        <w:t>entities-activities</w:t>
      </w:r>
    </w:p>
    <w:p>
      <w:pPr>
        <w:pStyle w:val="Heading2"/>
      </w:pPr>
      <w:r>
        <w:t>prov:editorialNote</w:t>
      </w:r>
    </w:p>
    <w:p>
      <w:r>
        <w:t>It is the intent that the property chain holds: (prov:qualifiedStart o prov:atTime) rdfs:subPropertyOf prov:startedAtTime.</w:t>
      </w:r>
    </w:p>
    <w:p>
      <w:pPr>
        <w:pStyle w:val="Heading2"/>
      </w:pPr>
      <w:r>
        <w:t>prov:qualifiedForm</w:t>
      </w:r>
    </w:p>
    <w:p>
      <w:r>
        <w:t>prov:Start</w:t>
      </w:r>
    </w:p>
    <w:p>
      <w:r>
        <w:t>prov:atTime</w:t>
      </w:r>
    </w:p>
    <w:p>
      <w:pPr>
        <w:pStyle w:val="Heading1"/>
      </w:pPr>
      <w:r>
        <w:t>prov:todo</w:t>
      </w:r>
    </w:p>
    <w:p>
      <w:pPr>
        <w:pStyle w:val="Heading2"/>
      </w:pPr>
      <w:r>
        <w:t>rdf:type</w:t>
      </w:r>
    </w:p>
    <w:p>
      <w:r>
        <w:t>owl:AnnotationProperty</w:t>
      </w:r>
    </w:p>
    <w:p>
      <w:pPr>
        <w:pStyle w:val="Heading1"/>
      </w:pPr>
      <w:r>
        <w:t>prov:unqualifiedForm</w:t>
      </w:r>
    </w:p>
    <w:p>
      <w:pPr>
        <w:pStyle w:val="Heading2"/>
      </w:pPr>
      <w:r>
        <w:t>rdf:type</w:t>
      </w:r>
    </w:p>
    <w:p>
      <w:r>
        <w:t>owl:AnnotationProperty</w:t>
      </w:r>
    </w:p>
    <w:p>
      <w:pPr>
        <w:pStyle w:val="Heading2"/>
      </w:pPr>
      <w:r>
        <w:t>rdfs:comment</w:t>
      </w:r>
    </w:p>
    <w:p>
      <w:r>
        <w:t>Classes and properties used to qualify relationships are annotated with prov:unqualifiedForm to indicate the property used to assert an unqualified provenance relation.</w:t>
      </w:r>
    </w:p>
    <w:p>
      <w:pPr>
        <w:pStyle w:val="Heading2"/>
      </w:pPr>
      <w:r>
        <w:t>rdfs:isDefinedBy</w:t>
      </w:r>
    </w:p>
    <w:p>
      <w:r>
        <w:t>http://www.w3.org/ns/prov-o#</w:t>
      </w:r>
    </w:p>
    <w:p>
      <w:pPr>
        <w:pStyle w:val="Heading2"/>
      </w:pPr>
      <w:r>
        <w:t>rdfs:subPropertyOf</w:t>
      </w:r>
    </w:p>
    <w:p>
      <w:r>
        <w:t>rdfs:seeAlso</w:t>
      </w:r>
    </w:p>
    <w:p>
      <w:pPr>
        <w:pStyle w:val="Heading1"/>
      </w:pPr>
      <w:r>
        <w:t>prov:used</w:t>
      </w:r>
    </w:p>
    <w:p>
      <w:pPr>
        <w:pStyle w:val="Heading2"/>
      </w:pPr>
      <w:r>
        <w:t>rdf:type</w:t>
      </w:r>
    </w:p>
    <w:p>
      <w:r>
        <w:t>owl:ObjectProperty</w:t>
      </w:r>
    </w:p>
    <w:p>
      <w:pPr>
        <w:pStyle w:val="Heading2"/>
      </w:pPr>
      <w:r>
        <w:t>rdfs:comment</w:t>
      </w:r>
    </w:p>
    <w:p>
      <w:r>
        <w:t>A prov:Entity that was used by this prov:Activity. For example, :baking prov:used :spoon, :egg, :oven .</w:t>
      </w:r>
    </w:p>
    <w:p>
      <w:pPr>
        <w:pStyle w:val="Heading2"/>
      </w:pPr>
      <w:r>
        <w:t>rdfs:domain</w:t>
      </w:r>
    </w:p>
    <w:p>
      <w:r>
        <w:t>prov:Activity</w:t>
      </w:r>
    </w:p>
    <w:p>
      <w:pPr>
        <w:pStyle w:val="Heading2"/>
      </w:pPr>
      <w:r>
        <w:t>rdfs:isDefinedBy</w:t>
      </w:r>
    </w:p>
    <w:p>
      <w:r>
        <w:t>http://www.w3.org/ns/prov-o#</w:t>
      </w:r>
    </w:p>
    <w:p>
      <w:pPr>
        <w:pStyle w:val="Heading2"/>
      </w:pPr>
      <w:r>
        <w:t>rdfs:label</w:t>
      </w:r>
    </w:p>
    <w:p>
      <w:r>
        <w:t>used</w:t>
      </w:r>
    </w:p>
    <w:p>
      <w:pPr>
        <w:pStyle w:val="Heading2"/>
      </w:pPr>
      <w:r>
        <w:t>rdfs:range</w:t>
      </w:r>
    </w:p>
    <w:p>
      <w:r>
        <w:t>prov:Entity</w:t>
      </w:r>
    </w:p>
    <w:p>
      <w:pPr>
        <w:pStyle w:val="Heading2"/>
      </w:pPr>
      <w:r>
        <w:t>rdfs:subPropertyOf</w:t>
      </w:r>
    </w:p>
    <w:p>
      <w:r>
        <w:t>prov:wasInfluencedBy</w:t>
      </w:r>
    </w:p>
    <w:p>
      <w:pPr>
        <w:pStyle w:val="Heading2"/>
      </w:pPr>
      <w:r>
        <w:t>owl:propertyChainAxiom</w:t>
      </w:r>
    </w:p>
    <w:p>
      <w:pPr>
        <w:pStyle w:val="Heading3"/>
      </w:pPr>
      <w:r>
        <w:t>rdf:first</w:t>
      </w:r>
    </w:p>
    <w:p>
      <w:r>
        <w:t>prov:qualifiedUsage</w:t>
      </w:r>
    </w:p>
    <w:p>
      <w:pPr>
        <w:pStyle w:val="Heading3"/>
      </w:pPr>
      <w:r>
        <w:t>rdf:rest</w:t>
      </w:r>
    </w:p>
    <w:p>
      <w:r>
        <w:t>f16b05ffee4664f56b077b46f4523ee8ab19</w:t>
      </w:r>
    </w:p>
    <w:p>
      <w:pPr>
        <w:pStyle w:val="Heading3"/>
      </w:pPr>
      <w:r>
        <w:t>rdf:rest</w:t>
      </w:r>
    </w:p>
    <w:p>
      <w:r>
        <w:t>rdf:nil</w:t>
      </w:r>
    </w:p>
    <w:p>
      <w:pPr>
        <w:pStyle w:val="Heading3"/>
      </w:pPr>
      <w:r>
        <w:t>rdf:first</w:t>
      </w:r>
    </w:p>
    <w:p>
      <w:r>
        <w:t>prov:entity</w:t>
      </w:r>
    </w:p>
    <w:p>
      <w:pPr>
        <w:pStyle w:val="Heading2"/>
      </w:pPr>
      <w:r>
        <w:t>prov:category</w:t>
      </w:r>
    </w:p>
    <w:p>
      <w:r>
        <w:t>starting-point</w:t>
      </w:r>
    </w:p>
    <w:p>
      <w:pPr>
        <w:pStyle w:val="Heading2"/>
      </w:pPr>
      <w:r>
        <w:t>prov:component</w:t>
      </w:r>
    </w:p>
    <w:p>
      <w:r>
        <w:t>entities-activities</w:t>
      </w:r>
    </w:p>
    <w:p>
      <w:pPr>
        <w:pStyle w:val="Heading2"/>
      </w:pPr>
      <w:r>
        <w:t>prov:inverse</w:t>
      </w:r>
    </w:p>
    <w:p>
      <w:r>
        <w:t>wasUsedBy</w:t>
      </w:r>
    </w:p>
    <w:p>
      <w:pPr>
        <w:pStyle w:val="Heading2"/>
      </w:pPr>
      <w:r>
        <w:t>prov:qualifiedForm</w:t>
      </w:r>
    </w:p>
    <w:p>
      <w:r>
        <w:t>prov:qualifiedUsage</w:t>
      </w:r>
    </w:p>
    <w:p>
      <w:r>
        <w:t>prov:Usage</w:t>
      </w:r>
    </w:p>
    <w:p>
      <w:pPr>
        <w:pStyle w:val="Heading1"/>
      </w:pPr>
      <w:r>
        <w:t>prov:value</w:t>
      </w:r>
    </w:p>
    <w:p>
      <w:pPr>
        <w:pStyle w:val="Heading2"/>
      </w:pPr>
      <w:r>
        <w:t>rdf:type</w:t>
      </w:r>
    </w:p>
    <w:p>
      <w:r>
        <w:t>owl:DatatypeProperty</w:t>
      </w:r>
    </w:p>
    <w:p>
      <w:pPr>
        <w:pStyle w:val="Heading2"/>
      </w:pPr>
      <w:r>
        <w:t>rdfs:domain</w:t>
      </w:r>
    </w:p>
    <w:p>
      <w:r>
        <w:t>prov:Entity</w:t>
      </w:r>
    </w:p>
    <w:p>
      <w:pPr>
        <w:pStyle w:val="Heading2"/>
      </w:pPr>
      <w:r>
        <w:t>rdfs:isDefinedBy</w:t>
      </w:r>
    </w:p>
    <w:p>
      <w:r>
        <w:t>http://www.w3.org/ns/prov-o#</w:t>
      </w:r>
    </w:p>
    <w:p>
      <w:pPr>
        <w:pStyle w:val="Heading2"/>
      </w:pPr>
      <w:r>
        <w:t>rdfs:label</w:t>
      </w:r>
    </w:p>
    <w:p>
      <w:r>
        <w:t>value</w:t>
      </w:r>
    </w:p>
    <w:p>
      <w:pPr>
        <w:pStyle w:val="Heading2"/>
      </w:pPr>
      <w:r>
        <w:t>prov:category</w:t>
      </w:r>
    </w:p>
    <w:p>
      <w:r>
        <w:t>expanded</w:t>
      </w:r>
    </w:p>
    <w:p>
      <w:pPr>
        <w:pStyle w:val="Heading2"/>
      </w:pPr>
      <w:r>
        <w:t>prov:component</w:t>
      </w:r>
    </w:p>
    <w:p>
      <w:r>
        <w:t>entities-activities</w:t>
      </w:r>
    </w:p>
    <w:p>
      <w:pPr>
        <w:pStyle w:val="Heading2"/>
      </w:pPr>
      <w:r>
        <w:t>prov:definition</w:t>
      </w:r>
    </w:p>
    <w:p>
      <w:r>
        <w:t>Provides a value that is a direct representation of an entity.</w:t>
      </w:r>
    </w:p>
    <w:p>
      <w:pPr>
        <w:pStyle w:val="Heading2"/>
      </w:pPr>
      <w:r>
        <w:t>prov:dm</w:t>
      </w:r>
    </w:p>
    <w:p>
      <w:r>
        <w:t>http://www.w3.org/TR/2013/REC-prov-dm-20130430/#term-attribute-value</w:t>
      </w:r>
    </w:p>
    <w:p>
      <w:pPr>
        <w:pStyle w:val="Heading2"/>
      </w:pPr>
      <w:r>
        <w:t>prov:editorialNote</w:t>
      </w:r>
    </w:p>
    <w:p>
      <w:r>
        <w:t>The editor's definition comes from http://www.w3.org/TR/rdf-primer/#rdfvalue</w:t>
      </w:r>
    </w:p>
    <w:p>
      <w:r>
        <w:t>This property serves the same purpose as rdf:value, but has been reintroduced to avoid some of the definitional ambiguity in the RDF specification (specifically, 'may be used in describing structured values').</w:t>
      </w:r>
    </w:p>
    <w:p>
      <w:pPr>
        <w:pStyle w:val="Heading1"/>
      </w:pPr>
      <w:r>
        <w:t>prov:wasAssociatedWith</w:t>
      </w:r>
    </w:p>
    <w:p>
      <w:pPr>
        <w:pStyle w:val="Heading2"/>
      </w:pPr>
      <w:r>
        <w:t>rdf:type</w:t>
      </w:r>
    </w:p>
    <w:p>
      <w:r>
        <w:t>owl:ObjectProperty</w:t>
      </w:r>
    </w:p>
    <w:p>
      <w:pPr>
        <w:pStyle w:val="Heading2"/>
      </w:pPr>
      <w:r>
        <w:t>rdfs:comment</w:t>
      </w:r>
    </w:p>
    <w:p>
      <w:r>
        <w:t>An prov:Agent that had some (unspecified) responsibility for the occurrence of this prov:Activity.</w:t>
      </w:r>
    </w:p>
    <w:p>
      <w:pPr>
        <w:pStyle w:val="Heading2"/>
      </w:pPr>
      <w:r>
        <w:t>rdfs:domain</w:t>
      </w:r>
    </w:p>
    <w:p>
      <w:r>
        <w:t>prov:Activity</w:t>
      </w:r>
    </w:p>
    <w:p>
      <w:pPr>
        <w:pStyle w:val="Heading2"/>
      </w:pPr>
      <w:r>
        <w:t>rdfs:isDefinedBy</w:t>
      </w:r>
    </w:p>
    <w:p>
      <w:r>
        <w:t>http://www.w3.org/ns/prov-o#</w:t>
      </w:r>
    </w:p>
    <w:p>
      <w:pPr>
        <w:pStyle w:val="Heading2"/>
      </w:pPr>
      <w:r>
        <w:t>rdfs:label</w:t>
      </w:r>
    </w:p>
    <w:p>
      <w:r>
        <w:t>wasAssociatedWith</w:t>
      </w:r>
    </w:p>
    <w:p>
      <w:pPr>
        <w:pStyle w:val="Heading2"/>
      </w:pPr>
      <w:r>
        <w:t>rdfs:range</w:t>
      </w:r>
    </w:p>
    <w:p>
      <w:r>
        <w:t>prov:Agent</w:t>
      </w:r>
    </w:p>
    <w:p>
      <w:pPr>
        <w:pStyle w:val="Heading2"/>
      </w:pPr>
      <w:r>
        <w:t>rdfs:subPropertyOf</w:t>
      </w:r>
    </w:p>
    <w:p>
      <w:r>
        <w:t>prov:wasInfluencedBy</w:t>
      </w:r>
    </w:p>
    <w:p>
      <w:pPr>
        <w:pStyle w:val="Heading2"/>
      </w:pPr>
      <w:r>
        <w:t>owl:propertyChainAxiom</w:t>
      </w:r>
    </w:p>
    <w:p>
      <w:pPr>
        <w:pStyle w:val="Heading3"/>
      </w:pPr>
      <w:r>
        <w:t>rdf:first</w:t>
      </w:r>
    </w:p>
    <w:p>
      <w:r>
        <w:t>prov:qualifiedAssociation</w:t>
      </w:r>
    </w:p>
    <w:p>
      <w:pPr>
        <w:pStyle w:val="Heading3"/>
      </w:pPr>
      <w:r>
        <w:t>rdf:rest</w:t>
      </w:r>
    </w:p>
    <w:p>
      <w:r>
        <w:t>f16b05ffee4664f56b077b46f4523ee8ab21</w:t>
      </w:r>
    </w:p>
    <w:p>
      <w:pPr>
        <w:pStyle w:val="Heading3"/>
      </w:pPr>
      <w:r>
        <w:t>rdf:rest</w:t>
      </w:r>
    </w:p>
    <w:p>
      <w:r>
        <w:t>rdf:nil</w:t>
      </w:r>
    </w:p>
    <w:p>
      <w:pPr>
        <w:pStyle w:val="Heading3"/>
      </w:pPr>
      <w:r>
        <w:t>rdf:first</w:t>
      </w:r>
    </w:p>
    <w:p>
      <w:r>
        <w:t>prov:agent</w:t>
      </w:r>
    </w:p>
    <w:p>
      <w:pPr>
        <w:pStyle w:val="Heading2"/>
      </w:pPr>
      <w:r>
        <w:t>prov:category</w:t>
      </w:r>
    </w:p>
    <w:p>
      <w:r>
        <w:t>starting-point</w:t>
      </w:r>
    </w:p>
    <w:p>
      <w:pPr>
        <w:pStyle w:val="Heading2"/>
      </w:pPr>
      <w:r>
        <w:t>prov:component</w:t>
      </w:r>
    </w:p>
    <w:p>
      <w:r>
        <w:t>agents-responsibility</w:t>
      </w:r>
    </w:p>
    <w:p>
      <w:pPr>
        <w:pStyle w:val="Heading2"/>
      </w:pPr>
      <w:r>
        <w:t>prov:inverse</w:t>
      </w:r>
    </w:p>
    <w:p>
      <w:r>
        <w:t>wasAssociateFor</w:t>
      </w:r>
    </w:p>
    <w:p>
      <w:pPr>
        <w:pStyle w:val="Heading2"/>
      </w:pPr>
      <w:r>
        <w:t>prov:qualifiedForm</w:t>
      </w:r>
    </w:p>
    <w:p>
      <w:r>
        <w:t>prov:Association</w:t>
      </w:r>
    </w:p>
    <w:p>
      <w:r>
        <w:t>prov:qualifiedAssociation</w:t>
      </w:r>
    </w:p>
    <w:p>
      <w:pPr>
        <w:pStyle w:val="Heading1"/>
      </w:pPr>
      <w:r>
        <w:t>prov:wasAttributedTo</w:t>
      </w:r>
    </w:p>
    <w:p>
      <w:pPr>
        <w:pStyle w:val="Heading2"/>
      </w:pPr>
      <w:r>
        <w:t>rdf:type</w:t>
      </w:r>
    </w:p>
    <w:p>
      <w:r>
        <w:t>owl:ObjectProperty</w:t>
      </w:r>
    </w:p>
    <w:p>
      <w:pPr>
        <w:pStyle w:val="Heading2"/>
      </w:pPr>
      <w:r>
        <w:t>rdfs:comment</w:t>
      </w:r>
    </w:p>
    <w:p>
      <w:r>
        <w:t>Attribution is the ascribing of an entity to an agent.</w:t>
      </w:r>
    </w:p>
    <w:p>
      <w:pPr>
        <w:pStyle w:val="Heading2"/>
      </w:pPr>
      <w:r>
        <w:t>rdfs:domain</w:t>
      </w:r>
    </w:p>
    <w:p>
      <w:r>
        <w:t>prov:Entity</w:t>
      </w:r>
    </w:p>
    <w:p>
      <w:pPr>
        <w:pStyle w:val="Heading2"/>
      </w:pPr>
      <w:r>
        <w:t>rdfs:isDefinedBy</w:t>
      </w:r>
    </w:p>
    <w:p>
      <w:r>
        <w:t>http://www.w3.org/ns/prov-o#</w:t>
      </w:r>
    </w:p>
    <w:p>
      <w:pPr>
        <w:pStyle w:val="Heading2"/>
      </w:pPr>
      <w:r>
        <w:t>rdfs:label</w:t>
      </w:r>
    </w:p>
    <w:p>
      <w:r>
        <w:t>wasAttributedTo</w:t>
      </w:r>
    </w:p>
    <w:p>
      <w:pPr>
        <w:pStyle w:val="Heading2"/>
      </w:pPr>
      <w:r>
        <w:t>rdfs:range</w:t>
      </w:r>
    </w:p>
    <w:p>
      <w:r>
        <w:t>prov:Agent</w:t>
      </w:r>
    </w:p>
    <w:p>
      <w:pPr>
        <w:pStyle w:val="Heading2"/>
      </w:pPr>
      <w:r>
        <w:t>rdfs:subPropertyOf</w:t>
      </w:r>
    </w:p>
    <w:p>
      <w:r>
        <w:t>prov:wasInfluencedBy</w:t>
      </w:r>
    </w:p>
    <w:p>
      <w:pPr>
        <w:pStyle w:val="Heading2"/>
      </w:pPr>
      <w:r>
        <w:t>owl:propertyChainAxiom</w:t>
      </w:r>
    </w:p>
    <w:p>
      <w:pPr>
        <w:pStyle w:val="Heading3"/>
      </w:pPr>
      <w:r>
        <w:t>rdf:rest</w:t>
      </w:r>
    </w:p>
    <w:p>
      <w:r>
        <w:t>f16b05ffee4664f56b077b46f4523ee8ab23</w:t>
      </w:r>
    </w:p>
    <w:p>
      <w:pPr>
        <w:pStyle w:val="Heading3"/>
      </w:pPr>
      <w:r>
        <w:t>rdf:rest</w:t>
      </w:r>
    </w:p>
    <w:p>
      <w:r>
        <w:t>rdf:nil</w:t>
      </w:r>
    </w:p>
    <w:p>
      <w:pPr>
        <w:pStyle w:val="Heading3"/>
      </w:pPr>
      <w:r>
        <w:t>rdf:first</w:t>
      </w:r>
    </w:p>
    <w:p>
      <w:r>
        <w:t>prov:agent</w:t>
      </w:r>
    </w:p>
    <w:p>
      <w:pPr>
        <w:pStyle w:val="Heading3"/>
      </w:pPr>
      <w:r>
        <w:t>rdf:first</w:t>
      </w:r>
    </w:p>
    <w:p>
      <w:r>
        <w:t>prov:qualifiedAttribution</w:t>
      </w:r>
    </w:p>
    <w:p>
      <w:pPr>
        <w:pStyle w:val="Heading2"/>
      </w:pPr>
      <w:r>
        <w:t>prov:category</w:t>
      </w:r>
    </w:p>
    <w:p>
      <w:r>
        <w:t>starting-point</w:t>
      </w:r>
    </w:p>
    <w:p>
      <w:pPr>
        <w:pStyle w:val="Heading2"/>
      </w:pPr>
      <w:r>
        <w:t>prov:component</w:t>
      </w:r>
    </w:p>
    <w:p>
      <w:r>
        <w:t>agents-responsibility</w:t>
      </w:r>
    </w:p>
    <w:p>
      <w:pPr>
        <w:pStyle w:val="Heading2"/>
      </w:pPr>
      <w:r>
        <w:t>prov:definition</w:t>
      </w:r>
    </w:p>
    <w:p>
      <w:r>
        <w:t>Attribution is the ascribing of an entity to an agent.</w:t>
      </w:r>
    </w:p>
    <w:p>
      <w:pPr>
        <w:pStyle w:val="Heading2"/>
      </w:pPr>
      <w:r>
        <w:t>prov:inverse</w:t>
      </w:r>
    </w:p>
    <w:p>
      <w:r>
        <w:t>contributed</w:t>
      </w:r>
    </w:p>
    <w:p>
      <w:pPr>
        <w:pStyle w:val="Heading2"/>
      </w:pPr>
      <w:r>
        <w:t>prov:qualifiedForm</w:t>
      </w:r>
    </w:p>
    <w:p>
      <w:r>
        <w:t>prov:qualifiedAttribution</w:t>
      </w:r>
    </w:p>
    <w:p>
      <w:r>
        <w:t>prov:Attribution</w:t>
      </w:r>
    </w:p>
    <w:p>
      <w:pPr>
        <w:pStyle w:val="Heading1"/>
      </w:pPr>
      <w:r>
        <w:t>prov:wasDerivedFrom</w:t>
      </w:r>
    </w:p>
    <w:p>
      <w:pPr>
        <w:pStyle w:val="Heading2"/>
      </w:pPr>
      <w:r>
        <w:t>rdf:type</w:t>
      </w:r>
    </w:p>
    <w:p>
      <w:r>
        <w:t>owl:ObjectProperty</w:t>
      </w:r>
    </w:p>
    <w:p>
      <w:pPr>
        <w:pStyle w:val="Heading2"/>
      </w:pPr>
      <w:r>
        <w:t>rdfs:comment</w:t>
      </w:r>
    </w:p>
    <w:p>
      <w:r>
        <w:t>The more specific subproperties of prov:wasDerivedFrom (i.e., prov:wasQuotedFrom, prov:wasRevisionOf, prov:hadPrimarySource) should be used when applicable.</w:t>
      </w:r>
    </w:p>
    <w:p>
      <w:pPr>
        <w:pStyle w:val="Heading2"/>
      </w:pPr>
      <w:r>
        <w:t>rdfs:domain</w:t>
      </w:r>
    </w:p>
    <w:p>
      <w:r>
        <w:t>prov:Entity</w:t>
      </w:r>
    </w:p>
    <w:p>
      <w:pPr>
        <w:pStyle w:val="Heading2"/>
      </w:pPr>
      <w:r>
        <w:t>rdfs:isDefinedBy</w:t>
      </w:r>
    </w:p>
    <w:p>
      <w:r>
        <w:t>http://www.w3.org/ns/prov-o#</w:t>
      </w:r>
    </w:p>
    <w:p>
      <w:pPr>
        <w:pStyle w:val="Heading2"/>
      </w:pPr>
      <w:r>
        <w:t>rdfs:label</w:t>
      </w:r>
    </w:p>
    <w:p>
      <w:r>
        <w:t>wasDerivedFrom</w:t>
      </w:r>
    </w:p>
    <w:p>
      <w:pPr>
        <w:pStyle w:val="Heading2"/>
      </w:pPr>
      <w:r>
        <w:t>rdfs:range</w:t>
      </w:r>
    </w:p>
    <w:p>
      <w:r>
        <w:t>prov:Entity</w:t>
      </w:r>
    </w:p>
    <w:p>
      <w:pPr>
        <w:pStyle w:val="Heading2"/>
      </w:pPr>
      <w:r>
        <w:t>rdfs:subPropertyOf</w:t>
      </w:r>
    </w:p>
    <w:p>
      <w:r>
        <w:t>prov:wasInfluencedBy</w:t>
      </w:r>
    </w:p>
    <w:p>
      <w:pPr>
        <w:pStyle w:val="Heading2"/>
      </w:pPr>
      <w:r>
        <w:t>owl:propertyChainAxiom</w:t>
      </w:r>
    </w:p>
    <w:p>
      <w:pPr>
        <w:pStyle w:val="Heading3"/>
      </w:pPr>
      <w:r>
        <w:t>rdf:rest</w:t>
      </w:r>
    </w:p>
    <w:p>
      <w:r>
        <w:t>f16b05ffee4664f56b077b46f4523ee8ab25</w:t>
      </w:r>
    </w:p>
    <w:p>
      <w:pPr>
        <w:pStyle w:val="Heading3"/>
      </w:pPr>
      <w:r>
        <w:t>rdf:first</w:t>
      </w:r>
    </w:p>
    <w:p>
      <w:r>
        <w:t>prov:entity</w:t>
      </w:r>
    </w:p>
    <w:p>
      <w:pPr>
        <w:pStyle w:val="Heading3"/>
      </w:pPr>
      <w:r>
        <w:t>rdf:rest</w:t>
      </w:r>
    </w:p>
    <w:p>
      <w:r>
        <w:t>rdf:nil</w:t>
      </w:r>
    </w:p>
    <w:p>
      <w:pPr>
        <w:pStyle w:val="Heading3"/>
      </w:pPr>
      <w:r>
        <w:t>rdf:first</w:t>
      </w:r>
    </w:p>
    <w:p>
      <w:r>
        <w:t>prov:qualifiedDerivation</w:t>
      </w:r>
    </w:p>
    <w:p>
      <w:pPr>
        <w:pStyle w:val="Heading2"/>
      </w:pPr>
      <w:r>
        <w:t>prov:category</w:t>
      </w:r>
    </w:p>
    <w:p>
      <w:r>
        <w:t>starting-point</w:t>
      </w:r>
    </w:p>
    <w:p>
      <w:pPr>
        <w:pStyle w:val="Heading2"/>
      </w:pPr>
      <w:r>
        <w:t>prov:component</w:t>
      </w:r>
    </w:p>
    <w:p>
      <w:r>
        <w:t>derivations</w:t>
      </w:r>
    </w:p>
    <w:p>
      <w:pPr>
        <w:pStyle w:val="Heading2"/>
      </w:pPr>
      <w:r>
        <w:t>prov:definition</w:t>
      </w:r>
    </w:p>
    <w:p>
      <w:r>
        <w:t>A derivation is a transformation of an entity into another, an update of an entity resulting in a new one, or the construction of a new entity based on a pre-existing entity.</w:t>
      </w:r>
    </w:p>
    <w:p>
      <w:pPr>
        <w:pStyle w:val="Heading2"/>
      </w:pPr>
      <w:r>
        <w:t>prov:inverse</w:t>
      </w:r>
    </w:p>
    <w:p>
      <w:r>
        <w:t>hadDerivation</w:t>
      </w:r>
    </w:p>
    <w:p>
      <w:pPr>
        <w:pStyle w:val="Heading2"/>
      </w:pPr>
      <w:r>
        <w:t>prov:qualifiedForm</w:t>
      </w:r>
    </w:p>
    <w:p>
      <w:r>
        <w:t>prov:Derivation</w:t>
      </w:r>
    </w:p>
    <w:p>
      <w:r>
        <w:t>prov:qualifiedDerivation</w:t>
      </w:r>
    </w:p>
    <w:p>
      <w:pPr>
        <w:pStyle w:val="Heading1"/>
      </w:pPr>
      <w:r>
        <w:t>prov:wasEndedBy</w:t>
      </w:r>
    </w:p>
    <w:p>
      <w:pPr>
        <w:pStyle w:val="Heading2"/>
      </w:pPr>
      <w:r>
        <w:t>rdf:type</w:t>
      </w:r>
    </w:p>
    <w:p>
      <w:r>
        <w:t>owl:ObjectProperty</w:t>
      </w:r>
    </w:p>
    <w:p>
      <w:pPr>
        <w:pStyle w:val="Heading2"/>
      </w:pPr>
      <w:r>
        <w:t>rdfs:comment</w:t>
      </w:r>
    </w:p>
    <w:p>
      <w:r>
        <w:t>End is when an activity is deemed to have ended. An end may refer to an entity, known as trigger, that terminated the activity.</w:t>
      </w:r>
    </w:p>
    <w:p>
      <w:pPr>
        <w:pStyle w:val="Heading2"/>
      </w:pPr>
      <w:r>
        <w:t>rdfs:domain</w:t>
      </w:r>
    </w:p>
    <w:p>
      <w:r>
        <w:t>prov:Activity</w:t>
      </w:r>
    </w:p>
    <w:p>
      <w:pPr>
        <w:pStyle w:val="Heading2"/>
      </w:pPr>
      <w:r>
        <w:t>rdfs:isDefinedBy</w:t>
      </w:r>
    </w:p>
    <w:p>
      <w:r>
        <w:t>http://www.w3.org/ns/prov-o#</w:t>
      </w:r>
    </w:p>
    <w:p>
      <w:pPr>
        <w:pStyle w:val="Heading2"/>
      </w:pPr>
      <w:r>
        <w:t>rdfs:label</w:t>
      </w:r>
    </w:p>
    <w:p>
      <w:r>
        <w:t>wasEndedBy</w:t>
      </w:r>
    </w:p>
    <w:p>
      <w:pPr>
        <w:pStyle w:val="Heading2"/>
      </w:pPr>
      <w:r>
        <w:t>rdfs:range</w:t>
      </w:r>
    </w:p>
    <w:p>
      <w:r>
        <w:t>prov:Entity</w:t>
      </w:r>
    </w:p>
    <w:p>
      <w:pPr>
        <w:pStyle w:val="Heading2"/>
      </w:pPr>
      <w:r>
        <w:t>rdfs:subPropertyOf</w:t>
      </w:r>
    </w:p>
    <w:p>
      <w:r>
        <w:t>prov:wasInfluencedBy</w:t>
      </w:r>
    </w:p>
    <w:p>
      <w:pPr>
        <w:pStyle w:val="Heading2"/>
      </w:pPr>
      <w:r>
        <w:t>owl:propertyChainAxiom</w:t>
      </w:r>
    </w:p>
    <w:p>
      <w:pPr>
        <w:pStyle w:val="Heading3"/>
      </w:pPr>
      <w:r>
        <w:t>rdf:rest</w:t>
      </w:r>
    </w:p>
    <w:p>
      <w:r>
        <w:t>f16b05ffee4664f56b077b46f4523ee8ab27</w:t>
      </w:r>
    </w:p>
    <w:p>
      <w:pPr>
        <w:pStyle w:val="Heading3"/>
      </w:pPr>
      <w:r>
        <w:t>rdf:first</w:t>
      </w:r>
    </w:p>
    <w:p>
      <w:r>
        <w:t>prov:entity</w:t>
      </w:r>
    </w:p>
    <w:p>
      <w:pPr>
        <w:pStyle w:val="Heading3"/>
      </w:pPr>
      <w:r>
        <w:t>rdf:rest</w:t>
      </w:r>
    </w:p>
    <w:p>
      <w:r>
        <w:t>rdf:nil</w:t>
      </w:r>
    </w:p>
    <w:p>
      <w:pPr>
        <w:pStyle w:val="Heading3"/>
      </w:pPr>
      <w:r>
        <w:t>rdf:first</w:t>
      </w:r>
    </w:p>
    <w:p>
      <w:r>
        <w:t>prov:qualifiedEnd</w:t>
      </w:r>
    </w:p>
    <w:p>
      <w:pPr>
        <w:pStyle w:val="Heading2"/>
      </w:pPr>
      <w:r>
        <w:t>prov:category</w:t>
      </w:r>
    </w:p>
    <w:p>
      <w:r>
        <w:t>expanded</w:t>
      </w:r>
    </w:p>
    <w:p>
      <w:pPr>
        <w:pStyle w:val="Heading2"/>
      </w:pPr>
      <w:r>
        <w:t>prov:component</w:t>
      </w:r>
    </w:p>
    <w:p>
      <w:r>
        <w:t>entities-activities</w:t>
      </w:r>
    </w:p>
    <w:p>
      <w:pPr>
        <w:pStyle w:val="Heading2"/>
      </w:pPr>
      <w:r>
        <w:t>prov:inverse</w:t>
      </w:r>
    </w:p>
    <w:p>
      <w:r>
        <w:t>ended</w:t>
      </w:r>
    </w:p>
    <w:p>
      <w:pPr>
        <w:pStyle w:val="Heading2"/>
      </w:pPr>
      <w:r>
        <w:t>prov:qualifiedForm</w:t>
      </w:r>
    </w:p>
    <w:p>
      <w:r>
        <w:t>prov:qualifiedEnd</w:t>
      </w:r>
    </w:p>
    <w:p>
      <w:r>
        <w:t>prov:End</w:t>
      </w:r>
    </w:p>
    <w:p>
      <w:pPr>
        <w:pStyle w:val="Heading1"/>
      </w:pPr>
      <w:r>
        <w:t>prov:wasGeneratedBy</w:t>
      </w:r>
    </w:p>
    <w:p>
      <w:pPr>
        <w:pStyle w:val="Heading2"/>
      </w:pPr>
      <w:r>
        <w:t>rdf:type</w:t>
      </w:r>
    </w:p>
    <w:p>
      <w:r>
        <w:t>owl:ObjectProperty</w:t>
      </w:r>
    </w:p>
    <w:p>
      <w:pPr>
        <w:pStyle w:val="Heading2"/>
      </w:pPr>
      <w:r>
        <w:t>rdfs:domain</w:t>
      </w:r>
    </w:p>
    <w:p>
      <w:r>
        <w:t>prov:Entity</w:t>
      </w:r>
    </w:p>
    <w:p>
      <w:pPr>
        <w:pStyle w:val="Heading2"/>
      </w:pPr>
      <w:r>
        <w:t>rdfs:isDefinedBy</w:t>
      </w:r>
    </w:p>
    <w:p>
      <w:r>
        <w:t>http://www.w3.org/ns/prov-o#</w:t>
      </w:r>
    </w:p>
    <w:p>
      <w:pPr>
        <w:pStyle w:val="Heading2"/>
      </w:pPr>
      <w:r>
        <w:t>rdfs:label</w:t>
      </w:r>
    </w:p>
    <w:p>
      <w:r>
        <w:t>wasGeneratedBy</w:t>
      </w:r>
    </w:p>
    <w:p>
      <w:pPr>
        <w:pStyle w:val="Heading2"/>
      </w:pPr>
      <w:r>
        <w:t>rdfs:range</w:t>
      </w:r>
    </w:p>
    <w:p>
      <w:r>
        <w:t>prov:Activity</w:t>
      </w:r>
    </w:p>
    <w:p>
      <w:pPr>
        <w:pStyle w:val="Heading2"/>
      </w:pPr>
      <w:r>
        <w:t>rdfs:subPropertyOf</w:t>
      </w:r>
    </w:p>
    <w:p>
      <w:r>
        <w:t>prov:wasInfluencedBy</w:t>
      </w:r>
    </w:p>
    <w:p>
      <w:pPr>
        <w:pStyle w:val="Heading2"/>
      </w:pPr>
      <w:r>
        <w:t>owl:propertyChainAxiom</w:t>
      </w:r>
    </w:p>
    <w:p>
      <w:pPr>
        <w:pStyle w:val="Heading3"/>
      </w:pPr>
      <w:r>
        <w:t>rdf:rest</w:t>
      </w:r>
    </w:p>
    <w:p>
      <w:r>
        <w:t>f16b05ffee4664f56b077b46f4523ee8ab29</w:t>
      </w:r>
    </w:p>
    <w:p>
      <w:pPr>
        <w:pStyle w:val="Heading3"/>
      </w:pPr>
      <w:r>
        <w:t>rdf:rest</w:t>
      </w:r>
    </w:p>
    <w:p>
      <w:r>
        <w:t>rdf:nil</w:t>
      </w:r>
    </w:p>
    <w:p>
      <w:pPr>
        <w:pStyle w:val="Heading3"/>
      </w:pPr>
      <w:r>
        <w:t>rdf:first</w:t>
      </w:r>
    </w:p>
    <w:p>
      <w:r>
        <w:t>prov:activity</w:t>
      </w:r>
    </w:p>
    <w:p>
      <w:pPr>
        <w:pStyle w:val="Heading3"/>
      </w:pPr>
      <w:r>
        <w:t>rdf:first</w:t>
      </w:r>
    </w:p>
    <w:p>
      <w:r>
        <w:t>prov:qualifiedGeneration</w:t>
      </w:r>
    </w:p>
    <w:p>
      <w:pPr>
        <w:pStyle w:val="Heading2"/>
      </w:pPr>
      <w:r>
        <w:t>prov:category</w:t>
      </w:r>
    </w:p>
    <w:p>
      <w:r>
        <w:t>starting-point</w:t>
      </w:r>
    </w:p>
    <w:p>
      <w:pPr>
        <w:pStyle w:val="Heading2"/>
      </w:pPr>
      <w:r>
        <w:t>prov:component</w:t>
      </w:r>
    </w:p>
    <w:p>
      <w:r>
        <w:t>entities-activities</w:t>
      </w:r>
    </w:p>
    <w:p>
      <w:pPr>
        <w:pStyle w:val="Heading2"/>
      </w:pPr>
      <w:r>
        <w:t>prov:inverse</w:t>
      </w:r>
    </w:p>
    <w:p>
      <w:r>
        <w:t>generated</w:t>
      </w:r>
    </w:p>
    <w:p>
      <w:pPr>
        <w:pStyle w:val="Heading2"/>
      </w:pPr>
      <w:r>
        <w:t>prov:qualifiedForm</w:t>
      </w:r>
    </w:p>
    <w:p>
      <w:r>
        <w:t>prov:qualifiedGeneration</w:t>
      </w:r>
    </w:p>
    <w:p>
      <w:r>
        <w:t>prov:Generation</w:t>
      </w:r>
    </w:p>
    <w:p>
      <w:pPr>
        <w:pStyle w:val="Heading1"/>
      </w:pPr>
      <w:r>
        <w:t>prov:wasInfluencedBy</w:t>
      </w:r>
    </w:p>
    <w:p>
      <w:pPr>
        <w:pStyle w:val="Heading2"/>
      </w:pPr>
      <w:r>
        <w:t>rdf:type</w:t>
      </w:r>
    </w:p>
    <w:p>
      <w:r>
        <w:t>owl:ObjectProperty</w:t>
      </w:r>
    </w:p>
    <w:p>
      <w:pPr>
        <w:pStyle w:val="Heading2"/>
      </w:pPr>
      <w:r>
        <w:t>rdfs:comment</w:t>
      </w:r>
    </w:p>
    <w:p>
      <w:r>
        <w:t>Because prov:wasInfluencedBy is a broad relation, its more specific subproperties (e.g. prov:wasInformedBy, prov:actedOnBehalfOf, prov:wasEndedBy, etc.) should be used when applicable.</w:t>
      </w:r>
    </w:p>
    <w:p>
      <w:r>
        <w:t>This property has multiple RDFS domains to suit multiple OWL Profiles. See &lt;a href="#owl-profile"&gt;PROV-O OWL Profile&lt;/a&gt;.</w:t>
      </w:r>
    </w:p>
    <w:p>
      <w:pPr>
        <w:pStyle w:val="Heading2"/>
      </w:pPr>
      <w:r>
        <w:t>rdfs:domain</w:t>
      </w:r>
    </w:p>
    <w:p>
      <w:pPr>
        <w:pStyle w:val="Heading3"/>
      </w:pPr>
      <w:r>
        <w:t>owl:unionOf</w:t>
      </w:r>
    </w:p>
    <w:p>
      <w:r>
        <w:t>f16b05ffee4664f56b077b46f4523ee8ab30</w:t>
      </w:r>
    </w:p>
    <w:p>
      <w:pPr>
        <w:pStyle w:val="Heading3"/>
      </w:pPr>
      <w:r>
        <w:t>rdf:rest</w:t>
      </w:r>
    </w:p>
    <w:p>
      <w:r>
        <w:t>f16b05ffee4664f56b077b46f4523ee8ab31</w:t>
      </w:r>
    </w:p>
    <w:p>
      <w:pPr>
        <w:pStyle w:val="Heading3"/>
      </w:pPr>
      <w:r>
        <w:t>rdf:first</w:t>
      </w:r>
    </w:p>
    <w:p>
      <w:r>
        <w:t>prov:Agent</w:t>
      </w:r>
    </w:p>
    <w:p>
      <w:pPr>
        <w:pStyle w:val="Heading3"/>
      </w:pPr>
      <w:r>
        <w:t>rdf:rest</w:t>
      </w:r>
    </w:p>
    <w:p>
      <w:r>
        <w:t>f16b05ffee4664f56b077b46f4523ee8ab32</w:t>
      </w:r>
    </w:p>
    <w:p>
      <w:pPr>
        <w:pStyle w:val="Heading3"/>
      </w:pPr>
      <w:r>
        <w:t>rdf:first</w:t>
      </w:r>
    </w:p>
    <w:p>
      <w:r>
        <w:t>prov:Entity</w:t>
      </w:r>
    </w:p>
    <w:p>
      <w:pPr>
        <w:pStyle w:val="Heading3"/>
      </w:pPr>
      <w:r>
        <w:t>rdf:rest</w:t>
      </w:r>
    </w:p>
    <w:p>
      <w:r>
        <w:t>rdf:nil</w:t>
      </w:r>
    </w:p>
    <w:p>
      <w:pPr>
        <w:pStyle w:val="Heading3"/>
      </w:pPr>
      <w:r>
        <w:t>rdf:first</w:t>
      </w:r>
    </w:p>
    <w:p>
      <w:r>
        <w:t>prov:Activity</w:t>
      </w:r>
    </w:p>
    <w:p>
      <w:pPr>
        <w:pStyle w:val="Heading3"/>
      </w:pPr>
      <w:r>
        <w:t>rdf:type</w:t>
      </w:r>
    </w:p>
    <w:p>
      <w:r>
        <w:t>owl:Class</w:t>
      </w:r>
    </w:p>
    <w:p>
      <w:pPr>
        <w:pStyle w:val="Heading2"/>
      </w:pPr>
      <w:r>
        <w:t>rdfs:isDefinedBy</w:t>
      </w:r>
    </w:p>
    <w:p>
      <w:r>
        <w:t>http://www.w3.org/ns/prov-o#</w:t>
      </w:r>
    </w:p>
    <w:p>
      <w:pPr>
        <w:pStyle w:val="Heading2"/>
      </w:pPr>
      <w:r>
        <w:t>rdfs:label</w:t>
      </w:r>
    </w:p>
    <w:p>
      <w:r>
        <w:t>wasInfluencedBy</w:t>
      </w:r>
    </w:p>
    <w:p>
      <w:pPr>
        <w:pStyle w:val="Heading2"/>
      </w:pPr>
      <w:r>
        <w:t>rdfs:range</w:t>
      </w:r>
    </w:p>
    <w:p>
      <w:pPr>
        <w:pStyle w:val="Heading3"/>
      </w:pPr>
      <w:r>
        <w:t>rdf:type</w:t>
      </w:r>
    </w:p>
    <w:p>
      <w:r>
        <w:t>owl:Class</w:t>
      </w:r>
    </w:p>
    <w:p>
      <w:pPr>
        <w:pStyle w:val="Heading3"/>
      </w:pPr>
      <w:r>
        <w:t>owl:unionOf</w:t>
      </w:r>
    </w:p>
    <w:p>
      <w:r>
        <w:t>f16b05ffee4664f56b077b46f4523ee8ab33</w:t>
      </w:r>
    </w:p>
    <w:p>
      <w:pPr>
        <w:pStyle w:val="Heading3"/>
      </w:pPr>
      <w:r>
        <w:t>rdf:first</w:t>
      </w:r>
    </w:p>
    <w:p>
      <w:r>
        <w:t>prov:Activity</w:t>
      </w:r>
    </w:p>
    <w:p>
      <w:pPr>
        <w:pStyle w:val="Heading3"/>
      </w:pPr>
      <w:r>
        <w:t>rdf:rest</w:t>
      </w:r>
    </w:p>
    <w:p>
      <w:r>
        <w:t>f16b05ffee4664f56b077b46f4523ee8ab34</w:t>
      </w:r>
    </w:p>
    <w:p>
      <w:pPr>
        <w:pStyle w:val="Heading3"/>
      </w:pPr>
      <w:r>
        <w:t>rdf:rest</w:t>
      </w:r>
    </w:p>
    <w:p>
      <w:r>
        <w:t>f16b05ffee4664f56b077b46f4523ee8ab35</w:t>
      </w:r>
    </w:p>
    <w:p>
      <w:pPr>
        <w:pStyle w:val="Heading3"/>
      </w:pPr>
      <w:r>
        <w:t>rdf:first</w:t>
      </w:r>
    </w:p>
    <w:p>
      <w:r>
        <w:t>prov:Entity</w:t>
      </w:r>
    </w:p>
    <w:p>
      <w:pPr>
        <w:pStyle w:val="Heading3"/>
      </w:pPr>
      <w:r>
        <w:t>rdf:rest</w:t>
      </w:r>
    </w:p>
    <w:p>
      <w:r>
        <w:t>rdf:nil</w:t>
      </w:r>
    </w:p>
    <w:p>
      <w:pPr>
        <w:pStyle w:val="Heading3"/>
      </w:pPr>
      <w:r>
        <w:t>rdf:first</w:t>
      </w:r>
    </w:p>
    <w:p>
      <w:r>
        <w:t>prov:Agent</w:t>
      </w:r>
    </w:p>
    <w:p>
      <w:pPr>
        <w:pStyle w:val="Heading2"/>
      </w:pPr>
      <w:r>
        <w:t>prov:category</w:t>
      </w:r>
    </w:p>
    <w:p>
      <w:r>
        <w:t>qualified</w:t>
      </w:r>
    </w:p>
    <w:p>
      <w:pPr>
        <w:pStyle w:val="Heading2"/>
      </w:pPr>
      <w:r>
        <w:t>prov:component</w:t>
      </w:r>
    </w:p>
    <w:p>
      <w:r>
        <w:t>agents-responsibility</w:t>
      </w:r>
    </w:p>
    <w:p>
      <w:pPr>
        <w:pStyle w:val="Heading2"/>
      </w:pPr>
      <w:r>
        <w:t>prov:editorialNote</w:t>
      </w:r>
    </w:p>
    <w:p>
      <w:r>
        <w:t>The sub-properties of prov:wasInfluencedBy can be elaborated in more detail using the Qualification Pattern. For example, the binary relation :baking prov:used :spoon can be qualified by asserting :baking prov:qualifiedUsage [ a prov:Usage; prov:entity :spoon; prov:atLocation :kitchen ] .</w:t>
        <w:br/>
        <w:br/>
        <w:t>Subproperties of prov:wasInfluencedBy may also be asserted directly without being qualified.</w:t>
        <w:br/>
        <w:br/>
        <w:t xml:space="preserve">prov:wasInfluencedBy should not be used without also using one of its subproperties. </w:t>
        <w:br/>
      </w:r>
    </w:p>
    <w:p>
      <w:pPr>
        <w:pStyle w:val="Heading2"/>
      </w:pPr>
      <w:r>
        <w:t>prov:inverse</w:t>
      </w:r>
    </w:p>
    <w:p>
      <w:r>
        <w:t>influenced</w:t>
      </w:r>
    </w:p>
    <w:p>
      <w:pPr>
        <w:pStyle w:val="Heading2"/>
      </w:pPr>
      <w:r>
        <w:t>prov:qualifiedForm</w:t>
      </w:r>
    </w:p>
    <w:p>
      <w:r>
        <w:t>prov:qualifiedInfluence</w:t>
      </w:r>
    </w:p>
    <w:p>
      <w:r>
        <w:t>prov:Influence</w:t>
      </w:r>
    </w:p>
    <w:p>
      <w:pPr>
        <w:pStyle w:val="Heading2"/>
      </w:pPr>
      <w:r>
        <w:t>prov:sharesDefinitionWith</w:t>
      </w:r>
    </w:p>
    <w:p>
      <w:r>
        <w:t>prov:Influence</w:t>
      </w:r>
    </w:p>
    <w:p>
      <w:pPr>
        <w:pStyle w:val="Heading1"/>
      </w:pPr>
      <w:r>
        <w:t>prov:wasInformedBy</w:t>
      </w:r>
    </w:p>
    <w:p>
      <w:pPr>
        <w:pStyle w:val="Heading2"/>
      </w:pPr>
      <w:r>
        <w:t>rdf:type</w:t>
      </w:r>
    </w:p>
    <w:p>
      <w:r>
        <w:t>owl:ObjectProperty</w:t>
      </w:r>
    </w:p>
    <w:p>
      <w:pPr>
        <w:pStyle w:val="Heading2"/>
      </w:pPr>
      <w:r>
        <w:t>rdfs:comment</w:t>
      </w:r>
    </w:p>
    <w:p>
      <w:r>
        <w:t>An activity a2 is dependent on or informed by another activity a1, by way of some unspecified entity that is generated by a1 and used by a2.</w:t>
      </w:r>
    </w:p>
    <w:p>
      <w:pPr>
        <w:pStyle w:val="Heading2"/>
      </w:pPr>
      <w:r>
        <w:t>rdfs:domain</w:t>
      </w:r>
    </w:p>
    <w:p>
      <w:r>
        <w:t>prov:Activity</w:t>
      </w:r>
    </w:p>
    <w:p>
      <w:pPr>
        <w:pStyle w:val="Heading2"/>
      </w:pPr>
      <w:r>
        <w:t>rdfs:isDefinedBy</w:t>
      </w:r>
    </w:p>
    <w:p>
      <w:r>
        <w:t>http://www.w3.org/ns/prov-o#</w:t>
      </w:r>
    </w:p>
    <w:p>
      <w:pPr>
        <w:pStyle w:val="Heading2"/>
      </w:pPr>
      <w:r>
        <w:t>rdfs:label</w:t>
      </w:r>
    </w:p>
    <w:p>
      <w:r>
        <w:t>wasInformedBy</w:t>
      </w:r>
    </w:p>
    <w:p>
      <w:pPr>
        <w:pStyle w:val="Heading2"/>
      </w:pPr>
      <w:r>
        <w:t>rdfs:range</w:t>
      </w:r>
    </w:p>
    <w:p>
      <w:r>
        <w:t>prov:Activity</w:t>
      </w:r>
    </w:p>
    <w:p>
      <w:pPr>
        <w:pStyle w:val="Heading2"/>
      </w:pPr>
      <w:r>
        <w:t>rdfs:subPropertyOf</w:t>
      </w:r>
    </w:p>
    <w:p>
      <w:r>
        <w:t>prov:wasInfluencedBy</w:t>
      </w:r>
    </w:p>
    <w:p>
      <w:pPr>
        <w:pStyle w:val="Heading2"/>
      </w:pPr>
      <w:r>
        <w:t>owl:propertyChainAxiom</w:t>
      </w:r>
    </w:p>
    <w:p>
      <w:pPr>
        <w:pStyle w:val="Heading3"/>
      </w:pPr>
      <w:r>
        <w:t>rdf:rest</w:t>
      </w:r>
    </w:p>
    <w:p>
      <w:r>
        <w:t>f16b05ffee4664f56b077b46f4523ee8ab37</w:t>
      </w:r>
    </w:p>
    <w:p>
      <w:pPr>
        <w:pStyle w:val="Heading3"/>
      </w:pPr>
      <w:r>
        <w:t>rdf:rest</w:t>
      </w:r>
    </w:p>
    <w:p>
      <w:r>
        <w:t>rdf:nil</w:t>
      </w:r>
    </w:p>
    <w:p>
      <w:pPr>
        <w:pStyle w:val="Heading3"/>
      </w:pPr>
      <w:r>
        <w:t>rdf:first</w:t>
      </w:r>
    </w:p>
    <w:p>
      <w:r>
        <w:t>prov:activity</w:t>
      </w:r>
    </w:p>
    <w:p>
      <w:pPr>
        <w:pStyle w:val="Heading3"/>
      </w:pPr>
      <w:r>
        <w:t>rdf:first</w:t>
      </w:r>
    </w:p>
    <w:p>
      <w:r>
        <w:t>prov:qualifiedCommunication</w:t>
      </w:r>
    </w:p>
    <w:p>
      <w:pPr>
        <w:pStyle w:val="Heading2"/>
      </w:pPr>
      <w:r>
        <w:t>prov:category</w:t>
      </w:r>
    </w:p>
    <w:p>
      <w:r>
        <w:t>starting-point</w:t>
      </w:r>
    </w:p>
    <w:p>
      <w:pPr>
        <w:pStyle w:val="Heading2"/>
      </w:pPr>
      <w:r>
        <w:t>prov:component</w:t>
      </w:r>
    </w:p>
    <w:p>
      <w:r>
        <w:t>entities-activities</w:t>
      </w:r>
    </w:p>
    <w:p>
      <w:pPr>
        <w:pStyle w:val="Heading2"/>
      </w:pPr>
      <w:r>
        <w:t>prov:inverse</w:t>
      </w:r>
    </w:p>
    <w:p>
      <w:r>
        <w:t>informed</w:t>
      </w:r>
    </w:p>
    <w:p>
      <w:pPr>
        <w:pStyle w:val="Heading2"/>
      </w:pPr>
      <w:r>
        <w:t>prov:qualifiedForm</w:t>
      </w:r>
    </w:p>
    <w:p>
      <w:r>
        <w:t>prov:qualifiedCommunication</w:t>
      </w:r>
    </w:p>
    <w:p>
      <w:r>
        <w:t>prov:Communication</w:t>
      </w:r>
    </w:p>
    <w:p>
      <w:pPr>
        <w:pStyle w:val="Heading1"/>
      </w:pPr>
      <w:r>
        <w:t>prov:wasInvalidatedBy</w:t>
      </w:r>
    </w:p>
    <w:p>
      <w:pPr>
        <w:pStyle w:val="Heading2"/>
      </w:pPr>
      <w:r>
        <w:t>rdf:type</w:t>
      </w:r>
    </w:p>
    <w:p>
      <w:r>
        <w:t>owl:ObjectProperty</w:t>
      </w:r>
    </w:p>
    <w:p>
      <w:pPr>
        <w:pStyle w:val="Heading2"/>
      </w:pPr>
      <w:r>
        <w:t>rdfs:domain</w:t>
      </w:r>
    </w:p>
    <w:p>
      <w:r>
        <w:t>prov:Entity</w:t>
      </w:r>
    </w:p>
    <w:p>
      <w:pPr>
        <w:pStyle w:val="Heading2"/>
      </w:pPr>
      <w:r>
        <w:t>rdfs:isDefinedBy</w:t>
      </w:r>
    </w:p>
    <w:p>
      <w:r>
        <w:t>http://www.w3.org/ns/prov-o#</w:t>
      </w:r>
    </w:p>
    <w:p>
      <w:pPr>
        <w:pStyle w:val="Heading2"/>
      </w:pPr>
      <w:r>
        <w:t>rdfs:label</w:t>
      </w:r>
    </w:p>
    <w:p>
      <w:r>
        <w:t>wasInvalidatedBy</w:t>
      </w:r>
    </w:p>
    <w:p>
      <w:pPr>
        <w:pStyle w:val="Heading2"/>
      </w:pPr>
      <w:r>
        <w:t>rdfs:range</w:t>
      </w:r>
    </w:p>
    <w:p>
      <w:r>
        <w:t>prov:Activity</w:t>
      </w:r>
    </w:p>
    <w:p>
      <w:pPr>
        <w:pStyle w:val="Heading2"/>
      </w:pPr>
      <w:r>
        <w:t>rdfs:subPropertyOf</w:t>
      </w:r>
    </w:p>
    <w:p>
      <w:r>
        <w:t>prov:wasInfluencedBy</w:t>
      </w:r>
    </w:p>
    <w:p>
      <w:pPr>
        <w:pStyle w:val="Heading2"/>
      </w:pPr>
      <w:r>
        <w:t>owl:propertyChainAxiom</w:t>
      </w:r>
    </w:p>
    <w:p>
      <w:pPr>
        <w:pStyle w:val="Heading3"/>
      </w:pPr>
      <w:r>
        <w:t>rdf:rest</w:t>
      </w:r>
    </w:p>
    <w:p>
      <w:r>
        <w:t>f16b05ffee4664f56b077b46f4523ee8ab39</w:t>
      </w:r>
    </w:p>
    <w:p>
      <w:pPr>
        <w:pStyle w:val="Heading3"/>
      </w:pPr>
      <w:r>
        <w:t>rdf:first</w:t>
      </w:r>
    </w:p>
    <w:p>
      <w:r>
        <w:t>prov:activity</w:t>
      </w:r>
    </w:p>
    <w:p>
      <w:pPr>
        <w:pStyle w:val="Heading3"/>
      </w:pPr>
      <w:r>
        <w:t>rdf:rest</w:t>
      </w:r>
    </w:p>
    <w:p>
      <w:r>
        <w:t>rdf:nil</w:t>
      </w:r>
    </w:p>
    <w:p>
      <w:pPr>
        <w:pStyle w:val="Heading3"/>
      </w:pPr>
      <w:r>
        <w:t>rdf:first</w:t>
      </w:r>
    </w:p>
    <w:p>
      <w:r>
        <w:t>prov:qualifiedInvalidation</w:t>
      </w:r>
    </w:p>
    <w:p>
      <w:pPr>
        <w:pStyle w:val="Heading2"/>
      </w:pPr>
      <w:r>
        <w:t>prov:category</w:t>
      </w:r>
    </w:p>
    <w:p>
      <w:r>
        <w:t>expanded</w:t>
      </w:r>
    </w:p>
    <w:p>
      <w:pPr>
        <w:pStyle w:val="Heading2"/>
      </w:pPr>
      <w:r>
        <w:t>prov:component</w:t>
      </w:r>
    </w:p>
    <w:p>
      <w:r>
        <w:t>entities-activities</w:t>
      </w:r>
    </w:p>
    <w:p>
      <w:pPr>
        <w:pStyle w:val="Heading2"/>
      </w:pPr>
      <w:r>
        <w:t>prov:inverse</w:t>
      </w:r>
    </w:p>
    <w:p>
      <w:r>
        <w:t>invalidated</w:t>
      </w:r>
    </w:p>
    <w:p>
      <w:pPr>
        <w:pStyle w:val="Heading2"/>
      </w:pPr>
      <w:r>
        <w:t>prov:qualifiedForm</w:t>
      </w:r>
    </w:p>
    <w:p>
      <w:r>
        <w:t>prov:qualifiedInvalidation</w:t>
      </w:r>
    </w:p>
    <w:p>
      <w:r>
        <w:t>prov:Invalidation</w:t>
      </w:r>
    </w:p>
    <w:p>
      <w:pPr>
        <w:pStyle w:val="Heading1"/>
      </w:pPr>
      <w:r>
        <w:t>prov:wasQuotedFrom</w:t>
      </w:r>
    </w:p>
    <w:p>
      <w:pPr>
        <w:pStyle w:val="Heading2"/>
      </w:pPr>
      <w:r>
        <w:t>rdf:type</w:t>
      </w:r>
    </w:p>
    <w:p>
      <w:r>
        <w:t>owl:ObjectProperty</w:t>
      </w:r>
    </w:p>
    <w:p>
      <w:pPr>
        <w:pStyle w:val="Heading2"/>
      </w:pPr>
      <w:r>
        <w:t>rdfs:comment</w:t>
      </w:r>
    </w:p>
    <w:p>
      <w:r>
        <w:t>An entity is derived from an original entity by copying, or 'quoting', some or all of it.</w:t>
      </w:r>
    </w:p>
    <w:p>
      <w:pPr>
        <w:pStyle w:val="Heading2"/>
      </w:pPr>
      <w:r>
        <w:t>rdfs:domain</w:t>
      </w:r>
    </w:p>
    <w:p>
      <w:r>
        <w:t>prov:Entity</w:t>
      </w:r>
    </w:p>
    <w:p>
      <w:pPr>
        <w:pStyle w:val="Heading2"/>
      </w:pPr>
      <w:r>
        <w:t>rdfs:isDefinedBy</w:t>
      </w:r>
    </w:p>
    <w:p>
      <w:r>
        <w:t>http://www.w3.org/ns/prov-o#</w:t>
      </w:r>
    </w:p>
    <w:p>
      <w:pPr>
        <w:pStyle w:val="Heading2"/>
      </w:pPr>
      <w:r>
        <w:t>rdfs:label</w:t>
      </w:r>
    </w:p>
    <w:p>
      <w:r>
        <w:t>wasQuotedFrom</w:t>
      </w:r>
    </w:p>
    <w:p>
      <w:pPr>
        <w:pStyle w:val="Heading2"/>
      </w:pPr>
      <w:r>
        <w:t>rdfs:range</w:t>
      </w:r>
    </w:p>
    <w:p>
      <w:r>
        <w:t>prov:Entity</w:t>
      </w:r>
    </w:p>
    <w:p>
      <w:pPr>
        <w:pStyle w:val="Heading2"/>
      </w:pPr>
      <w:r>
        <w:t>rdfs:subPropertyOf</w:t>
      </w:r>
    </w:p>
    <w:p>
      <w:r>
        <w:t>prov:wasDerivedFrom</w:t>
      </w:r>
    </w:p>
    <w:p>
      <w:pPr>
        <w:pStyle w:val="Heading2"/>
      </w:pPr>
      <w:r>
        <w:t>owl:propertyChainAxiom</w:t>
      </w:r>
    </w:p>
    <w:p>
      <w:pPr>
        <w:pStyle w:val="Heading3"/>
      </w:pPr>
      <w:r>
        <w:t>rdf:first</w:t>
      </w:r>
    </w:p>
    <w:p>
      <w:r>
        <w:t>prov:qualifiedQuotation</w:t>
      </w:r>
    </w:p>
    <w:p>
      <w:pPr>
        <w:pStyle w:val="Heading3"/>
      </w:pPr>
      <w:r>
        <w:t>rdf:rest</w:t>
      </w:r>
    </w:p>
    <w:p>
      <w:r>
        <w:t>f16b05ffee4664f56b077b46f4523ee8ab41</w:t>
      </w:r>
    </w:p>
    <w:p>
      <w:pPr>
        <w:pStyle w:val="Heading3"/>
      </w:pPr>
      <w:r>
        <w:t>rdf:rest</w:t>
      </w:r>
    </w:p>
    <w:p>
      <w:r>
        <w:t>rdf:nil</w:t>
      </w:r>
    </w:p>
    <w:p>
      <w:pPr>
        <w:pStyle w:val="Heading3"/>
      </w:pPr>
      <w:r>
        <w:t>rdf:first</w:t>
      </w:r>
    </w:p>
    <w:p>
      <w:r>
        <w:t>prov:entity</w:t>
      </w:r>
    </w:p>
    <w:p>
      <w:pPr>
        <w:pStyle w:val="Heading2"/>
      </w:pPr>
      <w:r>
        <w:t>prov:category</w:t>
      </w:r>
    </w:p>
    <w:p>
      <w:r>
        <w:t>expanded</w:t>
      </w:r>
    </w:p>
    <w:p>
      <w:pPr>
        <w:pStyle w:val="Heading2"/>
      </w:pPr>
      <w:r>
        <w:t>prov:component</w:t>
      </w:r>
    </w:p>
    <w:p>
      <w:r>
        <w:t>derivations</w:t>
      </w:r>
    </w:p>
    <w:p>
      <w:pPr>
        <w:pStyle w:val="Heading2"/>
      </w:pPr>
      <w:r>
        <w:t>prov:inverse</w:t>
      </w:r>
    </w:p>
    <w:p>
      <w:r>
        <w:t>quotedAs</w:t>
      </w:r>
    </w:p>
    <w:p>
      <w:pPr>
        <w:pStyle w:val="Heading2"/>
      </w:pPr>
      <w:r>
        <w:t>prov:qualifiedForm</w:t>
      </w:r>
    </w:p>
    <w:p>
      <w:r>
        <w:t>prov:qualifiedQuotation</w:t>
      </w:r>
    </w:p>
    <w:p>
      <w:r>
        <w:t>prov:Quotation</w:t>
      </w:r>
    </w:p>
    <w:p>
      <w:pPr>
        <w:pStyle w:val="Heading1"/>
      </w:pPr>
      <w:r>
        <w:t>prov:wasRevisionOf</w:t>
      </w:r>
    </w:p>
    <w:p>
      <w:pPr>
        <w:pStyle w:val="Heading2"/>
      </w:pPr>
      <w:r>
        <w:t>rdf:type</w:t>
      </w:r>
    </w:p>
    <w:p>
      <w:r>
        <w:t>owl:AnnotationProperty</w:t>
      </w:r>
    </w:p>
    <w:p>
      <w:r>
        <w:t>owl:ObjectProperty</w:t>
      </w:r>
    </w:p>
    <w:p>
      <w:pPr>
        <w:pStyle w:val="Heading2"/>
      </w:pPr>
      <w:r>
        <w:t>rdfs:comment</w:t>
      </w:r>
    </w:p>
    <w:p>
      <w:r>
        <w:t>A revision is a derivation that revises an entity into a revised version.</w:t>
      </w:r>
    </w:p>
    <w:p>
      <w:pPr>
        <w:pStyle w:val="Heading2"/>
      </w:pPr>
      <w:r>
        <w:t>rdfs:domain</w:t>
      </w:r>
    </w:p>
    <w:p>
      <w:r>
        <w:t>prov:Entity</w:t>
      </w:r>
    </w:p>
    <w:p>
      <w:pPr>
        <w:pStyle w:val="Heading2"/>
      </w:pPr>
      <w:r>
        <w:t>rdfs:isDefinedBy</w:t>
      </w:r>
    </w:p>
    <w:p>
      <w:r>
        <w:t>http://www.w3.org/ns/prov-o#</w:t>
      </w:r>
    </w:p>
    <w:p>
      <w:pPr>
        <w:pStyle w:val="Heading2"/>
      </w:pPr>
      <w:r>
        <w:t>rdfs:label</w:t>
      </w:r>
    </w:p>
    <w:p>
      <w:r>
        <w:t>wasRevisionOf</w:t>
      </w:r>
    </w:p>
    <w:p>
      <w:pPr>
        <w:pStyle w:val="Heading2"/>
      </w:pPr>
      <w:r>
        <w:t>rdfs:range</w:t>
      </w:r>
    </w:p>
    <w:p>
      <w:r>
        <w:t>prov:Entity</w:t>
      </w:r>
    </w:p>
    <w:p>
      <w:pPr>
        <w:pStyle w:val="Heading2"/>
      </w:pPr>
      <w:r>
        <w:t>rdfs:subPropertyOf</w:t>
      </w:r>
    </w:p>
    <w:p>
      <w:r>
        <w:t>prov:wasDerivedFrom</w:t>
      </w:r>
    </w:p>
    <w:p>
      <w:pPr>
        <w:pStyle w:val="Heading2"/>
      </w:pPr>
      <w:r>
        <w:t>owl:propertyChainAxiom</w:t>
      </w:r>
    </w:p>
    <w:p>
      <w:pPr>
        <w:pStyle w:val="Heading3"/>
      </w:pPr>
      <w:r>
        <w:t>rdf:rest</w:t>
      </w:r>
    </w:p>
    <w:p>
      <w:r>
        <w:t>f16b05ffee4664f56b077b46f4523ee8ab43</w:t>
      </w:r>
    </w:p>
    <w:p>
      <w:pPr>
        <w:pStyle w:val="Heading3"/>
      </w:pPr>
      <w:r>
        <w:t>rdf:first</w:t>
      </w:r>
    </w:p>
    <w:p>
      <w:r>
        <w:t>prov:entity</w:t>
      </w:r>
    </w:p>
    <w:p>
      <w:pPr>
        <w:pStyle w:val="Heading3"/>
      </w:pPr>
      <w:r>
        <w:t>rdf:rest</w:t>
      </w:r>
    </w:p>
    <w:p>
      <w:r>
        <w:t>rdf:nil</w:t>
      </w:r>
    </w:p>
    <w:p>
      <w:pPr>
        <w:pStyle w:val="Heading3"/>
      </w:pPr>
      <w:r>
        <w:t>rdf:first</w:t>
      </w:r>
    </w:p>
    <w:p>
      <w:r>
        <w:t>prov:qualifiedRevision</w:t>
      </w:r>
    </w:p>
    <w:p>
      <w:pPr>
        <w:pStyle w:val="Heading2"/>
      </w:pPr>
      <w:r>
        <w:t>prov:category</w:t>
      </w:r>
    </w:p>
    <w:p>
      <w:r>
        <w:t>expanded</w:t>
      </w:r>
    </w:p>
    <w:p>
      <w:pPr>
        <w:pStyle w:val="Heading2"/>
      </w:pPr>
      <w:r>
        <w:t>prov:component</w:t>
      </w:r>
    </w:p>
    <w:p>
      <w:r>
        <w:t>derivations</w:t>
      </w:r>
    </w:p>
    <w:p>
      <w:pPr>
        <w:pStyle w:val="Heading2"/>
      </w:pPr>
      <w:r>
        <w:t>prov:inverse</w:t>
      </w:r>
    </w:p>
    <w:p>
      <w:r>
        <w:t>hadRevision</w:t>
      </w:r>
    </w:p>
    <w:p>
      <w:pPr>
        <w:pStyle w:val="Heading2"/>
      </w:pPr>
      <w:r>
        <w:t>prov:qualifiedForm</w:t>
      </w:r>
    </w:p>
    <w:p>
      <w:r>
        <w:t>prov:qualifiedRevision</w:t>
      </w:r>
    </w:p>
    <w:p>
      <w:r>
        <w:t>prov:Revision</w:t>
      </w:r>
    </w:p>
    <w:p>
      <w:pPr>
        <w:pStyle w:val="Heading1"/>
      </w:pPr>
      <w:r>
        <w:t>prov:wasStartedBy</w:t>
      </w:r>
    </w:p>
    <w:p>
      <w:pPr>
        <w:pStyle w:val="Heading2"/>
      </w:pPr>
      <w:r>
        <w:t>rdf:type</w:t>
      </w:r>
    </w:p>
    <w:p>
      <w:r>
        <w:t>owl:ObjectProperty</w:t>
      </w:r>
    </w:p>
    <w:p>
      <w:pPr>
        <w:pStyle w:val="Heading2"/>
      </w:pPr>
      <w:r>
        <w:t>rdfs:comment</w:t>
      </w:r>
    </w:p>
    <w:p>
      <w:r>
        <w:t>Start is when an activity is deemed to have started. A start may refer to an entity, known as trigger, that initiated the activity.</w:t>
      </w:r>
    </w:p>
    <w:p>
      <w:pPr>
        <w:pStyle w:val="Heading2"/>
      </w:pPr>
      <w:r>
        <w:t>rdfs:domain</w:t>
      </w:r>
    </w:p>
    <w:p>
      <w:r>
        <w:t>prov:Activity</w:t>
      </w:r>
    </w:p>
    <w:p>
      <w:pPr>
        <w:pStyle w:val="Heading2"/>
      </w:pPr>
      <w:r>
        <w:t>rdfs:isDefinedBy</w:t>
      </w:r>
    </w:p>
    <w:p>
      <w:r>
        <w:t>http://www.w3.org/ns/prov-o#</w:t>
      </w:r>
    </w:p>
    <w:p>
      <w:pPr>
        <w:pStyle w:val="Heading2"/>
      </w:pPr>
      <w:r>
        <w:t>rdfs:label</w:t>
      </w:r>
    </w:p>
    <w:p>
      <w:r>
        <w:t>wasStartedBy</w:t>
      </w:r>
    </w:p>
    <w:p>
      <w:pPr>
        <w:pStyle w:val="Heading2"/>
      </w:pPr>
      <w:r>
        <w:t>rdfs:range</w:t>
      </w:r>
    </w:p>
    <w:p>
      <w:r>
        <w:t>prov:Entity</w:t>
      </w:r>
    </w:p>
    <w:p>
      <w:pPr>
        <w:pStyle w:val="Heading2"/>
      </w:pPr>
      <w:r>
        <w:t>rdfs:subPropertyOf</w:t>
      </w:r>
    </w:p>
    <w:p>
      <w:r>
        <w:t>prov:wasInfluencedBy</w:t>
      </w:r>
    </w:p>
    <w:p>
      <w:pPr>
        <w:pStyle w:val="Heading2"/>
      </w:pPr>
      <w:r>
        <w:t>owl:propertyChainAxiom</w:t>
      </w:r>
    </w:p>
    <w:p>
      <w:pPr>
        <w:pStyle w:val="Heading3"/>
      </w:pPr>
      <w:r>
        <w:t>rdf:rest</w:t>
      </w:r>
    </w:p>
    <w:p>
      <w:r>
        <w:t>f16b05ffee4664f56b077b46f4523ee8ab45</w:t>
      </w:r>
    </w:p>
    <w:p>
      <w:pPr>
        <w:pStyle w:val="Heading3"/>
      </w:pPr>
      <w:r>
        <w:t>rdf:rest</w:t>
      </w:r>
    </w:p>
    <w:p>
      <w:r>
        <w:t>rdf:nil</w:t>
      </w:r>
    </w:p>
    <w:p>
      <w:pPr>
        <w:pStyle w:val="Heading3"/>
      </w:pPr>
      <w:r>
        <w:t>rdf:first</w:t>
      </w:r>
    </w:p>
    <w:p>
      <w:r>
        <w:t>prov:entity</w:t>
      </w:r>
    </w:p>
    <w:p>
      <w:pPr>
        <w:pStyle w:val="Heading3"/>
      </w:pPr>
      <w:r>
        <w:t>rdf:first</w:t>
      </w:r>
    </w:p>
    <w:p>
      <w:r>
        <w:t>prov:qualifiedStart</w:t>
      </w:r>
    </w:p>
    <w:p>
      <w:pPr>
        <w:pStyle w:val="Heading2"/>
      </w:pPr>
      <w:r>
        <w:t>prov:category</w:t>
      </w:r>
    </w:p>
    <w:p>
      <w:r>
        <w:t>expanded</w:t>
      </w:r>
    </w:p>
    <w:p>
      <w:pPr>
        <w:pStyle w:val="Heading2"/>
      </w:pPr>
      <w:r>
        <w:t>prov:component</w:t>
      </w:r>
    </w:p>
    <w:p>
      <w:r>
        <w:t>entities-activities</w:t>
      </w:r>
    </w:p>
    <w:p>
      <w:pPr>
        <w:pStyle w:val="Heading2"/>
      </w:pPr>
      <w:r>
        <w:t>prov:inverse</w:t>
      </w:r>
    </w:p>
    <w:p>
      <w:r>
        <w:t>started</w:t>
      </w:r>
    </w:p>
    <w:p>
      <w:pPr>
        <w:pStyle w:val="Heading2"/>
      </w:pPr>
      <w:r>
        <w:t>prov:qualifiedForm</w:t>
      </w:r>
    </w:p>
    <w:p>
      <w:r>
        <w:t>prov:qualifiedStart</w:t>
      </w:r>
    </w:p>
    <w:p>
      <w:r>
        <w:t>prov:Start</w:t>
      </w:r>
    </w:p>
    <w:p>
      <w:pPr>
        <w:pStyle w:val="Heading1"/>
      </w:pPr>
      <w:r>
        <w:t>http://www.w3.org/ns/prov-o#</w:t>
      </w:r>
    </w:p>
    <w:p>
      <w:pPr>
        <w:pStyle w:val="Heading2"/>
      </w:pPr>
      <w:r>
        <w:t>rdf:type</w:t>
      </w:r>
    </w:p>
    <w:p>
      <w:r>
        <w:t>owl:Ontology</w:t>
      </w:r>
    </w:p>
    <w:p>
      <w:pPr>
        <w:pStyle w:val="Heading2"/>
      </w:pPr>
      <w:r>
        <w:t>rdfs:comment</w:t>
      </w:r>
    </w:p>
    <w:p>
      <w:r>
        <w:t xml:space="preserve">This document is published by the Provenance Working Group (http://www.w3.org/2011/prov/wiki/Main_Page). </w:t>
        <w:br/>
        <w:br/>
        <w:t>If you wish to make comments regarding this document, please send them to public-prov-comments@w3.org (subscribe public-prov-comments-request@w3.org, archives http://lists.w3.org/Archives/Public/public-prov-comments/). All feedback is welcome.</w:t>
      </w:r>
    </w:p>
    <w:p>
      <w:pPr>
        <w:pStyle w:val="Heading2"/>
      </w:pPr>
      <w:r>
        <w:t>rdfs:label</w:t>
      </w:r>
    </w:p>
    <w:p>
      <w:r>
        <w:t>W3C PROVenance Interchange Ontology (PROV-O)</w:t>
      </w:r>
    </w:p>
    <w:p>
      <w:pPr>
        <w:pStyle w:val="Heading2"/>
      </w:pPr>
      <w:r>
        <w:t>rdfs:seeAlso</w:t>
      </w:r>
    </w:p>
    <w:p>
      <w:r>
        <w:t>http://www.w3.org/TR/prov-o/</w:t>
      </w:r>
    </w:p>
    <w:p>
      <w:r>
        <w:t>ns1:prov</w:t>
      </w:r>
    </w:p>
    <w:p>
      <w:pPr>
        <w:pStyle w:val="Heading2"/>
      </w:pPr>
      <w:r>
        <w:t>owl:versionIRI</w:t>
      </w:r>
    </w:p>
    <w:p>
      <w:r>
        <w:t>ns1:prov-o-20130430</w:t>
      </w:r>
    </w:p>
    <w:p>
      <w:pPr>
        <w:pStyle w:val="Heading2"/>
      </w:pPr>
      <w:r>
        <w:t>owl:versionInfo</w:t>
      </w:r>
    </w:p>
    <w:p>
      <w:r>
        <w:t>Recommendation version 2013-04-30</w:t>
      </w:r>
    </w:p>
    <w:p>
      <w:pPr>
        <w:pStyle w:val="Heading2"/>
      </w:pPr>
      <w:r>
        <w:t>prov:specializationOf</w:t>
      </w:r>
    </w:p>
    <w:p>
      <w:r>
        <w:t>ns1:prov-o</w:t>
      </w:r>
    </w:p>
    <w:p>
      <w:pPr>
        <w:pStyle w:val="Heading2"/>
      </w:pPr>
      <w:r>
        <w:t>prov:wasRevisionOf</w:t>
      </w:r>
    </w:p>
    <w:p>
      <w:r>
        <w:t>ns1:prov-o-20130312</w:t>
      </w:r>
    </w:p>
    <w:p>
      <w:pPr>
        <w:pStyle w:val="Heading1"/>
      </w:pPr>
      <w:r>
        <w:t>prov:actedOnBehalfOf</w:t>
      </w:r>
    </w:p>
    <w:p>
      <w:pPr>
        <w:pStyle w:val="Heading2"/>
      </w:pPr>
      <w:r>
        <w:t>rdfs:isDefinedBy</w:t>
      </w:r>
    </w:p>
    <w:p>
      <w:r>
        <w:t>http://www.w3.org/ns/prov-o#</w:t>
      </w:r>
    </w:p>
    <w:p>
      <w:pPr>
        <w:pStyle w:val="Heading1"/>
      </w:pPr>
      <w:r>
        <w:t>prov:activity</w:t>
      </w:r>
    </w:p>
    <w:p>
      <w:pPr>
        <w:pStyle w:val="Heading2"/>
      </w:pPr>
      <w:r>
        <w:t>rdfs:isDefinedBy</w:t>
      </w:r>
    </w:p>
    <w:p>
      <w:r>
        <w:t>http://www.w3.org/ns/prov-o#</w:t>
      </w:r>
    </w:p>
    <w:p>
      <w:pPr>
        <w:pStyle w:val="Heading1"/>
      </w:pPr>
      <w:r>
        <w:t>prov:activityOfInfluence</w:t>
      </w:r>
    </w:p>
    <w:p>
      <w:pPr>
        <w:pStyle w:val="Heading2"/>
      </w:pPr>
      <w:r>
        <w:t>rdfs:isDefinedBy</w:t>
      </w:r>
    </w:p>
    <w:p>
      <w:r>
        <w:t>http://www.w3.org/ns/prov-o-inverses#</w:t>
      </w:r>
    </w:p>
    <w:p>
      <w:pPr>
        <w:pStyle w:val="Heading2"/>
      </w:pPr>
      <w:r>
        <w:t>rdfs:label</w:t>
      </w:r>
    </w:p>
    <w:p>
      <w:r>
        <w:t>activityOfInfluence</w:t>
      </w:r>
    </w:p>
    <w:p>
      <w:pPr>
        <w:pStyle w:val="Heading2"/>
      </w:pPr>
      <w:r>
        <w:t>owl:inverseOf</w:t>
      </w:r>
    </w:p>
    <w:p>
      <w:r>
        <w:t>prov:activity</w:t>
      </w:r>
    </w:p>
    <w:p>
      <w:pPr>
        <w:pStyle w:val="Heading1"/>
      </w:pPr>
      <w:r>
        <w:t>prov:agent</w:t>
      </w:r>
    </w:p>
    <w:p>
      <w:pPr>
        <w:pStyle w:val="Heading2"/>
      </w:pPr>
      <w:r>
        <w:t>rdfs:isDefinedBy</w:t>
      </w:r>
    </w:p>
    <w:p>
      <w:r>
        <w:t>http://www.w3.org/ns/prov-o#</w:t>
      </w:r>
    </w:p>
    <w:p>
      <w:pPr>
        <w:pStyle w:val="Heading1"/>
      </w:pPr>
      <w:r>
        <w:t>prov:agentOfInfluence</w:t>
      </w:r>
    </w:p>
    <w:p>
      <w:pPr>
        <w:pStyle w:val="Heading2"/>
      </w:pPr>
      <w:r>
        <w:t>rdfs:isDefinedBy</w:t>
      </w:r>
    </w:p>
    <w:p>
      <w:r>
        <w:t>http://www.w3.org/ns/prov-o-inverses#</w:t>
      </w:r>
    </w:p>
    <w:p>
      <w:pPr>
        <w:pStyle w:val="Heading2"/>
      </w:pPr>
      <w:r>
        <w:t>rdfs:label</w:t>
      </w:r>
    </w:p>
    <w:p>
      <w:r>
        <w:t>agentOfInfluence</w:t>
      </w:r>
    </w:p>
    <w:p>
      <w:pPr>
        <w:pStyle w:val="Heading2"/>
      </w:pPr>
      <w:r>
        <w:t>owl:inverseOf</w:t>
      </w:r>
    </w:p>
    <w:p>
      <w:r>
        <w:t>prov:agent</w:t>
      </w:r>
    </w:p>
    <w:p>
      <w:pPr>
        <w:pStyle w:val="Heading1"/>
      </w:pPr>
      <w:r>
        <w:t>prov:alternateOf</w:t>
      </w:r>
    </w:p>
    <w:p>
      <w:pPr>
        <w:pStyle w:val="Heading2"/>
      </w:pPr>
      <w:r>
        <w:t>rdfs:isDefinedBy</w:t>
      </w:r>
    </w:p>
    <w:p>
      <w:r>
        <w:t>http://www.w3.org/ns/prov-o-inverses#</w:t>
      </w:r>
    </w:p>
    <w:p>
      <w:r>
        <w:t>http://www.w3.org/ns/prov-o#</w:t>
      </w:r>
    </w:p>
    <w:p>
      <w:pPr>
        <w:pStyle w:val="Heading2"/>
      </w:pPr>
      <w:r>
        <w:t>rdfs:label</w:t>
      </w:r>
    </w:p>
    <w:p>
      <w:r>
        <w:t>alternateOf</w:t>
      </w:r>
    </w:p>
    <w:p>
      <w:pPr>
        <w:pStyle w:val="Heading2"/>
      </w:pPr>
      <w:r>
        <w:t>owl:inverseOf</w:t>
      </w:r>
    </w:p>
    <w:p>
      <w:r>
        <w:t>prov:alternateOf</w:t>
      </w:r>
    </w:p>
    <w:p>
      <w:pPr>
        <w:pStyle w:val="Heading1"/>
      </w:pPr>
      <w:r>
        <w:t>prov:atLocation</w:t>
      </w:r>
    </w:p>
    <w:p>
      <w:pPr>
        <w:pStyle w:val="Heading2"/>
      </w:pPr>
      <w:r>
        <w:t>rdfs:isDefinedBy</w:t>
      </w:r>
    </w:p>
    <w:p>
      <w:r>
        <w:t>http://www.w3.org/ns/prov-o#</w:t>
      </w:r>
    </w:p>
    <w:p>
      <w:pPr>
        <w:pStyle w:val="Heading1"/>
      </w:pPr>
      <w:r>
        <w:t>prov:contributed</w:t>
      </w:r>
    </w:p>
    <w:p>
      <w:pPr>
        <w:pStyle w:val="Heading2"/>
      </w:pPr>
      <w:r>
        <w:t>rdfs:isDefinedBy</w:t>
      </w:r>
    </w:p>
    <w:p>
      <w:r>
        <w:t>http://www.w3.org/ns/prov-o-inverses#</w:t>
      </w:r>
    </w:p>
    <w:p>
      <w:pPr>
        <w:pStyle w:val="Heading2"/>
      </w:pPr>
      <w:r>
        <w:t>rdfs:label</w:t>
      </w:r>
    </w:p>
    <w:p>
      <w:r>
        <w:t>contributed</w:t>
      </w:r>
    </w:p>
    <w:p>
      <w:pPr>
        <w:pStyle w:val="Heading2"/>
      </w:pPr>
      <w:r>
        <w:t>owl:inverseOf</w:t>
      </w:r>
    </w:p>
    <w:p>
      <w:r>
        <w:t>prov:wasAttributedTo</w:t>
      </w:r>
    </w:p>
    <w:p>
      <w:pPr>
        <w:pStyle w:val="Heading1"/>
      </w:pPr>
      <w:r>
        <w:t>prov:ended</w:t>
      </w:r>
    </w:p>
    <w:p>
      <w:pPr>
        <w:pStyle w:val="Heading2"/>
      </w:pPr>
      <w:r>
        <w:t>rdfs:isDefinedBy</w:t>
      </w:r>
    </w:p>
    <w:p>
      <w:r>
        <w:t>http://www.w3.org/ns/prov-o-inverses#</w:t>
      </w:r>
    </w:p>
    <w:p>
      <w:pPr>
        <w:pStyle w:val="Heading2"/>
      </w:pPr>
      <w:r>
        <w:t>rdfs:label</w:t>
      </w:r>
    </w:p>
    <w:p>
      <w:r>
        <w:t>ended</w:t>
      </w:r>
    </w:p>
    <w:p>
      <w:pPr>
        <w:pStyle w:val="Heading2"/>
      </w:pPr>
      <w:r>
        <w:t>owl:inverseOf</w:t>
      </w:r>
    </w:p>
    <w:p>
      <w:r>
        <w:t>prov:wasEndedBy</w:t>
      </w:r>
    </w:p>
    <w:p>
      <w:pPr>
        <w:pStyle w:val="Heading1"/>
      </w:pPr>
      <w:r>
        <w:t>prov:entity</w:t>
      </w:r>
    </w:p>
    <w:p>
      <w:pPr>
        <w:pStyle w:val="Heading2"/>
      </w:pPr>
      <w:r>
        <w:t>rdfs:isDefinedBy</w:t>
      </w:r>
    </w:p>
    <w:p>
      <w:r>
        <w:t>http://www.w3.org/ns/prov-o#</w:t>
      </w:r>
    </w:p>
    <w:p>
      <w:pPr>
        <w:pStyle w:val="Heading1"/>
      </w:pPr>
      <w:r>
        <w:t>prov:entityOfInfluence</w:t>
      </w:r>
    </w:p>
    <w:p>
      <w:pPr>
        <w:pStyle w:val="Heading2"/>
      </w:pPr>
      <w:r>
        <w:t>rdfs:isDefinedBy</w:t>
      </w:r>
    </w:p>
    <w:p>
      <w:r>
        <w:t>http://www.w3.org/ns/prov-o-inverses#</w:t>
      </w:r>
    </w:p>
    <w:p>
      <w:pPr>
        <w:pStyle w:val="Heading2"/>
      </w:pPr>
      <w:r>
        <w:t>rdfs:label</w:t>
      </w:r>
    </w:p>
    <w:p>
      <w:r>
        <w:t>entityOfInfluence</w:t>
      </w:r>
    </w:p>
    <w:p>
      <w:pPr>
        <w:pStyle w:val="Heading2"/>
      </w:pPr>
      <w:r>
        <w:t>owl:inverseOf</w:t>
      </w:r>
    </w:p>
    <w:p>
      <w:r>
        <w:t>prov:entity</w:t>
      </w:r>
    </w:p>
    <w:p>
      <w:pPr>
        <w:pStyle w:val="Heading1"/>
      </w:pPr>
      <w:r>
        <w:t>prov:generalizationOf</w:t>
      </w:r>
    </w:p>
    <w:p>
      <w:pPr>
        <w:pStyle w:val="Heading2"/>
      </w:pPr>
      <w:r>
        <w:t>rdfs:isDefinedBy</w:t>
      </w:r>
    </w:p>
    <w:p>
      <w:r>
        <w:t>http://www.w3.org/ns/prov-o-inverses#</w:t>
      </w:r>
    </w:p>
    <w:p>
      <w:pPr>
        <w:pStyle w:val="Heading2"/>
      </w:pPr>
      <w:r>
        <w:t>rdfs:label</w:t>
      </w:r>
    </w:p>
    <w:p>
      <w:r>
        <w:t>generalizationOf</w:t>
      </w:r>
    </w:p>
    <w:p>
      <w:pPr>
        <w:pStyle w:val="Heading2"/>
      </w:pPr>
      <w:r>
        <w:t>owl:inverseOf</w:t>
      </w:r>
    </w:p>
    <w:p>
      <w:r>
        <w:t>prov:specializationOf</w:t>
      </w:r>
    </w:p>
    <w:p>
      <w:pPr>
        <w:pStyle w:val="Heading1"/>
      </w:pPr>
      <w:r>
        <w:t>prov:generated</w:t>
      </w:r>
    </w:p>
    <w:p>
      <w:pPr>
        <w:pStyle w:val="Heading2"/>
      </w:pPr>
      <w:r>
        <w:t>rdfs:isDefinedBy</w:t>
      </w:r>
    </w:p>
    <w:p>
      <w:r>
        <w:t>http://www.w3.org/ns/prov-o-inverses#</w:t>
      </w:r>
    </w:p>
    <w:p>
      <w:r>
        <w:t>http://www.w3.org/ns/prov-o#</w:t>
      </w:r>
    </w:p>
    <w:p>
      <w:pPr>
        <w:pStyle w:val="Heading2"/>
      </w:pPr>
      <w:r>
        <w:t>rdfs:label</w:t>
      </w:r>
    </w:p>
    <w:p>
      <w:r>
        <w:t>generated</w:t>
      </w:r>
    </w:p>
    <w:p>
      <w:pPr>
        <w:pStyle w:val="Heading2"/>
      </w:pPr>
      <w:r>
        <w:t>owl:inverseOf</w:t>
      </w:r>
    </w:p>
    <w:p>
      <w:r>
        <w:t>prov:wasGeneratedBy</w:t>
      </w:r>
    </w:p>
    <w:p>
      <w:pPr>
        <w:pStyle w:val="Heading1"/>
      </w:pPr>
      <w:r>
        <w:t>prov:generatedAsDerivation</w:t>
      </w:r>
    </w:p>
    <w:p>
      <w:pPr>
        <w:pStyle w:val="Heading2"/>
      </w:pPr>
      <w:r>
        <w:t>rdfs:isDefinedBy</w:t>
      </w:r>
    </w:p>
    <w:p>
      <w:r>
        <w:t>http://www.w3.org/ns/prov-o-inverses#</w:t>
      </w:r>
    </w:p>
    <w:p>
      <w:pPr>
        <w:pStyle w:val="Heading2"/>
      </w:pPr>
      <w:r>
        <w:t>rdfs:label</w:t>
      </w:r>
    </w:p>
    <w:p>
      <w:r>
        <w:t>generatedAsDerivation</w:t>
      </w:r>
    </w:p>
    <w:p>
      <w:pPr>
        <w:pStyle w:val="Heading2"/>
      </w:pPr>
      <w:r>
        <w:t>owl:inverseOf</w:t>
      </w:r>
    </w:p>
    <w:p>
      <w:r>
        <w:t>prov:hadGeneration</w:t>
      </w:r>
    </w:p>
    <w:p>
      <w:pPr>
        <w:pStyle w:val="Heading1"/>
      </w:pPr>
      <w:r>
        <w:t>prov:hadActivity</w:t>
      </w:r>
    </w:p>
    <w:p>
      <w:pPr>
        <w:pStyle w:val="Heading2"/>
      </w:pPr>
      <w:r>
        <w:t>rdfs:isDefinedBy</w:t>
      </w:r>
    </w:p>
    <w:p>
      <w:r>
        <w:t>http://www.w3.org/ns/prov-o#</w:t>
      </w:r>
    </w:p>
    <w:p>
      <w:pPr>
        <w:pStyle w:val="Heading1"/>
      </w:pPr>
      <w:r>
        <w:t>prov:hadDelegate</w:t>
      </w:r>
    </w:p>
    <w:p>
      <w:pPr>
        <w:pStyle w:val="Heading2"/>
      </w:pPr>
      <w:r>
        <w:t>rdfs:isDefinedBy</w:t>
      </w:r>
    </w:p>
    <w:p>
      <w:r>
        <w:t>http://www.w3.org/ns/prov-o-inverses#</w:t>
      </w:r>
    </w:p>
    <w:p>
      <w:pPr>
        <w:pStyle w:val="Heading2"/>
      </w:pPr>
      <w:r>
        <w:t>rdfs:label</w:t>
      </w:r>
    </w:p>
    <w:p>
      <w:r>
        <w:t>hadDelegate</w:t>
      </w:r>
    </w:p>
    <w:p>
      <w:pPr>
        <w:pStyle w:val="Heading2"/>
      </w:pPr>
      <w:r>
        <w:t>owl:inverseOf</w:t>
      </w:r>
    </w:p>
    <w:p>
      <w:r>
        <w:t>prov:actedOnBehalfOf</w:t>
      </w:r>
    </w:p>
    <w:p>
      <w:pPr>
        <w:pStyle w:val="Heading1"/>
      </w:pPr>
      <w:r>
        <w:t>prov:hadDerivation</w:t>
      </w:r>
    </w:p>
    <w:p>
      <w:pPr>
        <w:pStyle w:val="Heading2"/>
      </w:pPr>
      <w:r>
        <w:t>rdfs:isDefinedBy</w:t>
      </w:r>
    </w:p>
    <w:p>
      <w:r>
        <w:t>http://www.w3.org/ns/prov-o-inverses#</w:t>
      </w:r>
    </w:p>
    <w:p>
      <w:pPr>
        <w:pStyle w:val="Heading2"/>
      </w:pPr>
      <w:r>
        <w:t>rdfs:label</w:t>
      </w:r>
    </w:p>
    <w:p>
      <w:r>
        <w:t>hadDerivation</w:t>
      </w:r>
    </w:p>
    <w:p>
      <w:pPr>
        <w:pStyle w:val="Heading2"/>
      </w:pPr>
      <w:r>
        <w:t>owl:inverseOf</w:t>
      </w:r>
    </w:p>
    <w:p>
      <w:r>
        <w:t>prov:wasDerivedFrom</w:t>
      </w:r>
    </w:p>
    <w:p>
      <w:pPr>
        <w:pStyle w:val="Heading1"/>
      </w:pPr>
      <w:r>
        <w:t>prov:hadGeneration</w:t>
      </w:r>
    </w:p>
    <w:p>
      <w:pPr>
        <w:pStyle w:val="Heading2"/>
      </w:pPr>
      <w:r>
        <w:t>rdfs:isDefinedBy</w:t>
      </w:r>
    </w:p>
    <w:p>
      <w:r>
        <w:t>http://www.w3.org/ns/prov-o#</w:t>
      </w:r>
    </w:p>
    <w:p>
      <w:pPr>
        <w:pStyle w:val="Heading1"/>
      </w:pPr>
      <w:r>
        <w:t>prov:hadInfluence</w:t>
      </w:r>
    </w:p>
    <w:p>
      <w:pPr>
        <w:pStyle w:val="Heading2"/>
      </w:pPr>
      <w:r>
        <w:t>rdfs:isDefinedBy</w:t>
      </w:r>
    </w:p>
    <w:p>
      <w:r>
        <w:t>http://www.w3.org/ns/prov-o-inverses#</w:t>
      </w:r>
    </w:p>
    <w:p>
      <w:pPr>
        <w:pStyle w:val="Heading2"/>
      </w:pPr>
      <w:r>
        <w:t>rdfs:label</w:t>
      </w:r>
    </w:p>
    <w:p>
      <w:r>
        <w:t>hadInfluence</w:t>
      </w:r>
    </w:p>
    <w:p>
      <w:pPr>
        <w:pStyle w:val="Heading2"/>
      </w:pPr>
      <w:r>
        <w:t>owl:inverseOf</w:t>
      </w:r>
    </w:p>
    <w:p>
      <w:r>
        <w:t>prov:influencer</w:t>
      </w:r>
    </w:p>
    <w:p>
      <w:pPr>
        <w:pStyle w:val="Heading1"/>
      </w:pPr>
      <w:r>
        <w:t>prov:hadMember</w:t>
      </w:r>
    </w:p>
    <w:p>
      <w:pPr>
        <w:pStyle w:val="Heading2"/>
      </w:pPr>
      <w:r>
        <w:t>rdfs:isDefinedBy</w:t>
      </w:r>
    </w:p>
    <w:p>
      <w:r>
        <w:t>http://www.w3.org/ns/prov-o#</w:t>
      </w:r>
    </w:p>
    <w:p>
      <w:pPr>
        <w:pStyle w:val="Heading1"/>
      </w:pPr>
      <w:r>
        <w:t>prov:hadPlan</w:t>
      </w:r>
    </w:p>
    <w:p>
      <w:pPr>
        <w:pStyle w:val="Heading2"/>
      </w:pPr>
      <w:r>
        <w:t>rdfs:isDefinedBy</w:t>
      </w:r>
    </w:p>
    <w:p>
      <w:r>
        <w:t>http://www.w3.org/ns/prov-o#</w:t>
      </w:r>
    </w:p>
    <w:p>
      <w:pPr>
        <w:pStyle w:val="Heading1"/>
      </w:pPr>
      <w:r>
        <w:t>prov:hadPrimarySource</w:t>
      </w:r>
    </w:p>
    <w:p>
      <w:pPr>
        <w:pStyle w:val="Heading2"/>
      </w:pPr>
      <w:r>
        <w:t>rdfs:isDefinedBy</w:t>
      </w:r>
    </w:p>
    <w:p>
      <w:r>
        <w:t>http://www.w3.org/ns/prov-o#</w:t>
      </w:r>
    </w:p>
    <w:p>
      <w:pPr>
        <w:pStyle w:val="Heading1"/>
      </w:pPr>
      <w:r>
        <w:t>prov:hadRevision</w:t>
      </w:r>
    </w:p>
    <w:p>
      <w:pPr>
        <w:pStyle w:val="Heading2"/>
      </w:pPr>
      <w:r>
        <w:t>rdfs:isDefinedBy</w:t>
      </w:r>
    </w:p>
    <w:p>
      <w:r>
        <w:t>http://www.w3.org/ns/prov-o-inverses#</w:t>
      </w:r>
    </w:p>
    <w:p>
      <w:pPr>
        <w:pStyle w:val="Heading2"/>
      </w:pPr>
      <w:r>
        <w:t>rdfs:label</w:t>
      </w:r>
    </w:p>
    <w:p>
      <w:r>
        <w:t>hadRevision</w:t>
      </w:r>
    </w:p>
    <w:p>
      <w:pPr>
        <w:pStyle w:val="Heading2"/>
      </w:pPr>
      <w:r>
        <w:t>owl:inverseOf</w:t>
      </w:r>
    </w:p>
    <w:p>
      <w:r>
        <w:t>prov:wasRevisionOf</w:t>
      </w:r>
    </w:p>
    <w:p>
      <w:pPr>
        <w:pStyle w:val="Heading1"/>
      </w:pPr>
      <w:r>
        <w:t>prov:hadRole</w:t>
      </w:r>
    </w:p>
    <w:p>
      <w:pPr>
        <w:pStyle w:val="Heading2"/>
      </w:pPr>
      <w:r>
        <w:t>rdfs:isDefinedBy</w:t>
      </w:r>
    </w:p>
    <w:p>
      <w:r>
        <w:t>http://www.w3.org/ns/prov-o#</w:t>
      </w:r>
    </w:p>
    <w:p>
      <w:pPr>
        <w:pStyle w:val="Heading1"/>
      </w:pPr>
      <w:r>
        <w:t>prov:hadUsage</w:t>
      </w:r>
    </w:p>
    <w:p>
      <w:pPr>
        <w:pStyle w:val="Heading2"/>
      </w:pPr>
      <w:r>
        <w:t>rdfs:isDefinedBy</w:t>
      </w:r>
    </w:p>
    <w:p>
      <w:r>
        <w:t>http://www.w3.org/ns/prov-o#</w:t>
      </w:r>
    </w:p>
    <w:p>
      <w:pPr>
        <w:pStyle w:val="Heading1"/>
      </w:pPr>
      <w:r>
        <w:t>prov:influenced</w:t>
      </w:r>
    </w:p>
    <w:p>
      <w:pPr>
        <w:pStyle w:val="Heading2"/>
      </w:pPr>
      <w:r>
        <w:t>rdfs:isDefinedBy</w:t>
      </w:r>
    </w:p>
    <w:p>
      <w:r>
        <w:t>http://www.w3.org/ns/prov-o-inverses#</w:t>
      </w:r>
    </w:p>
    <w:p>
      <w:r>
        <w:t>http://www.w3.org/ns/prov-o#</w:t>
      </w:r>
    </w:p>
    <w:p>
      <w:pPr>
        <w:pStyle w:val="Heading2"/>
      </w:pPr>
      <w:r>
        <w:t>rdfs:label</w:t>
      </w:r>
    </w:p>
    <w:p>
      <w:r>
        <w:t>influenced</w:t>
      </w:r>
    </w:p>
    <w:p>
      <w:pPr>
        <w:pStyle w:val="Heading2"/>
      </w:pPr>
      <w:r>
        <w:t>owl:inverseOf</w:t>
      </w:r>
    </w:p>
    <w:p>
      <w:r>
        <w:t>prov:wasInfluencedBy</w:t>
      </w:r>
    </w:p>
    <w:p>
      <w:pPr>
        <w:pStyle w:val="Heading1"/>
      </w:pPr>
      <w:r>
        <w:t>prov:influencer</w:t>
      </w:r>
    </w:p>
    <w:p>
      <w:pPr>
        <w:pStyle w:val="Heading2"/>
      </w:pPr>
      <w:r>
        <w:t>rdfs:isDefinedBy</w:t>
      </w:r>
    </w:p>
    <w:p>
      <w:r>
        <w:t>http://www.w3.org/ns/prov-o#</w:t>
      </w:r>
    </w:p>
    <w:p>
      <w:pPr>
        <w:pStyle w:val="Heading1"/>
      </w:pPr>
      <w:r>
        <w:t>prov:informed</w:t>
      </w:r>
    </w:p>
    <w:p>
      <w:pPr>
        <w:pStyle w:val="Heading2"/>
      </w:pPr>
      <w:r>
        <w:t>rdfs:isDefinedBy</w:t>
      </w:r>
    </w:p>
    <w:p>
      <w:r>
        <w:t>http://www.w3.org/ns/prov-o-inverses#</w:t>
      </w:r>
    </w:p>
    <w:p>
      <w:pPr>
        <w:pStyle w:val="Heading2"/>
      </w:pPr>
      <w:r>
        <w:t>rdfs:label</w:t>
      </w:r>
    </w:p>
    <w:p>
      <w:r>
        <w:t>informed</w:t>
      </w:r>
    </w:p>
    <w:p>
      <w:pPr>
        <w:pStyle w:val="Heading2"/>
      </w:pPr>
      <w:r>
        <w:t>owl:inverseOf</w:t>
      </w:r>
    </w:p>
    <w:p>
      <w:r>
        <w:t>prov:wasInformedBy</w:t>
      </w:r>
    </w:p>
    <w:p>
      <w:pPr>
        <w:pStyle w:val="Heading1"/>
      </w:pPr>
      <w:r>
        <w:t>prov:invalidated</w:t>
      </w:r>
    </w:p>
    <w:p>
      <w:pPr>
        <w:pStyle w:val="Heading2"/>
      </w:pPr>
      <w:r>
        <w:t>rdfs:isDefinedBy</w:t>
      </w:r>
    </w:p>
    <w:p>
      <w:r>
        <w:t>http://www.w3.org/ns/prov-o-inverses#</w:t>
      </w:r>
    </w:p>
    <w:p>
      <w:r>
        <w:t>http://www.w3.org/ns/prov-o#</w:t>
      </w:r>
    </w:p>
    <w:p>
      <w:pPr>
        <w:pStyle w:val="Heading2"/>
      </w:pPr>
      <w:r>
        <w:t>rdfs:label</w:t>
      </w:r>
    </w:p>
    <w:p>
      <w:r>
        <w:t>invalidated</w:t>
      </w:r>
    </w:p>
    <w:p>
      <w:pPr>
        <w:pStyle w:val="Heading2"/>
      </w:pPr>
      <w:r>
        <w:t>owl:inverseOf</w:t>
      </w:r>
    </w:p>
    <w:p>
      <w:r>
        <w:t>prov:wasInvalidatedBy</w:t>
      </w:r>
    </w:p>
    <w:p>
      <w:pPr>
        <w:pStyle w:val="Heading1"/>
      </w:pPr>
      <w:r>
        <w:t>prov:locationOf</w:t>
      </w:r>
    </w:p>
    <w:p>
      <w:pPr>
        <w:pStyle w:val="Heading2"/>
      </w:pPr>
      <w:r>
        <w:t>rdfs:isDefinedBy</w:t>
      </w:r>
    </w:p>
    <w:p>
      <w:r>
        <w:t>http://www.w3.org/ns/prov-o-inverses#</w:t>
      </w:r>
    </w:p>
    <w:p>
      <w:pPr>
        <w:pStyle w:val="Heading2"/>
      </w:pPr>
      <w:r>
        <w:t>rdfs:label</w:t>
      </w:r>
    </w:p>
    <w:p>
      <w:r>
        <w:t>locationOf</w:t>
      </w:r>
    </w:p>
    <w:p>
      <w:pPr>
        <w:pStyle w:val="Heading2"/>
      </w:pPr>
      <w:r>
        <w:t>owl:inverseOf</w:t>
      </w:r>
    </w:p>
    <w:p>
      <w:r>
        <w:t>prov:atLocation</w:t>
      </w:r>
    </w:p>
    <w:p>
      <w:pPr>
        <w:pStyle w:val="Heading1"/>
      </w:pPr>
      <w:r>
        <w:t>prov:qualifiedAssociation</w:t>
      </w:r>
    </w:p>
    <w:p>
      <w:pPr>
        <w:pStyle w:val="Heading2"/>
      </w:pPr>
      <w:r>
        <w:t>rdfs:isDefinedBy</w:t>
      </w:r>
    </w:p>
    <w:p>
      <w:r>
        <w:t>http://www.w3.org/ns/prov-o#</w:t>
      </w:r>
    </w:p>
    <w:p>
      <w:pPr>
        <w:pStyle w:val="Heading1"/>
      </w:pPr>
      <w:r>
        <w:t>prov:qualifiedAssociationOf</w:t>
      </w:r>
    </w:p>
    <w:p>
      <w:pPr>
        <w:pStyle w:val="Heading2"/>
      </w:pPr>
      <w:r>
        <w:t>rdfs:isDefinedBy</w:t>
      </w:r>
    </w:p>
    <w:p>
      <w:r>
        <w:t>http://www.w3.org/ns/prov-o-inverses#</w:t>
      </w:r>
    </w:p>
    <w:p>
      <w:pPr>
        <w:pStyle w:val="Heading2"/>
      </w:pPr>
      <w:r>
        <w:t>rdfs:label</w:t>
      </w:r>
    </w:p>
    <w:p>
      <w:r>
        <w:t>qualifiedAssociationOf</w:t>
      </w:r>
    </w:p>
    <w:p>
      <w:pPr>
        <w:pStyle w:val="Heading2"/>
      </w:pPr>
      <w:r>
        <w:t>owl:inverseOf</w:t>
      </w:r>
    </w:p>
    <w:p>
      <w:r>
        <w:t>prov:qualifiedAssociation</w:t>
      </w:r>
    </w:p>
    <w:p>
      <w:pPr>
        <w:pStyle w:val="Heading1"/>
      </w:pPr>
      <w:r>
        <w:t>prov:qualifiedAttribution</w:t>
      </w:r>
    </w:p>
    <w:p>
      <w:pPr>
        <w:pStyle w:val="Heading2"/>
      </w:pPr>
      <w:r>
        <w:t>rdfs:isDefinedBy</w:t>
      </w:r>
    </w:p>
    <w:p>
      <w:r>
        <w:t>http://www.w3.org/ns/prov-o#</w:t>
      </w:r>
    </w:p>
    <w:p>
      <w:pPr>
        <w:pStyle w:val="Heading1"/>
      </w:pPr>
      <w:r>
        <w:t>prov:qualifiedAttributionOf</w:t>
      </w:r>
    </w:p>
    <w:p>
      <w:pPr>
        <w:pStyle w:val="Heading2"/>
      </w:pPr>
      <w:r>
        <w:t>rdfs:isDefinedBy</w:t>
      </w:r>
    </w:p>
    <w:p>
      <w:r>
        <w:t>http://www.w3.org/ns/prov-o-inverses#</w:t>
      </w:r>
    </w:p>
    <w:p>
      <w:pPr>
        <w:pStyle w:val="Heading2"/>
      </w:pPr>
      <w:r>
        <w:t>rdfs:label</w:t>
      </w:r>
    </w:p>
    <w:p>
      <w:r>
        <w:t>qualifiedAttributionOf</w:t>
      </w:r>
    </w:p>
    <w:p>
      <w:pPr>
        <w:pStyle w:val="Heading2"/>
      </w:pPr>
      <w:r>
        <w:t>owl:inverseOf</w:t>
      </w:r>
    </w:p>
    <w:p>
      <w:r>
        <w:t>prov:qualifiedAttribution</w:t>
      </w:r>
    </w:p>
    <w:p>
      <w:pPr>
        <w:pStyle w:val="Heading1"/>
      </w:pPr>
      <w:r>
        <w:t>prov:qualifiedCommunication</w:t>
      </w:r>
    </w:p>
    <w:p>
      <w:pPr>
        <w:pStyle w:val="Heading2"/>
      </w:pPr>
      <w:r>
        <w:t>rdfs:isDefinedBy</w:t>
      </w:r>
    </w:p>
    <w:p>
      <w:r>
        <w:t>http://www.w3.org/ns/prov-o#</w:t>
      </w:r>
    </w:p>
    <w:p>
      <w:pPr>
        <w:pStyle w:val="Heading1"/>
      </w:pPr>
      <w:r>
        <w:t>prov:qualifiedCommunicationOf</w:t>
      </w:r>
    </w:p>
    <w:p>
      <w:pPr>
        <w:pStyle w:val="Heading2"/>
      </w:pPr>
      <w:r>
        <w:t>rdfs:isDefinedBy</w:t>
      </w:r>
    </w:p>
    <w:p>
      <w:r>
        <w:t>http://www.w3.org/ns/prov-o-inverses#</w:t>
      </w:r>
    </w:p>
    <w:p>
      <w:pPr>
        <w:pStyle w:val="Heading2"/>
      </w:pPr>
      <w:r>
        <w:t>rdfs:label</w:t>
      </w:r>
    </w:p>
    <w:p>
      <w:r>
        <w:t>qualifiedCommunicationOf</w:t>
      </w:r>
    </w:p>
    <w:p>
      <w:pPr>
        <w:pStyle w:val="Heading2"/>
      </w:pPr>
      <w:r>
        <w:t>owl:inverseOf</w:t>
      </w:r>
    </w:p>
    <w:p>
      <w:r>
        <w:t>prov:qualifiedCommunication</w:t>
      </w:r>
    </w:p>
    <w:p>
      <w:pPr>
        <w:pStyle w:val="Heading1"/>
      </w:pPr>
      <w:r>
        <w:t>prov:qualifiedDelegation</w:t>
      </w:r>
    </w:p>
    <w:p>
      <w:pPr>
        <w:pStyle w:val="Heading2"/>
      </w:pPr>
      <w:r>
        <w:t>rdfs:isDefinedBy</w:t>
      </w:r>
    </w:p>
    <w:p>
      <w:r>
        <w:t>http://www.w3.org/ns/prov-o#</w:t>
      </w:r>
    </w:p>
    <w:p>
      <w:pPr>
        <w:pStyle w:val="Heading1"/>
      </w:pPr>
      <w:r>
        <w:t>prov:qualifiedDelegationOf</w:t>
      </w:r>
    </w:p>
    <w:p>
      <w:pPr>
        <w:pStyle w:val="Heading2"/>
      </w:pPr>
      <w:r>
        <w:t>rdfs:isDefinedBy</w:t>
      </w:r>
    </w:p>
    <w:p>
      <w:r>
        <w:t>http://www.w3.org/ns/prov-o-inverses#</w:t>
      </w:r>
    </w:p>
    <w:p>
      <w:pPr>
        <w:pStyle w:val="Heading2"/>
      </w:pPr>
      <w:r>
        <w:t>rdfs:label</w:t>
      </w:r>
    </w:p>
    <w:p>
      <w:r>
        <w:t>qualifiedDelegationOf</w:t>
      </w:r>
    </w:p>
    <w:p>
      <w:pPr>
        <w:pStyle w:val="Heading2"/>
      </w:pPr>
      <w:r>
        <w:t>owl:inverseOf</w:t>
      </w:r>
    </w:p>
    <w:p>
      <w:r>
        <w:t>prov:qualifiedDelegation</w:t>
      </w:r>
    </w:p>
    <w:p>
      <w:pPr>
        <w:pStyle w:val="Heading1"/>
      </w:pPr>
      <w:r>
        <w:t>prov:qualifiedDerivation</w:t>
      </w:r>
    </w:p>
    <w:p>
      <w:pPr>
        <w:pStyle w:val="Heading2"/>
      </w:pPr>
      <w:r>
        <w:t>rdfs:isDefinedBy</w:t>
      </w:r>
    </w:p>
    <w:p>
      <w:r>
        <w:t>http://www.w3.org/ns/prov-o#</w:t>
      </w:r>
    </w:p>
    <w:p>
      <w:pPr>
        <w:pStyle w:val="Heading1"/>
      </w:pPr>
      <w:r>
        <w:t>prov:qualifiedDerivationOf</w:t>
      </w:r>
    </w:p>
    <w:p>
      <w:pPr>
        <w:pStyle w:val="Heading2"/>
      </w:pPr>
      <w:r>
        <w:t>rdfs:isDefinedBy</w:t>
      </w:r>
    </w:p>
    <w:p>
      <w:r>
        <w:t>http://www.w3.org/ns/prov-o-inverses#</w:t>
      </w:r>
    </w:p>
    <w:p>
      <w:pPr>
        <w:pStyle w:val="Heading2"/>
      </w:pPr>
      <w:r>
        <w:t>rdfs:label</w:t>
      </w:r>
    </w:p>
    <w:p>
      <w:r>
        <w:t>qualifiedDerivationOf</w:t>
      </w:r>
    </w:p>
    <w:p>
      <w:pPr>
        <w:pStyle w:val="Heading2"/>
      </w:pPr>
      <w:r>
        <w:t>owl:inverseOf</w:t>
      </w:r>
    </w:p>
    <w:p>
      <w:r>
        <w:t>prov:qualifiedDerivation</w:t>
      </w:r>
    </w:p>
    <w:p>
      <w:pPr>
        <w:pStyle w:val="Heading1"/>
      </w:pPr>
      <w:r>
        <w:t>prov:qualifiedEnd</w:t>
      </w:r>
    </w:p>
    <w:p>
      <w:pPr>
        <w:pStyle w:val="Heading2"/>
      </w:pPr>
      <w:r>
        <w:t>rdfs:isDefinedBy</w:t>
      </w:r>
    </w:p>
    <w:p>
      <w:r>
        <w:t>http://www.w3.org/ns/prov-o#</w:t>
      </w:r>
    </w:p>
    <w:p>
      <w:pPr>
        <w:pStyle w:val="Heading1"/>
      </w:pPr>
      <w:r>
        <w:t>prov:qualifiedEndOf</w:t>
      </w:r>
    </w:p>
    <w:p>
      <w:pPr>
        <w:pStyle w:val="Heading2"/>
      </w:pPr>
      <w:r>
        <w:t>rdfs:isDefinedBy</w:t>
      </w:r>
    </w:p>
    <w:p>
      <w:r>
        <w:t>http://www.w3.org/ns/prov-o-inverses#</w:t>
      </w:r>
    </w:p>
    <w:p>
      <w:pPr>
        <w:pStyle w:val="Heading2"/>
      </w:pPr>
      <w:r>
        <w:t>rdfs:label</w:t>
      </w:r>
    </w:p>
    <w:p>
      <w:r>
        <w:t>qualifiedEndOf</w:t>
      </w:r>
    </w:p>
    <w:p>
      <w:pPr>
        <w:pStyle w:val="Heading2"/>
      </w:pPr>
      <w:r>
        <w:t>owl:inverseOf</w:t>
      </w:r>
    </w:p>
    <w:p>
      <w:r>
        <w:t>prov:qualifiedEnd</w:t>
      </w:r>
    </w:p>
    <w:p>
      <w:pPr>
        <w:pStyle w:val="Heading1"/>
      </w:pPr>
      <w:r>
        <w:t>prov:qualifiedGeneration</w:t>
      </w:r>
    </w:p>
    <w:p>
      <w:pPr>
        <w:pStyle w:val="Heading2"/>
      </w:pPr>
      <w:r>
        <w:t>rdfs:isDefinedBy</w:t>
      </w:r>
    </w:p>
    <w:p>
      <w:r>
        <w:t>http://www.w3.org/ns/prov-o#</w:t>
      </w:r>
    </w:p>
    <w:p>
      <w:pPr>
        <w:pStyle w:val="Heading1"/>
      </w:pPr>
      <w:r>
        <w:t>prov:qualifiedGenerationOf</w:t>
      </w:r>
    </w:p>
    <w:p>
      <w:pPr>
        <w:pStyle w:val="Heading2"/>
      </w:pPr>
      <w:r>
        <w:t>rdfs:isDefinedBy</w:t>
      </w:r>
    </w:p>
    <w:p>
      <w:r>
        <w:t>http://www.w3.org/ns/prov-o-inverses#</w:t>
      </w:r>
    </w:p>
    <w:p>
      <w:pPr>
        <w:pStyle w:val="Heading2"/>
      </w:pPr>
      <w:r>
        <w:t>rdfs:label</w:t>
      </w:r>
    </w:p>
    <w:p>
      <w:r>
        <w:t>qualifiedGenerationOf</w:t>
      </w:r>
    </w:p>
    <w:p>
      <w:pPr>
        <w:pStyle w:val="Heading2"/>
      </w:pPr>
      <w:r>
        <w:t>owl:inverseOf</w:t>
      </w:r>
    </w:p>
    <w:p>
      <w:r>
        <w:t>prov:qualifiedGeneration</w:t>
      </w:r>
    </w:p>
    <w:p>
      <w:pPr>
        <w:pStyle w:val="Heading1"/>
      </w:pPr>
      <w:r>
        <w:t>prov:qualifiedInfluence</w:t>
      </w:r>
    </w:p>
    <w:p>
      <w:pPr>
        <w:pStyle w:val="Heading2"/>
      </w:pPr>
      <w:r>
        <w:t>rdfs:isDefinedBy</w:t>
      </w:r>
    </w:p>
    <w:p>
      <w:r>
        <w:t>http://www.w3.org/ns/prov-o#</w:t>
      </w:r>
    </w:p>
    <w:p>
      <w:pPr>
        <w:pStyle w:val="Heading1"/>
      </w:pPr>
      <w:r>
        <w:t>prov:qualifiedInfluenceOf</w:t>
      </w:r>
    </w:p>
    <w:p>
      <w:pPr>
        <w:pStyle w:val="Heading2"/>
      </w:pPr>
      <w:r>
        <w:t>rdfs:isDefinedBy</w:t>
      </w:r>
    </w:p>
    <w:p>
      <w:r>
        <w:t>http://www.w3.org/ns/prov-o-inverses#</w:t>
      </w:r>
    </w:p>
    <w:p>
      <w:pPr>
        <w:pStyle w:val="Heading2"/>
      </w:pPr>
      <w:r>
        <w:t>rdfs:label</w:t>
      </w:r>
    </w:p>
    <w:p>
      <w:r>
        <w:t>qualifiedInfluenceOf</w:t>
      </w:r>
    </w:p>
    <w:p>
      <w:pPr>
        <w:pStyle w:val="Heading2"/>
      </w:pPr>
      <w:r>
        <w:t>owl:inverseOf</w:t>
      </w:r>
    </w:p>
    <w:p>
      <w:r>
        <w:t>prov:qualifiedInfluence</w:t>
      </w:r>
    </w:p>
    <w:p>
      <w:pPr>
        <w:pStyle w:val="Heading1"/>
      </w:pPr>
      <w:r>
        <w:t>prov:qualifiedInvalidation</w:t>
      </w:r>
    </w:p>
    <w:p>
      <w:pPr>
        <w:pStyle w:val="Heading2"/>
      </w:pPr>
      <w:r>
        <w:t>rdfs:isDefinedBy</w:t>
      </w:r>
    </w:p>
    <w:p>
      <w:r>
        <w:t>http://www.w3.org/ns/prov-o#</w:t>
      </w:r>
    </w:p>
    <w:p>
      <w:pPr>
        <w:pStyle w:val="Heading1"/>
      </w:pPr>
      <w:r>
        <w:t>prov:qualifiedInvalidationOf</w:t>
      </w:r>
    </w:p>
    <w:p>
      <w:pPr>
        <w:pStyle w:val="Heading2"/>
      </w:pPr>
      <w:r>
        <w:t>rdfs:isDefinedBy</w:t>
      </w:r>
    </w:p>
    <w:p>
      <w:r>
        <w:t>http://www.w3.org/ns/prov-o-inverses#</w:t>
      </w:r>
    </w:p>
    <w:p>
      <w:pPr>
        <w:pStyle w:val="Heading2"/>
      </w:pPr>
      <w:r>
        <w:t>rdfs:label</w:t>
      </w:r>
    </w:p>
    <w:p>
      <w:r>
        <w:t>qualifiedInvalidationOf</w:t>
      </w:r>
    </w:p>
    <w:p>
      <w:pPr>
        <w:pStyle w:val="Heading2"/>
      </w:pPr>
      <w:r>
        <w:t>owl:inverseOf</w:t>
      </w:r>
    </w:p>
    <w:p>
      <w:r>
        <w:t>prov:qualifiedInvalidation</w:t>
      </w:r>
    </w:p>
    <w:p>
      <w:pPr>
        <w:pStyle w:val="Heading1"/>
      </w:pPr>
      <w:r>
        <w:t>prov:qualifiedPrimarySource</w:t>
      </w:r>
    </w:p>
    <w:p>
      <w:pPr>
        <w:pStyle w:val="Heading2"/>
      </w:pPr>
      <w:r>
        <w:t>rdfs:isDefinedBy</w:t>
      </w:r>
    </w:p>
    <w:p>
      <w:r>
        <w:t>http://www.w3.org/ns/prov-o#</w:t>
      </w:r>
    </w:p>
    <w:p>
      <w:pPr>
        <w:pStyle w:val="Heading1"/>
      </w:pPr>
      <w:r>
        <w:t>prov:qualifiedQuotation</w:t>
      </w:r>
    </w:p>
    <w:p>
      <w:pPr>
        <w:pStyle w:val="Heading2"/>
      </w:pPr>
      <w:r>
        <w:t>rdfs:isDefinedBy</w:t>
      </w:r>
    </w:p>
    <w:p>
      <w:r>
        <w:t>http://www.w3.org/ns/prov-o#</w:t>
      </w:r>
    </w:p>
    <w:p>
      <w:pPr>
        <w:pStyle w:val="Heading1"/>
      </w:pPr>
      <w:r>
        <w:t>prov:qualifiedQuotationOf</w:t>
      </w:r>
    </w:p>
    <w:p>
      <w:pPr>
        <w:pStyle w:val="Heading2"/>
      </w:pPr>
      <w:r>
        <w:t>rdfs:isDefinedBy</w:t>
      </w:r>
    </w:p>
    <w:p>
      <w:r>
        <w:t>http://www.w3.org/ns/prov-o-inverses#</w:t>
      </w:r>
    </w:p>
    <w:p>
      <w:pPr>
        <w:pStyle w:val="Heading2"/>
      </w:pPr>
      <w:r>
        <w:t>rdfs:label</w:t>
      </w:r>
    </w:p>
    <w:p>
      <w:r>
        <w:t>qualifiedQuotationOf</w:t>
      </w:r>
    </w:p>
    <w:p>
      <w:pPr>
        <w:pStyle w:val="Heading2"/>
      </w:pPr>
      <w:r>
        <w:t>owl:inverseOf</w:t>
      </w:r>
    </w:p>
    <w:p>
      <w:r>
        <w:t>prov:qualifiedQuotation</w:t>
      </w:r>
    </w:p>
    <w:p>
      <w:pPr>
        <w:pStyle w:val="Heading1"/>
      </w:pPr>
      <w:r>
        <w:t>prov:qualifiedRevision</w:t>
      </w:r>
    </w:p>
    <w:p>
      <w:pPr>
        <w:pStyle w:val="Heading2"/>
      </w:pPr>
      <w:r>
        <w:t>rdfs:isDefinedBy</w:t>
      </w:r>
    </w:p>
    <w:p>
      <w:r>
        <w:t>http://www.w3.org/ns/prov-o#</w:t>
      </w:r>
    </w:p>
    <w:p>
      <w:pPr>
        <w:pStyle w:val="Heading1"/>
      </w:pPr>
      <w:r>
        <w:t>prov:qualifiedSourceOf</w:t>
      </w:r>
    </w:p>
    <w:p>
      <w:pPr>
        <w:pStyle w:val="Heading2"/>
      </w:pPr>
      <w:r>
        <w:t>rdfs:isDefinedBy</w:t>
      </w:r>
    </w:p>
    <w:p>
      <w:r>
        <w:t>http://www.w3.org/ns/prov-o-inverses#</w:t>
      </w:r>
    </w:p>
    <w:p>
      <w:pPr>
        <w:pStyle w:val="Heading2"/>
      </w:pPr>
      <w:r>
        <w:t>rdfs:label</w:t>
      </w:r>
    </w:p>
    <w:p>
      <w:r>
        <w:t>qualifiedSourceOf</w:t>
      </w:r>
    </w:p>
    <w:p>
      <w:pPr>
        <w:pStyle w:val="Heading2"/>
      </w:pPr>
      <w:r>
        <w:t>owl:inverseOf</w:t>
      </w:r>
    </w:p>
    <w:p>
      <w:r>
        <w:t>prov:qualifiedPrimarySource</w:t>
      </w:r>
    </w:p>
    <w:p>
      <w:pPr>
        <w:pStyle w:val="Heading1"/>
      </w:pPr>
      <w:r>
        <w:t>prov:qualifiedStart</w:t>
      </w:r>
    </w:p>
    <w:p>
      <w:pPr>
        <w:pStyle w:val="Heading2"/>
      </w:pPr>
      <w:r>
        <w:t>rdfs:isDefinedBy</w:t>
      </w:r>
    </w:p>
    <w:p>
      <w:r>
        <w:t>http://www.w3.org/ns/prov-o#</w:t>
      </w:r>
    </w:p>
    <w:p>
      <w:pPr>
        <w:pStyle w:val="Heading1"/>
      </w:pPr>
      <w:r>
        <w:t>prov:qualifiedStartOf</w:t>
      </w:r>
    </w:p>
    <w:p>
      <w:pPr>
        <w:pStyle w:val="Heading2"/>
      </w:pPr>
      <w:r>
        <w:t>rdfs:isDefinedBy</w:t>
      </w:r>
    </w:p>
    <w:p>
      <w:r>
        <w:t>http://www.w3.org/ns/prov-o-inverses#</w:t>
      </w:r>
    </w:p>
    <w:p>
      <w:pPr>
        <w:pStyle w:val="Heading2"/>
      </w:pPr>
      <w:r>
        <w:t>rdfs:label</w:t>
      </w:r>
    </w:p>
    <w:p>
      <w:r>
        <w:t>qualifiedStartOf</w:t>
      </w:r>
    </w:p>
    <w:p>
      <w:pPr>
        <w:pStyle w:val="Heading2"/>
      </w:pPr>
      <w:r>
        <w:t>owl:inverseOf</w:t>
      </w:r>
    </w:p>
    <w:p>
      <w:r>
        <w:t>prov:qualifiedStart</w:t>
      </w:r>
    </w:p>
    <w:p>
      <w:pPr>
        <w:pStyle w:val="Heading1"/>
      </w:pPr>
      <w:r>
        <w:t>prov:qualifiedUsage</w:t>
      </w:r>
    </w:p>
    <w:p>
      <w:pPr>
        <w:pStyle w:val="Heading2"/>
      </w:pPr>
      <w:r>
        <w:t>rdfs:isDefinedBy</w:t>
      </w:r>
    </w:p>
    <w:p>
      <w:r>
        <w:t>http://www.w3.org/ns/prov-o#</w:t>
      </w:r>
    </w:p>
    <w:p>
      <w:pPr>
        <w:pStyle w:val="Heading1"/>
      </w:pPr>
      <w:r>
        <w:t>prov:qualifiedUsingActivity</w:t>
      </w:r>
    </w:p>
    <w:p>
      <w:pPr>
        <w:pStyle w:val="Heading2"/>
      </w:pPr>
      <w:r>
        <w:t>rdfs:isDefinedBy</w:t>
      </w:r>
    </w:p>
    <w:p>
      <w:r>
        <w:t>http://www.w3.org/ns/prov-o-inverses#</w:t>
      </w:r>
    </w:p>
    <w:p>
      <w:pPr>
        <w:pStyle w:val="Heading2"/>
      </w:pPr>
      <w:r>
        <w:t>rdfs:label</w:t>
      </w:r>
    </w:p>
    <w:p>
      <w:r>
        <w:t>qualifiedUsingActivity</w:t>
      </w:r>
    </w:p>
    <w:p>
      <w:pPr>
        <w:pStyle w:val="Heading2"/>
      </w:pPr>
      <w:r>
        <w:t>owl:inverseOf</w:t>
      </w:r>
    </w:p>
    <w:p>
      <w:r>
        <w:t>prov:qualifiedUsage</w:t>
      </w:r>
    </w:p>
    <w:p>
      <w:pPr>
        <w:pStyle w:val="Heading1"/>
      </w:pPr>
      <w:r>
        <w:t>prov:quotedAs</w:t>
      </w:r>
    </w:p>
    <w:p>
      <w:pPr>
        <w:pStyle w:val="Heading2"/>
      </w:pPr>
      <w:r>
        <w:t>rdfs:isDefinedBy</w:t>
      </w:r>
    </w:p>
    <w:p>
      <w:r>
        <w:t>http://www.w3.org/ns/prov-o-inverses#</w:t>
      </w:r>
    </w:p>
    <w:p>
      <w:pPr>
        <w:pStyle w:val="Heading2"/>
      </w:pPr>
      <w:r>
        <w:t>rdfs:label</w:t>
      </w:r>
    </w:p>
    <w:p>
      <w:r>
        <w:t>quotedAs</w:t>
      </w:r>
    </w:p>
    <w:p>
      <w:pPr>
        <w:pStyle w:val="Heading2"/>
      </w:pPr>
      <w:r>
        <w:t>owl:inverseOf</w:t>
      </w:r>
    </w:p>
    <w:p>
      <w:r>
        <w:t>prov:wasQuotedFrom</w:t>
      </w:r>
    </w:p>
    <w:p>
      <w:pPr>
        <w:pStyle w:val="Heading1"/>
      </w:pPr>
      <w:r>
        <w:t>prov:revisedEntity</w:t>
      </w:r>
    </w:p>
    <w:p>
      <w:pPr>
        <w:pStyle w:val="Heading2"/>
      </w:pPr>
      <w:r>
        <w:t>rdfs:isDefinedBy</w:t>
      </w:r>
    </w:p>
    <w:p>
      <w:r>
        <w:t>http://www.w3.org/ns/prov-o-inverses#</w:t>
      </w:r>
    </w:p>
    <w:p>
      <w:pPr>
        <w:pStyle w:val="Heading2"/>
      </w:pPr>
      <w:r>
        <w:t>rdfs:label</w:t>
      </w:r>
    </w:p>
    <w:p>
      <w:r>
        <w:t>revisedEntity</w:t>
      </w:r>
    </w:p>
    <w:p>
      <w:pPr>
        <w:pStyle w:val="Heading2"/>
      </w:pPr>
      <w:r>
        <w:t>owl:inverseOf</w:t>
      </w:r>
    </w:p>
    <w:p>
      <w:r>
        <w:t>prov:qualifiedRevision</w:t>
      </w:r>
    </w:p>
    <w:p>
      <w:pPr>
        <w:pStyle w:val="Heading1"/>
      </w:pPr>
      <w:r>
        <w:t>prov:specializationOf</w:t>
      </w:r>
    </w:p>
    <w:p>
      <w:pPr>
        <w:pStyle w:val="Heading2"/>
      </w:pPr>
      <w:r>
        <w:t>rdfs:isDefinedBy</w:t>
      </w:r>
    </w:p>
    <w:p>
      <w:r>
        <w:t>http://www.w3.org/ns/prov-o#</w:t>
      </w:r>
    </w:p>
    <w:p>
      <w:pPr>
        <w:pStyle w:val="Heading1"/>
      </w:pPr>
      <w:r>
        <w:t>prov:started</w:t>
      </w:r>
    </w:p>
    <w:p>
      <w:pPr>
        <w:pStyle w:val="Heading2"/>
      </w:pPr>
      <w:r>
        <w:t>rdfs:isDefinedBy</w:t>
      </w:r>
    </w:p>
    <w:p>
      <w:r>
        <w:t>http://www.w3.org/ns/prov-o-inverses#</w:t>
      </w:r>
    </w:p>
    <w:p>
      <w:pPr>
        <w:pStyle w:val="Heading2"/>
      </w:pPr>
      <w:r>
        <w:t>rdfs:label</w:t>
      </w:r>
    </w:p>
    <w:p>
      <w:r>
        <w:t>started</w:t>
      </w:r>
    </w:p>
    <w:p>
      <w:pPr>
        <w:pStyle w:val="Heading2"/>
      </w:pPr>
      <w:r>
        <w:t>owl:inverseOf</w:t>
      </w:r>
    </w:p>
    <w:p>
      <w:r>
        <w:t>prov:wasStartedBy</w:t>
      </w:r>
    </w:p>
    <w:p>
      <w:pPr>
        <w:pStyle w:val="Heading1"/>
      </w:pPr>
      <w:r>
        <w:t>prov:used</w:t>
      </w:r>
    </w:p>
    <w:p>
      <w:pPr>
        <w:pStyle w:val="Heading2"/>
      </w:pPr>
      <w:r>
        <w:t>rdfs:isDefinedBy</w:t>
      </w:r>
    </w:p>
    <w:p>
      <w:r>
        <w:t>http://www.w3.org/ns/prov-o#</w:t>
      </w:r>
    </w:p>
    <w:p>
      <w:pPr>
        <w:pStyle w:val="Heading1"/>
      </w:pPr>
      <w:r>
        <w:t>prov:wasActivityOfInfluence</w:t>
      </w:r>
    </w:p>
    <w:p>
      <w:pPr>
        <w:pStyle w:val="Heading2"/>
      </w:pPr>
      <w:r>
        <w:t>rdfs:isDefinedBy</w:t>
      </w:r>
    </w:p>
    <w:p>
      <w:r>
        <w:t>http://www.w3.org/ns/prov-o-inverses#</w:t>
      </w:r>
    </w:p>
    <w:p>
      <w:pPr>
        <w:pStyle w:val="Heading2"/>
      </w:pPr>
      <w:r>
        <w:t>rdfs:label</w:t>
      </w:r>
    </w:p>
    <w:p>
      <w:r>
        <w:t>wasActivityOfInfluence</w:t>
      </w:r>
    </w:p>
    <w:p>
      <w:pPr>
        <w:pStyle w:val="Heading2"/>
      </w:pPr>
      <w:r>
        <w:t>owl:inverseOf</w:t>
      </w:r>
    </w:p>
    <w:p>
      <w:r>
        <w:t>prov:hadActivity</w:t>
      </w:r>
    </w:p>
    <w:p>
      <w:pPr>
        <w:pStyle w:val="Heading1"/>
      </w:pPr>
      <w:r>
        <w:t>prov:wasAssociateFor</w:t>
      </w:r>
    </w:p>
    <w:p>
      <w:pPr>
        <w:pStyle w:val="Heading2"/>
      </w:pPr>
      <w:r>
        <w:t>rdfs:isDefinedBy</w:t>
      </w:r>
    </w:p>
    <w:p>
      <w:r>
        <w:t>http://www.w3.org/ns/prov-o-inverses#</w:t>
      </w:r>
    </w:p>
    <w:p>
      <w:pPr>
        <w:pStyle w:val="Heading2"/>
      </w:pPr>
      <w:r>
        <w:t>rdfs:label</w:t>
      </w:r>
    </w:p>
    <w:p>
      <w:r>
        <w:t>wasAssociateFor</w:t>
      </w:r>
    </w:p>
    <w:p>
      <w:pPr>
        <w:pStyle w:val="Heading2"/>
      </w:pPr>
      <w:r>
        <w:t>owl:inverseOf</w:t>
      </w:r>
    </w:p>
    <w:p>
      <w:r>
        <w:t>prov:wasAssociatedWith</w:t>
      </w:r>
    </w:p>
    <w:p>
      <w:pPr>
        <w:pStyle w:val="Heading1"/>
      </w:pPr>
      <w:r>
        <w:t>prov:wasAssociatedWith</w:t>
      </w:r>
    </w:p>
    <w:p>
      <w:pPr>
        <w:pStyle w:val="Heading2"/>
      </w:pPr>
      <w:r>
        <w:t>rdfs:isDefinedBy</w:t>
      </w:r>
    </w:p>
    <w:p>
      <w:r>
        <w:t>http://www.w3.org/ns/prov-o#</w:t>
      </w:r>
    </w:p>
    <w:p>
      <w:pPr>
        <w:pStyle w:val="Heading1"/>
      </w:pPr>
      <w:r>
        <w:t>prov:wasAttributedTo</w:t>
      </w:r>
    </w:p>
    <w:p>
      <w:pPr>
        <w:pStyle w:val="Heading2"/>
      </w:pPr>
      <w:r>
        <w:t>rdfs:isDefinedBy</w:t>
      </w:r>
    </w:p>
    <w:p>
      <w:r>
        <w:t>http://www.w3.org/ns/prov-o#</w:t>
      </w:r>
    </w:p>
    <w:p>
      <w:pPr>
        <w:pStyle w:val="Heading1"/>
      </w:pPr>
      <w:r>
        <w:t>prov:wasDerivedFrom</w:t>
      </w:r>
    </w:p>
    <w:p>
      <w:pPr>
        <w:pStyle w:val="Heading2"/>
      </w:pPr>
      <w:r>
        <w:t>rdfs:isDefinedBy</w:t>
      </w:r>
    </w:p>
    <w:p>
      <w:r>
        <w:t>http://www.w3.org/ns/prov-o#</w:t>
      </w:r>
    </w:p>
    <w:p>
      <w:pPr>
        <w:pStyle w:val="Heading1"/>
      </w:pPr>
      <w:r>
        <w:t>prov:wasEndedBy</w:t>
      </w:r>
    </w:p>
    <w:p>
      <w:pPr>
        <w:pStyle w:val="Heading2"/>
      </w:pPr>
      <w:r>
        <w:t>rdfs:isDefinedBy</w:t>
      </w:r>
    </w:p>
    <w:p>
      <w:r>
        <w:t>http://www.w3.org/ns/prov-o#</w:t>
      </w:r>
    </w:p>
    <w:p>
      <w:pPr>
        <w:pStyle w:val="Heading1"/>
      </w:pPr>
      <w:r>
        <w:t>prov:wasGeneratedBy</w:t>
      </w:r>
    </w:p>
    <w:p>
      <w:pPr>
        <w:pStyle w:val="Heading2"/>
      </w:pPr>
      <w:r>
        <w:t>rdfs:isDefinedBy</w:t>
      </w:r>
    </w:p>
    <w:p>
      <w:r>
        <w:t>http://www.w3.org/ns/prov-o-inverses#</w:t>
      </w:r>
    </w:p>
    <w:p>
      <w:r>
        <w:t>http://www.w3.org/ns/prov-o#</w:t>
      </w:r>
    </w:p>
    <w:p>
      <w:pPr>
        <w:pStyle w:val="Heading2"/>
      </w:pPr>
      <w:r>
        <w:t>rdfs:label</w:t>
      </w:r>
    </w:p>
    <w:p>
      <w:r>
        <w:t>wasGeneratedBy</w:t>
      </w:r>
    </w:p>
    <w:p>
      <w:pPr>
        <w:pStyle w:val="Heading2"/>
      </w:pPr>
      <w:r>
        <w:t>owl:inverseOf</w:t>
      </w:r>
    </w:p>
    <w:p>
      <w:r>
        <w:t>prov:generated</w:t>
      </w:r>
    </w:p>
    <w:p>
      <w:pPr>
        <w:pStyle w:val="Heading1"/>
      </w:pPr>
      <w:r>
        <w:t>prov:wasInfluencedBy</w:t>
      </w:r>
    </w:p>
    <w:p>
      <w:pPr>
        <w:pStyle w:val="Heading2"/>
      </w:pPr>
      <w:r>
        <w:t>rdfs:isDefinedBy</w:t>
      </w:r>
    </w:p>
    <w:p>
      <w:r>
        <w:t>http://www.w3.org/ns/prov-o-inverses#</w:t>
      </w:r>
    </w:p>
    <w:p>
      <w:r>
        <w:t>http://www.w3.org/ns/prov-o#</w:t>
      </w:r>
    </w:p>
    <w:p>
      <w:pPr>
        <w:pStyle w:val="Heading2"/>
      </w:pPr>
      <w:r>
        <w:t>rdfs:label</w:t>
      </w:r>
    </w:p>
    <w:p>
      <w:r>
        <w:t>wasInfluencedBy</w:t>
      </w:r>
    </w:p>
    <w:p>
      <w:pPr>
        <w:pStyle w:val="Heading2"/>
      </w:pPr>
      <w:r>
        <w:t>owl:inverseOf</w:t>
      </w:r>
    </w:p>
    <w:p>
      <w:r>
        <w:t>prov:influenced</w:t>
      </w:r>
    </w:p>
    <w:p>
      <w:pPr>
        <w:pStyle w:val="Heading1"/>
      </w:pPr>
      <w:r>
        <w:t>prov:wasInformedBy</w:t>
      </w:r>
    </w:p>
    <w:p>
      <w:pPr>
        <w:pStyle w:val="Heading2"/>
      </w:pPr>
      <w:r>
        <w:t>rdfs:isDefinedBy</w:t>
      </w:r>
    </w:p>
    <w:p>
      <w:r>
        <w:t>http://www.w3.org/ns/prov-o#</w:t>
      </w:r>
    </w:p>
    <w:p>
      <w:pPr>
        <w:pStyle w:val="Heading1"/>
      </w:pPr>
      <w:r>
        <w:t>prov:wasInvalidatedBy</w:t>
      </w:r>
    </w:p>
    <w:p>
      <w:pPr>
        <w:pStyle w:val="Heading2"/>
      </w:pPr>
      <w:r>
        <w:t>rdfs:isDefinedBy</w:t>
      </w:r>
    </w:p>
    <w:p>
      <w:r>
        <w:t>http://www.w3.org/ns/prov-o#</w:t>
      </w:r>
    </w:p>
    <w:p>
      <w:r>
        <w:t>http://www.w3.org/ns/prov-o-inverses#</w:t>
      </w:r>
    </w:p>
    <w:p>
      <w:pPr>
        <w:pStyle w:val="Heading2"/>
      </w:pPr>
      <w:r>
        <w:t>rdfs:label</w:t>
      </w:r>
    </w:p>
    <w:p>
      <w:r>
        <w:t>wasInvalidatedBy</w:t>
      </w:r>
    </w:p>
    <w:p>
      <w:pPr>
        <w:pStyle w:val="Heading2"/>
      </w:pPr>
      <w:r>
        <w:t>owl:inverseOf</w:t>
      </w:r>
    </w:p>
    <w:p>
      <w:r>
        <w:t>prov:invalidated</w:t>
      </w:r>
    </w:p>
    <w:p>
      <w:pPr>
        <w:pStyle w:val="Heading1"/>
      </w:pPr>
      <w:r>
        <w:t>prov:wasMemberOf</w:t>
      </w:r>
    </w:p>
    <w:p>
      <w:pPr>
        <w:pStyle w:val="Heading2"/>
      </w:pPr>
      <w:r>
        <w:t>rdfs:isDefinedBy</w:t>
      </w:r>
    </w:p>
    <w:p>
      <w:r>
        <w:t>http://www.w3.org/ns/prov-o-inverses#</w:t>
      </w:r>
    </w:p>
    <w:p>
      <w:pPr>
        <w:pStyle w:val="Heading2"/>
      </w:pPr>
      <w:r>
        <w:t>rdfs:label</w:t>
      </w:r>
    </w:p>
    <w:p>
      <w:r>
        <w:t>wasMemberOf</w:t>
      </w:r>
    </w:p>
    <w:p>
      <w:pPr>
        <w:pStyle w:val="Heading2"/>
      </w:pPr>
      <w:r>
        <w:t>owl:inverseOf</w:t>
      </w:r>
    </w:p>
    <w:p>
      <w:r>
        <w:t>prov:hadMember</w:t>
      </w:r>
    </w:p>
    <w:p>
      <w:pPr>
        <w:pStyle w:val="Heading1"/>
      </w:pPr>
      <w:r>
        <w:t>prov:wasPlanOf</w:t>
      </w:r>
    </w:p>
    <w:p>
      <w:pPr>
        <w:pStyle w:val="Heading2"/>
      </w:pPr>
      <w:r>
        <w:t>rdfs:isDefinedBy</w:t>
      </w:r>
    </w:p>
    <w:p>
      <w:r>
        <w:t>http://www.w3.org/ns/prov-o-inverses#</w:t>
      </w:r>
    </w:p>
    <w:p>
      <w:pPr>
        <w:pStyle w:val="Heading2"/>
      </w:pPr>
      <w:r>
        <w:t>rdfs:label</w:t>
      </w:r>
    </w:p>
    <w:p>
      <w:r>
        <w:t>wasPlanOf</w:t>
      </w:r>
    </w:p>
    <w:p>
      <w:pPr>
        <w:pStyle w:val="Heading2"/>
      </w:pPr>
      <w:r>
        <w:t>owl:inverseOf</w:t>
      </w:r>
    </w:p>
    <w:p>
      <w:r>
        <w:t>prov:hadPlan</w:t>
      </w:r>
    </w:p>
    <w:p>
      <w:pPr>
        <w:pStyle w:val="Heading1"/>
      </w:pPr>
      <w:r>
        <w:t>prov:wasPrimarySourceOf</w:t>
      </w:r>
    </w:p>
    <w:p>
      <w:pPr>
        <w:pStyle w:val="Heading2"/>
      </w:pPr>
      <w:r>
        <w:t>rdfs:isDefinedBy</w:t>
      </w:r>
    </w:p>
    <w:p>
      <w:r>
        <w:t>http://www.w3.org/ns/prov-o-inverses#</w:t>
      </w:r>
    </w:p>
    <w:p>
      <w:pPr>
        <w:pStyle w:val="Heading2"/>
      </w:pPr>
      <w:r>
        <w:t>rdfs:label</w:t>
      </w:r>
    </w:p>
    <w:p>
      <w:r>
        <w:t>wasPrimarySourceOf</w:t>
      </w:r>
    </w:p>
    <w:p>
      <w:pPr>
        <w:pStyle w:val="Heading2"/>
      </w:pPr>
      <w:r>
        <w:t>owl:inverseOf</w:t>
      </w:r>
    </w:p>
    <w:p>
      <w:r>
        <w:t>prov:hadPrimarySource</w:t>
      </w:r>
    </w:p>
    <w:p>
      <w:pPr>
        <w:pStyle w:val="Heading1"/>
      </w:pPr>
      <w:r>
        <w:t>prov:wasQuotedFrom</w:t>
      </w:r>
    </w:p>
    <w:p>
      <w:pPr>
        <w:pStyle w:val="Heading2"/>
      </w:pPr>
      <w:r>
        <w:t>rdfs:isDefinedBy</w:t>
      </w:r>
    </w:p>
    <w:p>
      <w:r>
        <w:t>http://www.w3.org/ns/prov-o#</w:t>
      </w:r>
    </w:p>
    <w:p>
      <w:pPr>
        <w:pStyle w:val="Heading1"/>
      </w:pPr>
      <w:r>
        <w:t>prov:wasRevisionOf</w:t>
      </w:r>
    </w:p>
    <w:p>
      <w:pPr>
        <w:pStyle w:val="Heading2"/>
      </w:pPr>
      <w:r>
        <w:t>rdfs:isDefinedBy</w:t>
      </w:r>
    </w:p>
    <w:p>
      <w:r>
        <w:t>http://www.w3.org/ns/prov-o#</w:t>
      </w:r>
    </w:p>
    <w:p>
      <w:pPr>
        <w:pStyle w:val="Heading1"/>
      </w:pPr>
      <w:r>
        <w:t>prov:wasRoleIn</w:t>
      </w:r>
    </w:p>
    <w:p>
      <w:pPr>
        <w:pStyle w:val="Heading2"/>
      </w:pPr>
      <w:r>
        <w:t>rdfs:isDefinedBy</w:t>
      </w:r>
    </w:p>
    <w:p>
      <w:r>
        <w:t>http://www.w3.org/ns/prov-o-inverses#</w:t>
      </w:r>
    </w:p>
    <w:p>
      <w:pPr>
        <w:pStyle w:val="Heading2"/>
      </w:pPr>
      <w:r>
        <w:t>rdfs:label</w:t>
      </w:r>
    </w:p>
    <w:p>
      <w:r>
        <w:t>wasRoleIn</w:t>
      </w:r>
    </w:p>
    <w:p>
      <w:pPr>
        <w:pStyle w:val="Heading2"/>
      </w:pPr>
      <w:r>
        <w:t>owl:inverseOf</w:t>
      </w:r>
    </w:p>
    <w:p>
      <w:r>
        <w:t>prov:hadRole</w:t>
      </w:r>
    </w:p>
    <w:p>
      <w:pPr>
        <w:pStyle w:val="Heading1"/>
      </w:pPr>
      <w:r>
        <w:t>prov:wasStartedBy</w:t>
      </w:r>
    </w:p>
    <w:p>
      <w:pPr>
        <w:pStyle w:val="Heading2"/>
      </w:pPr>
      <w:r>
        <w:t>rdfs:isDefinedBy</w:t>
      </w:r>
    </w:p>
    <w:p>
      <w:r>
        <w:t>http://www.w3.org/ns/prov-o#</w:t>
      </w:r>
    </w:p>
    <w:p>
      <w:pPr>
        <w:pStyle w:val="Heading1"/>
      </w:pPr>
      <w:r>
        <w:t>prov:wasUsedBy</w:t>
      </w:r>
    </w:p>
    <w:p>
      <w:pPr>
        <w:pStyle w:val="Heading2"/>
      </w:pPr>
      <w:r>
        <w:t>rdfs:isDefinedBy</w:t>
      </w:r>
    </w:p>
    <w:p>
      <w:r>
        <w:t>http://www.w3.org/ns/prov-o-inverses#</w:t>
      </w:r>
    </w:p>
    <w:p>
      <w:pPr>
        <w:pStyle w:val="Heading2"/>
      </w:pPr>
      <w:r>
        <w:t>rdfs:label</w:t>
      </w:r>
    </w:p>
    <w:p>
      <w:r>
        <w:t>wasUsedBy</w:t>
      </w:r>
    </w:p>
    <w:p>
      <w:pPr>
        <w:pStyle w:val="Heading2"/>
      </w:pPr>
      <w:r>
        <w:t>owl:inverseOf</w:t>
      </w:r>
    </w:p>
    <w:p>
      <w:r>
        <w:t>prov:used</w:t>
      </w:r>
    </w:p>
    <w:p>
      <w:pPr>
        <w:pStyle w:val="Heading1"/>
      </w:pPr>
      <w:r>
        <w:t>prov:wasUsedInDerivation</w:t>
      </w:r>
    </w:p>
    <w:p>
      <w:pPr>
        <w:pStyle w:val="Heading2"/>
      </w:pPr>
      <w:r>
        <w:t>rdfs:isDefinedBy</w:t>
      </w:r>
    </w:p>
    <w:p>
      <w:r>
        <w:t>http://www.w3.org/ns/prov-o-inverses#</w:t>
      </w:r>
    </w:p>
    <w:p>
      <w:pPr>
        <w:pStyle w:val="Heading2"/>
      </w:pPr>
      <w:r>
        <w:t>rdfs:label</w:t>
      </w:r>
    </w:p>
    <w:p>
      <w:r>
        <w:t>wasUsedInDerivation</w:t>
      </w:r>
    </w:p>
    <w:p>
      <w:pPr>
        <w:pStyle w:val="Heading2"/>
      </w:pPr>
      <w:r>
        <w:t>owl:inverseOf</w:t>
      </w:r>
    </w:p>
    <w:p>
      <w:r>
        <w:t>prov:hadUsage</w:t>
      </w:r>
    </w:p>
    <w:p>
      <w:pPr>
        <w:pStyle w:val="Heading1"/>
      </w:pPr>
      <w:r>
        <w:t>http://www.w3.org/ns/prov-o-inverses#</w:t>
      </w:r>
    </w:p>
    <w:p>
      <w:pPr>
        <w:pStyle w:val="Heading2"/>
      </w:pPr>
      <w:r>
        <w:t>rdf:type</w:t>
      </w:r>
    </w:p>
    <w:p>
      <w:r>
        <w:t>owl:Ontology</w:t>
      </w:r>
    </w:p>
    <w:p>
      <w:pPr>
        <w:pStyle w:val="Heading2"/>
      </w:pPr>
      <w:r>
        <w:t>rdfs:seeAlso</w:t>
      </w:r>
    </w:p>
    <w:p>
      <w:r>
        <w:t>ns2:inverse-names</w:t>
      </w:r>
    </w:p>
    <w:p>
      <w:pPr>
        <w:pStyle w:val="Heading2"/>
      </w:pPr>
      <w:r>
        <w:t>owl:imports</w:t>
      </w:r>
    </w:p>
    <w:p>
      <w:r>
        <w:t>http://www.w3.org/ns/prov-o#</w:t>
      </w:r>
    </w:p>
    <w:p>
      <w:pPr>
        <w:pStyle w:val="Heading2"/>
      </w:pPr>
      <w:r>
        <w:t>owl:versionIRI</w:t>
      </w:r>
    </w:p>
    <w:p>
      <w:r>
        <w:t>ns1:prov-o-inverses-20130430</w:t>
      </w:r>
    </w:p>
    <w:p>
      <w:pPr>
        <w:pStyle w:val="Heading2"/>
      </w:pPr>
      <w:r>
        <w:t>prov:alternateOf</w:t>
      </w:r>
    </w:p>
    <w:p>
      <w:r>
        <w:t>ns2:inverse-names-table</w:t>
      </w:r>
    </w:p>
    <w:p>
      <w:pPr>
        <w:pStyle w:val="Heading2"/>
      </w:pPr>
      <w:r>
        <w:t>prov:specializationOf</w:t>
      </w:r>
    </w:p>
    <w:p>
      <w:r>
        <w:t>ns1:prov-o-inverses</w:t>
      </w:r>
    </w:p>
    <w:p>
      <w:pPr>
        <w:pStyle w:val="Heading2"/>
      </w:pPr>
      <w:r>
        <w:t>prov:wasDerivedFrom</w:t>
      </w:r>
    </w:p>
    <w:p>
      <w:r>
        <w:t>ns1:prov-o-20130430</w:t>
      </w:r>
    </w:p>
    <w:p>
      <w:pPr>
        <w:pStyle w:val="Heading2"/>
      </w:pPr>
      <w:r>
        <w:t>prov:wasRevisionOf</w:t>
      </w:r>
    </w:p>
    <w:p>
      <w:r>
        <w:t>ns1:prov-o-inverses-20130312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